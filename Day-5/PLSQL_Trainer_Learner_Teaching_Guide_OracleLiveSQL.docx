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34BB" w14:textId="77777777" w:rsidR="0022283D" w:rsidRDefault="002A579A">
      <w:pPr>
        <w:pStyle w:val="Title"/>
      </w:pPr>
      <w:r>
        <w:t>PL/SQL Teaching Resource: Views, Transactions, Indexing, and User Management (Oracle Live SQL)</w:t>
      </w:r>
    </w:p>
    <w:p w14:paraId="4A2A934B" w14:textId="77777777" w:rsidR="0022283D" w:rsidRDefault="002A579A">
      <w:pPr>
        <w:pStyle w:val="Heading1"/>
      </w:pPr>
      <w:r>
        <w:t>Module Overview</w:t>
      </w:r>
    </w:p>
    <w:p w14:paraId="5E618847" w14:textId="77777777" w:rsidR="0022283D" w:rsidRDefault="002A579A">
      <w:r>
        <w:t>This training module is designed for both learners and trainers to master key PL/SQL concepts compatible with Oracle Live SQL:</w:t>
      </w:r>
      <w:r>
        <w:br/>
        <w:t xml:space="preserve">- Views </w:t>
      </w:r>
      <w:r>
        <w:t>(CREATE, UPDATE, Inline Views)</w:t>
      </w:r>
      <w:r>
        <w:br/>
        <w:t>- Indexes (CREATE, DROP, Clustered vs Non-Clustered simulation)</w:t>
      </w:r>
      <w:r>
        <w:br/>
        <w:t>- Transactions (COMMIT, ROLLBACK, SAVEPOINT)</w:t>
      </w:r>
      <w:r>
        <w:br/>
        <w:t>- User Management and Role-based access control simulation (GRANT, REVOKE, ROLES)</w:t>
      </w:r>
      <w:r>
        <w:br/>
        <w:t>The training is practical and alig</w:t>
      </w:r>
      <w:r>
        <w:t>ned to real-world case study execution using Oracle Live SQL's single-schema simulation.</w:t>
      </w:r>
      <w:r>
        <w:br/>
      </w:r>
    </w:p>
    <w:p w14:paraId="5EB5E914" w14:textId="77777777" w:rsidR="0022283D" w:rsidRDefault="002A579A">
      <w:pPr>
        <w:pStyle w:val="Heading1"/>
      </w:pPr>
      <w:r>
        <w:t>Day-Wise Learning Plan</w:t>
      </w:r>
    </w:p>
    <w:p w14:paraId="03BB8394" w14:textId="77777777" w:rsidR="0022283D" w:rsidRDefault="002A579A">
      <w:r>
        <w:t>Day 1: Views</w:t>
      </w:r>
      <w:r>
        <w:br/>
        <w:t>Day 2: Indexes</w:t>
      </w:r>
      <w:r>
        <w:br/>
        <w:t>Day 3: Transactions</w:t>
      </w:r>
      <w:r>
        <w:br/>
        <w:t>Day 4: Role-Based Access Control</w:t>
      </w:r>
    </w:p>
    <w:p w14:paraId="4BB37A0A" w14:textId="77777777" w:rsidR="0022283D" w:rsidRDefault="002A579A">
      <w:pPr>
        <w:pStyle w:val="Heading2"/>
      </w:pPr>
      <w:r>
        <w:t>Day 1: Views (Trainer &amp; Learner Guide)</w:t>
      </w:r>
    </w:p>
    <w:p w14:paraId="3F5DB118" w14:textId="77777777" w:rsidR="0022283D" w:rsidRDefault="002A579A">
      <w:r>
        <w:t>Objective: Understand t</w:t>
      </w:r>
      <w:r>
        <w:t>he use of Views for abstraction, reuse, and security.</w:t>
      </w:r>
      <w:r>
        <w:br/>
      </w:r>
    </w:p>
    <w:p w14:paraId="085FA8EF" w14:textId="77777777" w:rsidR="0022283D" w:rsidRDefault="002A579A">
      <w:pPr>
        <w:pStyle w:val="Heading3"/>
      </w:pPr>
      <w:r>
        <w:t>Example Tables:</w:t>
      </w:r>
    </w:p>
    <w:p w14:paraId="58E089AD" w14:textId="77777777" w:rsidR="0022283D" w:rsidRDefault="002A579A">
      <w:r>
        <w:t>Table: Products</w:t>
      </w:r>
    </w:p>
    <w:p w14:paraId="390E9C2C" w14:textId="77777777" w:rsidR="0022283D" w:rsidRDefault="002A579A">
      <w:r>
        <w:t>product_id NUMBER, name VARCHAR2(50), price NUMBER(10,2), stock NUMBER</w:t>
      </w:r>
    </w:p>
    <w:p w14:paraId="008A1429" w14:textId="77777777" w:rsidR="0022283D" w:rsidRDefault="002A579A">
      <w:r>
        <w:t>Table: Orders</w:t>
      </w:r>
    </w:p>
    <w:p w14:paraId="4C342A02" w14:textId="77777777" w:rsidR="0022283D" w:rsidRDefault="002A579A">
      <w:r>
        <w:t>order_id NUMBER, product_id NUMBER, quantity NUMBER, order_date DATE</w:t>
      </w:r>
    </w:p>
    <w:p w14:paraId="083C62A7" w14:textId="77777777" w:rsidR="0022283D" w:rsidRDefault="002A579A">
      <w:pPr>
        <w:pStyle w:val="Heading3"/>
      </w:pPr>
      <w:r>
        <w:t>Step-by-Step Tr</w:t>
      </w:r>
      <w:r>
        <w:t>ainer Script</w:t>
      </w:r>
    </w:p>
    <w:p w14:paraId="0FA14A08" w14:textId="77777777" w:rsidR="0022283D" w:rsidRDefault="002A579A">
      <w:r>
        <w:br/>
        <w:t xml:space="preserve">1. Create View: </w:t>
      </w:r>
      <w:r>
        <w:br/>
        <w:t>CREATE VIEW vw_product_summary AS SELECT name, price FROM Products;</w:t>
      </w:r>
      <w:r>
        <w:br/>
      </w:r>
      <w:r>
        <w:br/>
      </w:r>
      <w:r>
        <w:lastRenderedPageBreak/>
        <w:t xml:space="preserve">2. Update via View: </w:t>
      </w:r>
      <w:r>
        <w:br/>
        <w:t>UPDATE vw_product_summary SET price = price + 10 WHERE name = 'Apple';</w:t>
      </w:r>
      <w:r>
        <w:br/>
      </w:r>
      <w:r>
        <w:br/>
        <w:t xml:space="preserve">3. Inline View: </w:t>
      </w:r>
      <w:r>
        <w:br/>
        <w:t>SELECT * FROM (SELECT * FROM Orders WHERE ROWN</w:t>
      </w:r>
      <w:r>
        <w:t>UM &lt;= 5);</w:t>
      </w:r>
      <w:r>
        <w:br/>
      </w:r>
      <w:r>
        <w:br/>
        <w:t>4. Query View:</w:t>
      </w:r>
      <w:r>
        <w:br/>
        <w:t>SELECT * FROM vw_product_summary;</w:t>
      </w:r>
      <w:r>
        <w:br/>
      </w:r>
    </w:p>
    <w:p w14:paraId="39A1D293" w14:textId="77777777" w:rsidR="0022283D" w:rsidRDefault="002A579A">
      <w:pPr>
        <w:pStyle w:val="Heading3"/>
      </w:pPr>
      <w:r>
        <w:t>Use Case Scenario:</w:t>
      </w:r>
    </w:p>
    <w:p w14:paraId="101817B0" w14:textId="77777777" w:rsidR="0022283D" w:rsidRDefault="002A579A">
      <w:r>
        <w:t>An inventory dashboard shows only name and price. Updating prices for a promotion is done through the view.</w:t>
      </w:r>
    </w:p>
    <w:p w14:paraId="07517CF4" w14:textId="77777777" w:rsidR="0022283D" w:rsidRDefault="002A579A">
      <w:pPr>
        <w:pStyle w:val="Heading2"/>
      </w:pPr>
      <w:r>
        <w:t>Day 2: Indexes (Trainer &amp; Learner Guide)</w:t>
      </w:r>
    </w:p>
    <w:p w14:paraId="5C335117" w14:textId="77777777" w:rsidR="0022283D" w:rsidRDefault="002A579A">
      <w:r>
        <w:t>Objective: Understand index</w:t>
      </w:r>
      <w:r>
        <w:t>ing to improve query performance.</w:t>
      </w:r>
    </w:p>
    <w:p w14:paraId="37BABEE4" w14:textId="77777777" w:rsidR="0022283D" w:rsidRDefault="002A579A">
      <w:pPr>
        <w:pStyle w:val="Heading3"/>
      </w:pPr>
      <w:r>
        <w:t>Trainer Script:</w:t>
      </w:r>
    </w:p>
    <w:p w14:paraId="1239FB03" w14:textId="77777777" w:rsidR="0022283D" w:rsidRDefault="002A579A">
      <w:r>
        <w:br/>
        <w:t>1. Create Index:</w:t>
      </w:r>
      <w:r>
        <w:br/>
        <w:t>CREATE INDEX idx_product_name ON Products(name);</w:t>
      </w:r>
      <w:r>
        <w:br/>
      </w:r>
      <w:r>
        <w:br/>
        <w:t>2. Drop Index:</w:t>
      </w:r>
      <w:r>
        <w:br/>
        <w:t>DROP INDEX idx_product_name;</w:t>
      </w:r>
      <w:r>
        <w:br/>
      </w:r>
      <w:r>
        <w:br/>
        <w:t xml:space="preserve">Note: Oracle doesn't support 'CLUSTERED' explicitly. Simulate by indexing heavily-used query </w:t>
      </w:r>
      <w:r>
        <w:t>columns.</w:t>
      </w:r>
      <w:r>
        <w:br/>
      </w:r>
    </w:p>
    <w:p w14:paraId="555F4ED2" w14:textId="77777777" w:rsidR="0022283D" w:rsidRDefault="002A579A">
      <w:pPr>
        <w:pStyle w:val="Heading2"/>
      </w:pPr>
      <w:r>
        <w:t>Day 3: Transactions (Trainer &amp; Learner Guide)</w:t>
      </w:r>
    </w:p>
    <w:p w14:paraId="445FB8FD" w14:textId="77777777" w:rsidR="0022283D" w:rsidRDefault="002A579A">
      <w:r>
        <w:t>Objective: Understand how COMMIT, ROLLBACK, and SAVEPOINT manage transaction boundaries.</w:t>
      </w:r>
    </w:p>
    <w:p w14:paraId="27488E90" w14:textId="77777777" w:rsidR="0022283D" w:rsidRDefault="002A579A">
      <w:pPr>
        <w:pStyle w:val="Heading3"/>
      </w:pPr>
      <w:r>
        <w:t>Trainer Script:</w:t>
      </w:r>
    </w:p>
    <w:p w14:paraId="2591FD2F" w14:textId="77777777" w:rsidR="0022283D" w:rsidRDefault="002A579A">
      <w:r>
        <w:br/>
        <w:t>BEGIN</w:t>
      </w:r>
      <w:r>
        <w:br/>
        <w:t xml:space="preserve">  UPDATE Products SET stock = stock - 5 WHERE product_id = 1;</w:t>
      </w:r>
      <w:r>
        <w:br/>
        <w:t xml:space="preserve">  SAVEPOINT before_payment</w:t>
      </w:r>
      <w:r>
        <w:t>;</w:t>
      </w:r>
      <w:r>
        <w:br/>
        <w:t xml:space="preserve">  UPDATE Payments SET payment_status = 'Failed' WHERE payment_id = 9001;</w:t>
      </w:r>
      <w:r>
        <w:br/>
        <w:t xml:space="preserve">  ROLLBACK TO before_payment;</w:t>
      </w:r>
      <w:r>
        <w:br/>
        <w:t xml:space="preserve">  COMMIT;</w:t>
      </w:r>
      <w:r>
        <w:br/>
        <w:t>END;</w:t>
      </w:r>
      <w:r>
        <w:br/>
      </w:r>
    </w:p>
    <w:p w14:paraId="6CAAC9DD" w14:textId="77777777" w:rsidR="0022283D" w:rsidRDefault="002A579A">
      <w:pPr>
        <w:pStyle w:val="Heading3"/>
      </w:pPr>
      <w:r>
        <w:lastRenderedPageBreak/>
        <w:t>Real-Life Scenario:</w:t>
      </w:r>
    </w:p>
    <w:p w14:paraId="6F0F22A9" w14:textId="77777777" w:rsidR="0022283D" w:rsidRDefault="002A579A">
      <w:r>
        <w:t>Rollback payment update while retaining product stock update when payment fails.</w:t>
      </w:r>
    </w:p>
    <w:p w14:paraId="32B1A581" w14:textId="77777777" w:rsidR="0022283D" w:rsidRDefault="002A579A">
      <w:pPr>
        <w:pStyle w:val="Heading2"/>
      </w:pPr>
      <w:r>
        <w:t>Day 4: User &amp; Role Simulation (Sin</w:t>
      </w:r>
      <w:r>
        <w:t>gle Schema)</w:t>
      </w:r>
    </w:p>
    <w:p w14:paraId="6427264B" w14:textId="77777777" w:rsidR="0022283D" w:rsidRDefault="002A579A">
      <w:r>
        <w:t>Since Oracle Live SQL doesn’t support CREATE USER, simulate users/roles with role_id.</w:t>
      </w:r>
    </w:p>
    <w:p w14:paraId="4CF502AE" w14:textId="77777777" w:rsidR="0022283D" w:rsidRDefault="002A579A">
      <w:pPr>
        <w:pStyle w:val="Heading3"/>
      </w:pPr>
      <w:r>
        <w:t>Simulated User Table:</w:t>
      </w:r>
    </w:p>
    <w:p w14:paraId="6E74BB94" w14:textId="77777777" w:rsidR="0022283D" w:rsidRDefault="002A579A">
      <w:r>
        <w:t>user_id, username, role_id (1=Admin, 2=Customer, 3=Seller)</w:t>
      </w:r>
    </w:p>
    <w:p w14:paraId="0F4D0BF6" w14:textId="77777777" w:rsidR="0022283D" w:rsidRDefault="002A579A">
      <w:pPr>
        <w:pStyle w:val="Heading3"/>
      </w:pPr>
      <w:r>
        <w:t>Trainer Script:</w:t>
      </w:r>
    </w:p>
    <w:p w14:paraId="19D0A520" w14:textId="77777777" w:rsidR="0022283D" w:rsidRDefault="002A579A">
      <w:r>
        <w:br/>
        <w:t>-- GRANT Simulation:</w:t>
      </w:r>
      <w:r>
        <w:br/>
        <w:t xml:space="preserve">CREATE TABLE Roles (role_id </w:t>
      </w:r>
      <w:r>
        <w:t>NUMBER PRIMARY KEY, role_name VARCHAR2(20));</w:t>
      </w:r>
      <w:r>
        <w:br/>
        <w:t>CREATE TABLE Users (user_id NUMBER, username VARCHAR2(50), role_id NUMBER REFERENCES Roles(role_id));</w:t>
      </w:r>
      <w:r>
        <w:br/>
      </w:r>
      <w:r>
        <w:br/>
        <w:t>-- Role Check in Procedure:</w:t>
      </w:r>
      <w:r>
        <w:br/>
        <w:t xml:space="preserve">SELECT role_name INTO v_role FROM Users u JOIN Roles r ON u.role_id = r.role_id </w:t>
      </w:r>
      <w:r>
        <w:t>WHERE u.user_id = :id;</w:t>
      </w:r>
      <w:r>
        <w:br/>
        <w:t>IF v_role != 'Admin' THEN RAISE_APPLICATION_ERROR(-20001, 'Access Denied'); END IF;</w:t>
      </w:r>
      <w:r>
        <w:br/>
      </w:r>
    </w:p>
    <w:p w14:paraId="745B7E69" w14:textId="77777777" w:rsidR="0022283D" w:rsidRDefault="002A579A">
      <w:pPr>
        <w:pStyle w:val="Heading2"/>
      </w:pPr>
      <w:r>
        <w:t>Deliverables for Learners:</w:t>
      </w:r>
    </w:p>
    <w:p w14:paraId="750D6E6A" w14:textId="77777777" w:rsidR="0022283D" w:rsidRDefault="002A579A">
      <w:r>
        <w:br/>
        <w:t>- Create tables and insert sample data</w:t>
      </w:r>
      <w:r>
        <w:br/>
        <w:t>- Practice each script with small changes</w:t>
      </w:r>
      <w:r>
        <w:br/>
        <w:t>- Write output interpretation after eac</w:t>
      </w:r>
      <w:r>
        <w:t>h action</w:t>
      </w:r>
      <w:r>
        <w:br/>
        <w:t>- Run each scenario in Oracle Live SQL</w:t>
      </w:r>
      <w:r>
        <w:br/>
      </w:r>
    </w:p>
    <w:sectPr w:rsidR="002228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283D"/>
    <w:rsid w:val="0029639D"/>
    <w:rsid w:val="002A579A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B72C9"/>
  <w14:defaultImageDpi w14:val="300"/>
  <w15:docId w15:val="{BA9F61AC-4C7B-49B4-81B1-392DD637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Niti Dwivedi</cp:lastModifiedBy>
  <cp:revision>2</cp:revision>
  <dcterms:created xsi:type="dcterms:W3CDTF">2025-06-29T10:32:00Z</dcterms:created>
  <dcterms:modified xsi:type="dcterms:W3CDTF">2025-06-29T10:32:00Z</dcterms:modified>
  <cp:category/>
</cp:coreProperties>
</file>