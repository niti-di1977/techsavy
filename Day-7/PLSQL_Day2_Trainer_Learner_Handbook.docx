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0AFD8" w14:textId="77777777" w:rsidR="009568D3" w:rsidRDefault="00AC57F9">
      <w:pPr>
        <w:pStyle w:val="Title"/>
      </w:pPr>
      <w:r>
        <w:t>PL/SQL Day 2: Detailed Trainer &amp; Learner Handbook – Variables, Collections, Anonymous Blocks</w:t>
      </w:r>
    </w:p>
    <w:p w14:paraId="2976E768" w14:textId="77777777" w:rsidR="009568D3" w:rsidRDefault="00AC57F9">
      <w:pPr>
        <w:pStyle w:val="Heading1"/>
      </w:pPr>
      <w:r>
        <w:t>Session Metadata</w:t>
      </w:r>
    </w:p>
    <w:p w14:paraId="519856E0" w14:textId="77777777" w:rsidR="009568D3" w:rsidRDefault="00AC57F9">
      <w:r>
        <w:t>Date: [Fill Date]</w:t>
      </w:r>
    </w:p>
    <w:p w14:paraId="5C499DE6" w14:textId="77777777" w:rsidR="009568D3" w:rsidRDefault="00AC57F9">
      <w:r>
        <w:t>Time: 09:30 AM – 05:45 PM</w:t>
      </w:r>
    </w:p>
    <w:p w14:paraId="0F3B682F" w14:textId="77777777" w:rsidR="009568D3" w:rsidRDefault="00AC57F9">
      <w:r>
        <w:t>Location: Hybrid (Online + Classroom)</w:t>
      </w:r>
    </w:p>
    <w:p w14:paraId="75188E90" w14:textId="0AB7006F" w:rsidR="009568D3" w:rsidRDefault="00AC57F9">
      <w:r>
        <w:t xml:space="preserve">Facilitator: </w:t>
      </w:r>
      <w:r w:rsidR="00331DD6">
        <w:t>Niti Dwivedi</w:t>
      </w:r>
    </w:p>
    <w:p w14:paraId="1D0D8CF6" w14:textId="77777777" w:rsidR="009568D3" w:rsidRDefault="00AC57F9">
      <w:pPr>
        <w:pStyle w:val="Heading1"/>
      </w:pPr>
      <w:r>
        <w:t>1. What is PL/SQL?</w:t>
      </w:r>
    </w:p>
    <w:p w14:paraId="2BE569EC" w14:textId="20397FA6" w:rsidR="009568D3" w:rsidRDefault="00AC57F9">
      <w:r>
        <w:t>PL/SQL (Procedural Language/Structured Query Language) is Oracle Corporation's procedural extension for SQL and the Oracle relational database. It combines the data manipulation power of SQL with the processing power of procedural programming languages.</w:t>
      </w:r>
      <w:r>
        <w:br/>
        <w:t>PL/SQL allows declaration of constants and variables, procedures and functions, types and variables of those types, and triggers. It can handle exceptions (runtime errors).</w:t>
      </w:r>
    </w:p>
    <w:p w14:paraId="58E2B56F" w14:textId="0C5741AA" w:rsidR="001E4429" w:rsidRDefault="001E4429"/>
    <w:p w14:paraId="3B52664A" w14:textId="77777777" w:rsidR="001E4429" w:rsidRDefault="001E4429" w:rsidP="001E4429">
      <w:pPr>
        <w:pStyle w:val="Heading1"/>
      </w:pPr>
      <w:r>
        <w:t>2. Benefits of PL/SQL over SQL</w:t>
      </w:r>
    </w:p>
    <w:p w14:paraId="632B0996" w14:textId="77777777" w:rsidR="001E4429" w:rsidRDefault="001E4429" w:rsidP="001E4429">
      <w:r>
        <w:br/>
        <w:t>- **Modularity**: Break logic into blocks, procedures, and functions.</w:t>
      </w:r>
      <w:r>
        <w:br/>
        <w:t>- **Performance**: Reduce network traffic by bundling multiple SQL operations.</w:t>
      </w:r>
      <w:r>
        <w:br/>
        <w:t>- **Error Handling**: Provides structured error trapping and handling.</w:t>
      </w:r>
      <w:r>
        <w:br/>
        <w:t>- **Portability**: Runs on any Oracle-supported platform.</w:t>
      </w:r>
      <w:r>
        <w:br/>
      </w:r>
    </w:p>
    <w:p w14:paraId="051B9E21" w14:textId="77777777" w:rsidR="001E4429" w:rsidRDefault="001E4429" w:rsidP="001E4429">
      <w:r>
        <w:t>Real-life Example:</w:t>
      </w:r>
    </w:p>
    <w:p w14:paraId="0F8E1B47" w14:textId="77777777" w:rsidR="001E4429" w:rsidRDefault="001E4429" w:rsidP="001E4429">
      <w:r>
        <w:t>Instead of executing 100 individual UPDATEs from a frontend app, we write a single PL/SQL block with a loop and send one request to the DB.</w:t>
      </w:r>
    </w:p>
    <w:p w14:paraId="5CB620E3" w14:textId="77777777" w:rsidR="00F943EA" w:rsidRDefault="00F943EA"/>
    <w:p w14:paraId="29355BD8" w14:textId="7F113D90" w:rsidR="001E4429" w:rsidRDefault="001E4429"/>
    <w:p w14:paraId="22CF9E01" w14:textId="2172DF6E" w:rsidR="001E4429" w:rsidRDefault="001E4429" w:rsidP="001E4429">
      <w:pPr>
        <w:pStyle w:val="Heading2"/>
      </w:pPr>
      <w:r>
        <w:lastRenderedPageBreak/>
        <w:t xml:space="preserve"> </w:t>
      </w:r>
      <w:r>
        <w:rPr>
          <w:rStyle w:val="Strong"/>
          <w:b/>
          <w:bCs/>
        </w:rPr>
        <w:t>2. Benefits of PL/SQL over SQL (Deep Dive with Use Case)</w:t>
      </w:r>
    </w:p>
    <w:p w14:paraId="11ED44A3" w14:textId="77777777" w:rsidR="001E4429" w:rsidRDefault="0095210F" w:rsidP="001E4429">
      <w:r>
        <w:pict w14:anchorId="7A164899">
          <v:rect id="_x0000_i1025" style="width:0;height:1.5pt" o:hralign="center" o:hrstd="t" o:hr="t" fillcolor="#a0a0a0" stroked="f"/>
        </w:pict>
      </w:r>
    </w:p>
    <w:p w14:paraId="566EE480" w14:textId="5D1C4AEA" w:rsidR="001E4429" w:rsidRDefault="001E4429" w:rsidP="001E4429">
      <w:pPr>
        <w:pStyle w:val="Heading3"/>
      </w:pPr>
      <w:r>
        <w:rPr>
          <w:rStyle w:val="Strong"/>
          <w:b/>
          <w:bCs/>
        </w:rPr>
        <w:t>Traditional SQL (Before PL/SQL)</w:t>
      </w:r>
    </w:p>
    <w:p w14:paraId="7740E0AF" w14:textId="77777777" w:rsidR="001E4429" w:rsidRDefault="001E4429" w:rsidP="001E4429">
      <w:pPr>
        <w:pStyle w:val="NormalWeb"/>
      </w:pPr>
      <w:r>
        <w:t>In traditional SQL:</w:t>
      </w:r>
    </w:p>
    <w:p w14:paraId="0EF87FC8" w14:textId="77777777" w:rsidR="001E4429" w:rsidRDefault="001E4429" w:rsidP="001E4429">
      <w:pPr>
        <w:pStyle w:val="NormalWeb"/>
        <w:numPr>
          <w:ilvl w:val="0"/>
          <w:numId w:val="18"/>
        </w:numPr>
      </w:pPr>
      <w:r>
        <w:t xml:space="preserve">Every statement (like </w:t>
      </w:r>
      <w:r>
        <w:rPr>
          <w:rStyle w:val="HTMLCode"/>
          <w:rFonts w:eastAsiaTheme="majorEastAsia"/>
        </w:rPr>
        <w:t>INSERT</w:t>
      </w:r>
      <w:r>
        <w:t xml:space="preserve">, </w:t>
      </w:r>
      <w:r>
        <w:rPr>
          <w:rStyle w:val="HTMLCode"/>
          <w:rFonts w:eastAsiaTheme="majorEastAsia"/>
        </w:rPr>
        <w:t>UPDATE</w:t>
      </w:r>
      <w:r>
        <w:t xml:space="preserve">, </w:t>
      </w:r>
      <w:r>
        <w:rPr>
          <w:rStyle w:val="HTMLCode"/>
          <w:rFonts w:eastAsiaTheme="majorEastAsia"/>
        </w:rPr>
        <w:t>SELECT</w:t>
      </w:r>
      <w:r>
        <w:t xml:space="preserve">) is </w:t>
      </w:r>
      <w:r>
        <w:rPr>
          <w:rStyle w:val="Strong"/>
        </w:rPr>
        <w:t>sent separately</w:t>
      </w:r>
      <w:r>
        <w:t xml:space="preserve"> from the application to the database.</w:t>
      </w:r>
    </w:p>
    <w:p w14:paraId="6E4AC5D7" w14:textId="77777777" w:rsidR="001E4429" w:rsidRDefault="001E4429" w:rsidP="001E4429">
      <w:pPr>
        <w:pStyle w:val="NormalWeb"/>
        <w:numPr>
          <w:ilvl w:val="0"/>
          <w:numId w:val="18"/>
        </w:numPr>
      </w:pPr>
      <w:r>
        <w:t xml:space="preserve">There’s </w:t>
      </w:r>
      <w:r>
        <w:rPr>
          <w:rStyle w:val="Strong"/>
        </w:rPr>
        <w:t>no flow control</w:t>
      </w:r>
      <w:r>
        <w:t xml:space="preserve"> (e.g., no </w:t>
      </w:r>
      <w:r>
        <w:rPr>
          <w:rStyle w:val="HTMLCode"/>
          <w:rFonts w:eastAsiaTheme="majorEastAsia"/>
        </w:rPr>
        <w:t>IF</w:t>
      </w:r>
      <w:r>
        <w:t xml:space="preserve">, </w:t>
      </w:r>
      <w:r>
        <w:rPr>
          <w:rStyle w:val="HTMLCode"/>
          <w:rFonts w:eastAsiaTheme="majorEastAsia"/>
        </w:rPr>
        <w:t>LOOP</w:t>
      </w:r>
      <w:r>
        <w:t xml:space="preserve">, or </w:t>
      </w:r>
      <w:r>
        <w:rPr>
          <w:rStyle w:val="HTMLCode"/>
          <w:rFonts w:eastAsiaTheme="majorEastAsia"/>
        </w:rPr>
        <w:t>EXCEPTION</w:t>
      </w:r>
      <w:r>
        <w:t xml:space="preserve"> handling).</w:t>
      </w:r>
    </w:p>
    <w:p w14:paraId="4594AD0F" w14:textId="77777777" w:rsidR="001E4429" w:rsidRDefault="001E4429" w:rsidP="001E4429">
      <w:pPr>
        <w:pStyle w:val="NormalWeb"/>
        <w:numPr>
          <w:ilvl w:val="0"/>
          <w:numId w:val="18"/>
        </w:numPr>
      </w:pPr>
      <w:r>
        <w:t xml:space="preserve">Any logic had to be written </w:t>
      </w:r>
      <w:r>
        <w:rPr>
          <w:rStyle w:val="Strong"/>
        </w:rPr>
        <w:t>outside</w:t>
      </w:r>
      <w:r>
        <w:t xml:space="preserve"> the database (e.g., in Java, .NET, Python), increasing </w:t>
      </w:r>
      <w:r>
        <w:rPr>
          <w:rStyle w:val="Strong"/>
        </w:rPr>
        <w:t>network calls</w:t>
      </w:r>
      <w:r>
        <w:t xml:space="preserve"> and </w:t>
      </w:r>
      <w:r>
        <w:rPr>
          <w:rStyle w:val="Strong"/>
        </w:rPr>
        <w:t>tight coupling</w:t>
      </w:r>
      <w:r>
        <w:t xml:space="preserve"> between app and DB.</w:t>
      </w:r>
    </w:p>
    <w:p w14:paraId="73BFFE46" w14:textId="77777777" w:rsidR="001E4429" w:rsidRDefault="0095210F" w:rsidP="001E4429">
      <w:r>
        <w:pict w14:anchorId="43EC0680">
          <v:rect id="_x0000_i1026" style="width:0;height:1.5pt" o:hralign="center" o:hrstd="t" o:hr="t" fillcolor="#a0a0a0" stroked="f"/>
        </w:pict>
      </w:r>
    </w:p>
    <w:p w14:paraId="278ABDDD" w14:textId="73722E64" w:rsidR="001E4429" w:rsidRDefault="001E4429" w:rsidP="001E4429">
      <w:pPr>
        <w:pStyle w:val="Heading2"/>
      </w:pPr>
      <w:r>
        <w:t xml:space="preserve"> </w:t>
      </w:r>
      <w:r>
        <w:rPr>
          <w:rStyle w:val="Strong"/>
          <w:b/>
          <w:bCs/>
        </w:rPr>
        <w:t>How PL/SQL Improves on SQL</w:t>
      </w:r>
    </w:p>
    <w:p w14:paraId="10A299A2" w14:textId="77777777" w:rsidR="001E4429" w:rsidRDefault="001E4429" w:rsidP="001E4429">
      <w:pPr>
        <w:pStyle w:val="NormalWeb"/>
      </w:pPr>
      <w:r>
        <w:t>Let’s explore the four main benefits in real-world context:</w:t>
      </w:r>
    </w:p>
    <w:p w14:paraId="48ECA73B" w14:textId="77777777" w:rsidR="001E4429" w:rsidRDefault="0095210F" w:rsidP="001E4429">
      <w:r>
        <w:pict w14:anchorId="50C22C26">
          <v:rect id="_x0000_i1027" style="width:0;height:1.5pt" o:hralign="center" o:hrstd="t" o:hr="t" fillcolor="#a0a0a0" stroked="f"/>
        </w:pict>
      </w:r>
    </w:p>
    <w:p w14:paraId="39D851EF" w14:textId="77777777" w:rsidR="001E4429" w:rsidRDefault="001E4429" w:rsidP="001E4429">
      <w:pPr>
        <w:pStyle w:val="Heading3"/>
      </w:pPr>
      <w:r>
        <w:t>1️</w:t>
      </w:r>
      <w:r>
        <w:rPr>
          <w:rFonts w:ascii="Tahoma" w:hAnsi="Tahoma" w:cs="Tahoma"/>
        </w:rPr>
        <w:t>⃣</w:t>
      </w:r>
      <w:r>
        <w:t xml:space="preserve"> </w:t>
      </w:r>
      <w:r>
        <w:rPr>
          <w:rStyle w:val="Strong"/>
          <w:b/>
          <w:bCs/>
        </w:rPr>
        <w:t>Modularity</w:t>
      </w:r>
      <w:r>
        <w:t xml:space="preserve"> – “Divide &amp; Rule”</w:t>
      </w:r>
    </w:p>
    <w:p w14:paraId="3ACC0CF3" w14:textId="341A63C4" w:rsidR="001E4429" w:rsidRDefault="001E4429" w:rsidP="001E4429">
      <w:pPr>
        <w:pStyle w:val="Heading4"/>
      </w:pPr>
      <w:r>
        <w:t>Benefit:</w:t>
      </w:r>
    </w:p>
    <w:p w14:paraId="411998EC" w14:textId="77777777" w:rsidR="001E4429" w:rsidRDefault="001E4429" w:rsidP="001E4429">
      <w:pPr>
        <w:pStyle w:val="NormalWeb"/>
      </w:pPr>
      <w:r>
        <w:t xml:space="preserve">You can create </w:t>
      </w:r>
      <w:r>
        <w:rPr>
          <w:rStyle w:val="Strong"/>
        </w:rPr>
        <w:t>procedures</w:t>
      </w:r>
      <w:r>
        <w:t xml:space="preserve">, </w:t>
      </w:r>
      <w:r>
        <w:rPr>
          <w:rStyle w:val="Strong"/>
        </w:rPr>
        <w:t>functions</w:t>
      </w:r>
      <w:r>
        <w:t xml:space="preserve">, and </w:t>
      </w:r>
      <w:r>
        <w:rPr>
          <w:rStyle w:val="Strong"/>
        </w:rPr>
        <w:t>packages</w:t>
      </w:r>
      <w:r>
        <w:t xml:space="preserve"> that:</w:t>
      </w:r>
    </w:p>
    <w:p w14:paraId="0E0C7CFD" w14:textId="77777777" w:rsidR="001E4429" w:rsidRDefault="001E4429" w:rsidP="001E4429">
      <w:pPr>
        <w:pStyle w:val="NormalWeb"/>
        <w:numPr>
          <w:ilvl w:val="0"/>
          <w:numId w:val="19"/>
        </w:numPr>
      </w:pPr>
      <w:r>
        <w:t>Group logic together</w:t>
      </w:r>
    </w:p>
    <w:p w14:paraId="1023B4EE" w14:textId="77777777" w:rsidR="001E4429" w:rsidRDefault="001E4429" w:rsidP="001E4429">
      <w:pPr>
        <w:pStyle w:val="NormalWeb"/>
        <w:numPr>
          <w:ilvl w:val="0"/>
          <w:numId w:val="19"/>
        </w:numPr>
      </w:pPr>
      <w:r>
        <w:t xml:space="preserve">Can be </w:t>
      </w:r>
      <w:r>
        <w:rPr>
          <w:rStyle w:val="Strong"/>
        </w:rPr>
        <w:t>reused</w:t>
      </w:r>
      <w:r>
        <w:t xml:space="preserve"> across apps</w:t>
      </w:r>
    </w:p>
    <w:p w14:paraId="44E0B8B8" w14:textId="77777777" w:rsidR="001E4429" w:rsidRDefault="001E4429" w:rsidP="001E4429">
      <w:pPr>
        <w:pStyle w:val="NormalWeb"/>
        <w:numPr>
          <w:ilvl w:val="0"/>
          <w:numId w:val="19"/>
        </w:numPr>
      </w:pPr>
      <w:r>
        <w:t xml:space="preserve">Are easier to </w:t>
      </w:r>
      <w:r>
        <w:rPr>
          <w:rStyle w:val="Strong"/>
        </w:rPr>
        <w:t>test</w:t>
      </w:r>
      <w:r>
        <w:t xml:space="preserve">, </w:t>
      </w:r>
      <w:r>
        <w:rPr>
          <w:rStyle w:val="Strong"/>
        </w:rPr>
        <w:t>debug</w:t>
      </w:r>
      <w:r>
        <w:t xml:space="preserve">, and </w:t>
      </w:r>
      <w:r>
        <w:rPr>
          <w:rStyle w:val="Strong"/>
        </w:rPr>
        <w:t>maintain</w:t>
      </w:r>
    </w:p>
    <w:p w14:paraId="7C1B55C3" w14:textId="2BFD4032" w:rsidR="001E4429" w:rsidRDefault="001E4429" w:rsidP="001E4429">
      <w:pPr>
        <w:pStyle w:val="Heading4"/>
      </w:pPr>
      <w:r>
        <w:t>Example:</w:t>
      </w:r>
    </w:p>
    <w:p w14:paraId="509878FD" w14:textId="77777777" w:rsidR="001E4429" w:rsidRDefault="001E4429" w:rsidP="001E4429">
      <w:pPr>
        <w:pStyle w:val="HTMLPreformatted"/>
        <w:rPr>
          <w:rStyle w:val="HTMLCode"/>
          <w:rFonts w:eastAsiaTheme="majorEastAsia"/>
        </w:rPr>
      </w:pPr>
      <w:r>
        <w:rPr>
          <w:rStyle w:val="hljs-keyword"/>
          <w:rFonts w:eastAsiaTheme="majorEastAsia"/>
        </w:rPr>
        <w:t>CREATE</w:t>
      </w:r>
      <w:r>
        <w:rPr>
          <w:rStyle w:val="HTMLCode"/>
          <w:rFonts w:eastAsiaTheme="majorEastAsia"/>
        </w:rPr>
        <w:t xml:space="preserve"> </w:t>
      </w:r>
      <w:r>
        <w:rPr>
          <w:rStyle w:val="hljs-keyword"/>
          <w:rFonts w:eastAsiaTheme="majorEastAsia"/>
        </w:rPr>
        <w:t>OR</w:t>
      </w:r>
      <w:r>
        <w:rPr>
          <w:rStyle w:val="HTMLCode"/>
          <w:rFonts w:eastAsiaTheme="majorEastAsia"/>
        </w:rPr>
        <w:t xml:space="preserve"> REPLACE </w:t>
      </w:r>
      <w:r>
        <w:rPr>
          <w:rStyle w:val="hljs-keyword"/>
          <w:rFonts w:eastAsiaTheme="majorEastAsia"/>
        </w:rPr>
        <w:t>PROCEDURE</w:t>
      </w:r>
      <w:r>
        <w:rPr>
          <w:rStyle w:val="HTMLCode"/>
          <w:rFonts w:eastAsiaTheme="majorEastAsia"/>
        </w:rPr>
        <w:t xml:space="preserve"> </w:t>
      </w:r>
      <w:proofErr w:type="spellStart"/>
      <w:r>
        <w:rPr>
          <w:rStyle w:val="HTMLCode"/>
          <w:rFonts w:eastAsiaTheme="majorEastAsia"/>
        </w:rPr>
        <w:t>update_</w:t>
      </w:r>
      <w:proofErr w:type="gramStart"/>
      <w:r>
        <w:rPr>
          <w:rStyle w:val="HTMLCode"/>
          <w:rFonts w:eastAsiaTheme="majorEastAsia"/>
        </w:rPr>
        <w:t>bonus</w:t>
      </w:r>
      <w:proofErr w:type="spellEnd"/>
      <w:r>
        <w:rPr>
          <w:rStyle w:val="HTMLCode"/>
          <w:rFonts w:eastAsiaTheme="majorEastAsia"/>
        </w:rPr>
        <w:t>(</w:t>
      </w:r>
      <w:proofErr w:type="spellStart"/>
      <w:proofErr w:type="gramEnd"/>
      <w:r>
        <w:rPr>
          <w:rStyle w:val="HTMLCode"/>
          <w:rFonts w:eastAsiaTheme="majorEastAsia"/>
        </w:rPr>
        <w:t>p_dept</w:t>
      </w:r>
      <w:proofErr w:type="spellEnd"/>
      <w:r>
        <w:rPr>
          <w:rStyle w:val="HTMLCode"/>
          <w:rFonts w:eastAsiaTheme="majorEastAsia"/>
        </w:rPr>
        <w:t xml:space="preserve"> NUMBER) </w:t>
      </w:r>
      <w:r>
        <w:rPr>
          <w:rStyle w:val="hljs-keyword"/>
          <w:rFonts w:eastAsiaTheme="majorEastAsia"/>
        </w:rPr>
        <w:t>IS</w:t>
      </w:r>
    </w:p>
    <w:p w14:paraId="04666E7C" w14:textId="77777777" w:rsidR="001E4429" w:rsidRDefault="001E4429" w:rsidP="001E4429">
      <w:pPr>
        <w:pStyle w:val="HTMLPreformatted"/>
        <w:rPr>
          <w:rStyle w:val="HTMLCode"/>
          <w:rFonts w:eastAsiaTheme="majorEastAsia"/>
        </w:rPr>
      </w:pPr>
      <w:r>
        <w:rPr>
          <w:rStyle w:val="hljs-keyword"/>
          <w:rFonts w:eastAsiaTheme="majorEastAsia"/>
        </w:rPr>
        <w:t>BEGIN</w:t>
      </w:r>
    </w:p>
    <w:p w14:paraId="68A94617" w14:textId="77777777" w:rsidR="001E4429" w:rsidRDefault="001E4429" w:rsidP="001E4429">
      <w:pPr>
        <w:pStyle w:val="HTMLPreformatted"/>
        <w:rPr>
          <w:rStyle w:val="HTMLCode"/>
          <w:rFonts w:eastAsiaTheme="majorEastAsia"/>
        </w:rPr>
      </w:pPr>
      <w:r>
        <w:rPr>
          <w:rStyle w:val="HTMLCode"/>
          <w:rFonts w:eastAsiaTheme="majorEastAsia"/>
        </w:rPr>
        <w:t xml:space="preserve">  </w:t>
      </w:r>
      <w:r>
        <w:rPr>
          <w:rStyle w:val="hljs-keyword"/>
          <w:rFonts w:eastAsiaTheme="majorEastAsia"/>
        </w:rPr>
        <w:t>UPDATE</w:t>
      </w:r>
      <w:r>
        <w:rPr>
          <w:rStyle w:val="HTMLCode"/>
          <w:rFonts w:eastAsiaTheme="majorEastAsia"/>
        </w:rPr>
        <w:t xml:space="preserve"> employees </w:t>
      </w:r>
      <w:r>
        <w:rPr>
          <w:rStyle w:val="hljs-keyword"/>
          <w:rFonts w:eastAsiaTheme="majorEastAsia"/>
        </w:rPr>
        <w:t>SET</w:t>
      </w:r>
      <w:r>
        <w:rPr>
          <w:rStyle w:val="HTMLCode"/>
          <w:rFonts w:eastAsiaTheme="majorEastAsia"/>
        </w:rPr>
        <w:t xml:space="preserve"> bonus </w:t>
      </w:r>
      <w:r>
        <w:rPr>
          <w:rStyle w:val="hljs-operator"/>
        </w:rPr>
        <w:t>=</w:t>
      </w:r>
      <w:r>
        <w:rPr>
          <w:rStyle w:val="HTMLCode"/>
          <w:rFonts w:eastAsiaTheme="majorEastAsia"/>
        </w:rPr>
        <w:t xml:space="preserve"> salary </w:t>
      </w:r>
      <w:r>
        <w:rPr>
          <w:rStyle w:val="hljs-operator"/>
        </w:rPr>
        <w:t>*</w:t>
      </w:r>
      <w:r>
        <w:rPr>
          <w:rStyle w:val="HTMLCode"/>
          <w:rFonts w:eastAsiaTheme="majorEastAsia"/>
        </w:rPr>
        <w:t xml:space="preserve"> </w:t>
      </w:r>
      <w:r>
        <w:rPr>
          <w:rStyle w:val="hljs-number"/>
          <w:rFonts w:eastAsiaTheme="majorEastAsia"/>
        </w:rPr>
        <w:t>0.10</w:t>
      </w:r>
      <w:r>
        <w:rPr>
          <w:rStyle w:val="HTMLCode"/>
          <w:rFonts w:eastAsiaTheme="majorEastAsia"/>
        </w:rPr>
        <w:t xml:space="preserve"> </w:t>
      </w:r>
      <w:r>
        <w:rPr>
          <w:rStyle w:val="hljs-keyword"/>
          <w:rFonts w:eastAsiaTheme="majorEastAsia"/>
        </w:rPr>
        <w:t>WHERE</w:t>
      </w:r>
      <w:r>
        <w:rPr>
          <w:rStyle w:val="HTMLCode"/>
          <w:rFonts w:eastAsiaTheme="majorEastAsia"/>
        </w:rPr>
        <w:t xml:space="preserve"> </w:t>
      </w:r>
      <w:proofErr w:type="spellStart"/>
      <w:r>
        <w:rPr>
          <w:rStyle w:val="HTMLCode"/>
          <w:rFonts w:eastAsiaTheme="majorEastAsia"/>
        </w:rPr>
        <w:t>dept_id</w:t>
      </w:r>
      <w:proofErr w:type="spellEnd"/>
      <w:r>
        <w:rPr>
          <w:rStyle w:val="HTMLCode"/>
          <w:rFonts w:eastAsiaTheme="majorEastAsia"/>
        </w:rPr>
        <w:t xml:space="preserve"> </w:t>
      </w:r>
      <w:r>
        <w:rPr>
          <w:rStyle w:val="hljs-operator"/>
        </w:rPr>
        <w:t>=</w:t>
      </w:r>
      <w:r>
        <w:rPr>
          <w:rStyle w:val="HTMLCode"/>
          <w:rFonts w:eastAsiaTheme="majorEastAsia"/>
        </w:rPr>
        <w:t xml:space="preserve"> </w:t>
      </w:r>
      <w:proofErr w:type="spellStart"/>
      <w:r>
        <w:rPr>
          <w:rStyle w:val="HTMLCode"/>
          <w:rFonts w:eastAsiaTheme="majorEastAsia"/>
        </w:rPr>
        <w:t>p_dept</w:t>
      </w:r>
      <w:proofErr w:type="spellEnd"/>
      <w:r>
        <w:rPr>
          <w:rStyle w:val="HTMLCode"/>
          <w:rFonts w:eastAsiaTheme="majorEastAsia"/>
        </w:rPr>
        <w:t>;</w:t>
      </w:r>
    </w:p>
    <w:p w14:paraId="40F2BF4A" w14:textId="77777777" w:rsidR="001E4429" w:rsidRDefault="001E4429" w:rsidP="001E4429">
      <w:pPr>
        <w:pStyle w:val="HTMLPreformatted"/>
        <w:rPr>
          <w:rStyle w:val="HTMLCode"/>
          <w:rFonts w:eastAsiaTheme="majorEastAsia"/>
        </w:rPr>
      </w:pPr>
      <w:r>
        <w:rPr>
          <w:rStyle w:val="hljs-keyword"/>
          <w:rFonts w:eastAsiaTheme="majorEastAsia"/>
        </w:rPr>
        <w:t>END</w:t>
      </w:r>
      <w:r>
        <w:rPr>
          <w:rStyle w:val="HTMLCode"/>
          <w:rFonts w:eastAsiaTheme="majorEastAsia"/>
        </w:rPr>
        <w:t>;</w:t>
      </w:r>
    </w:p>
    <w:p w14:paraId="3BA1590B" w14:textId="77777777" w:rsidR="001E4429" w:rsidRDefault="001E4429" w:rsidP="001E4429">
      <w:pPr>
        <w:pStyle w:val="NormalWeb"/>
      </w:pPr>
      <w:r>
        <w:rPr>
          <w:rFonts w:ascii="Segoe UI Emoji" w:hAnsi="Segoe UI Emoji" w:cs="Segoe UI Emoji"/>
        </w:rPr>
        <w:t>💬</w:t>
      </w:r>
      <w:r>
        <w:t xml:space="preserve"> </w:t>
      </w:r>
      <w:r>
        <w:rPr>
          <w:rStyle w:val="Emphasis"/>
        </w:rPr>
        <w:t xml:space="preserve">Now you can call </w:t>
      </w:r>
      <w:proofErr w:type="spellStart"/>
      <w:r>
        <w:rPr>
          <w:rStyle w:val="HTMLCode"/>
          <w:rFonts w:eastAsiaTheme="majorEastAsia"/>
          <w:i/>
          <w:iCs/>
        </w:rPr>
        <w:t>update_</w:t>
      </w:r>
      <w:proofErr w:type="gramStart"/>
      <w:r>
        <w:rPr>
          <w:rStyle w:val="HTMLCode"/>
          <w:rFonts w:eastAsiaTheme="majorEastAsia"/>
          <w:i/>
          <w:iCs/>
        </w:rPr>
        <w:t>bonus</w:t>
      </w:r>
      <w:proofErr w:type="spellEnd"/>
      <w:r>
        <w:rPr>
          <w:rStyle w:val="HTMLCode"/>
          <w:rFonts w:eastAsiaTheme="majorEastAsia"/>
          <w:i/>
          <w:iCs/>
        </w:rPr>
        <w:t>(</w:t>
      </w:r>
      <w:proofErr w:type="gramEnd"/>
      <w:r>
        <w:rPr>
          <w:rStyle w:val="HTMLCode"/>
          <w:rFonts w:eastAsiaTheme="majorEastAsia"/>
          <w:i/>
          <w:iCs/>
        </w:rPr>
        <w:t>10);</w:t>
      </w:r>
      <w:r>
        <w:rPr>
          <w:rStyle w:val="Emphasis"/>
        </w:rPr>
        <w:t xml:space="preserve"> anytime without repeating the logic!</w:t>
      </w:r>
    </w:p>
    <w:p w14:paraId="37E1C8B3" w14:textId="77777777" w:rsidR="001E4429" w:rsidRDefault="0095210F" w:rsidP="001E4429">
      <w:r>
        <w:pict w14:anchorId="44248ADE">
          <v:rect id="_x0000_i1028" style="width:0;height:1.5pt" o:hralign="center" o:hrstd="t" o:hr="t" fillcolor="#a0a0a0" stroked="f"/>
        </w:pict>
      </w:r>
    </w:p>
    <w:p w14:paraId="6BDD3C5D" w14:textId="77777777" w:rsidR="001E4429" w:rsidRDefault="001E4429" w:rsidP="001E4429">
      <w:pPr>
        <w:pStyle w:val="Heading3"/>
      </w:pPr>
      <w:r>
        <w:t>2️</w:t>
      </w:r>
      <w:r>
        <w:rPr>
          <w:rFonts w:ascii="Tahoma" w:hAnsi="Tahoma" w:cs="Tahoma"/>
        </w:rPr>
        <w:t>⃣</w:t>
      </w:r>
      <w:r>
        <w:t xml:space="preserve"> </w:t>
      </w:r>
      <w:r>
        <w:rPr>
          <w:rStyle w:val="Strong"/>
          <w:b/>
          <w:bCs/>
        </w:rPr>
        <w:t>Performance</w:t>
      </w:r>
      <w:r>
        <w:t xml:space="preserve"> – “One Trip, Many Tasks”</w:t>
      </w:r>
    </w:p>
    <w:p w14:paraId="2161A49D" w14:textId="5B99F79A" w:rsidR="001E4429" w:rsidRDefault="001E4429" w:rsidP="001E4429">
      <w:pPr>
        <w:pStyle w:val="Heading4"/>
      </w:pPr>
      <w:r>
        <w:t xml:space="preserve"> Benefit:</w:t>
      </w:r>
    </w:p>
    <w:p w14:paraId="39F4D302" w14:textId="77777777" w:rsidR="001E4429" w:rsidRDefault="001E4429" w:rsidP="001E4429">
      <w:pPr>
        <w:pStyle w:val="NormalWeb"/>
      </w:pPr>
      <w:r>
        <w:t xml:space="preserve">PL/SQL minimizes </w:t>
      </w:r>
      <w:r>
        <w:rPr>
          <w:rStyle w:val="Strong"/>
        </w:rPr>
        <w:t>network traffic</w:t>
      </w:r>
      <w:r>
        <w:t xml:space="preserve"> by sending </w:t>
      </w:r>
      <w:r>
        <w:rPr>
          <w:rStyle w:val="Strong"/>
        </w:rPr>
        <w:t>one request</w:t>
      </w:r>
      <w:r>
        <w:t xml:space="preserve"> to the database instead of many.</w:t>
      </w:r>
    </w:p>
    <w:p w14:paraId="004FC182" w14:textId="77777777" w:rsidR="001E4429" w:rsidRDefault="001E4429" w:rsidP="001E4429">
      <w:pPr>
        <w:pStyle w:val="Heading4"/>
      </w:pPr>
      <w:r>
        <w:rPr>
          <w:rFonts w:ascii="Segoe UI Emoji" w:hAnsi="Segoe UI Emoji" w:cs="Segoe UI Emoji"/>
        </w:rPr>
        <w:lastRenderedPageBreak/>
        <w:t>⚠</w:t>
      </w:r>
      <w:r>
        <w:t>️ Drawback without PL/SQL:</w:t>
      </w:r>
    </w:p>
    <w:p w14:paraId="0EBF3A2C" w14:textId="77777777" w:rsidR="001E4429" w:rsidRDefault="001E4429" w:rsidP="001E4429">
      <w:pPr>
        <w:pStyle w:val="NormalWeb"/>
      </w:pPr>
      <w:r>
        <w:t>Imagine a frontend application (e.g., in Java) doing:</w:t>
      </w:r>
    </w:p>
    <w:p w14:paraId="66D035E3" w14:textId="77777777" w:rsidR="001E4429" w:rsidRDefault="001E4429" w:rsidP="001E4429">
      <w:pPr>
        <w:pStyle w:val="HTMLPreformatted"/>
        <w:rPr>
          <w:rStyle w:val="HTMLCode"/>
          <w:rFonts w:eastAsiaTheme="majorEastAsia"/>
        </w:rPr>
      </w:pPr>
      <w:r>
        <w:rPr>
          <w:rStyle w:val="hljs-keyword"/>
          <w:rFonts w:eastAsiaTheme="majorEastAsia"/>
        </w:rPr>
        <w:t>for</w:t>
      </w:r>
      <w:r>
        <w:rPr>
          <w:rStyle w:val="HTMLCode"/>
          <w:rFonts w:eastAsiaTheme="majorEastAsia"/>
        </w:rPr>
        <w:t xml:space="preserve"> (</w:t>
      </w:r>
      <w:r>
        <w:rPr>
          <w:rStyle w:val="hljs-type"/>
        </w:rPr>
        <w:t>int</w:t>
      </w:r>
      <w:r>
        <w:rPr>
          <w:rStyle w:val="HTMLCode"/>
          <w:rFonts w:eastAsiaTheme="majorEastAsia"/>
        </w:rPr>
        <w:t xml:space="preserve"> </w:t>
      </w:r>
      <w:proofErr w:type="spellStart"/>
      <w:r>
        <w:rPr>
          <w:rStyle w:val="hljs-variable"/>
        </w:rPr>
        <w:t>i</w:t>
      </w:r>
      <w:proofErr w:type="spellEnd"/>
      <w:r>
        <w:rPr>
          <w:rStyle w:val="HTMLCode"/>
          <w:rFonts w:eastAsiaTheme="majorEastAsia"/>
        </w:rPr>
        <w:t xml:space="preserve"> </w:t>
      </w:r>
      <w:r>
        <w:rPr>
          <w:rStyle w:val="hljs-operator"/>
        </w:rPr>
        <w:t>=</w:t>
      </w:r>
      <w:r>
        <w:rPr>
          <w:rStyle w:val="HTMLCode"/>
          <w:rFonts w:eastAsiaTheme="majorEastAsia"/>
        </w:rPr>
        <w:t xml:space="preserve"> </w:t>
      </w:r>
      <w:r>
        <w:rPr>
          <w:rStyle w:val="hljs-number"/>
          <w:rFonts w:eastAsiaTheme="majorEastAsia"/>
        </w:rPr>
        <w:t>0</w:t>
      </w:r>
      <w:r>
        <w:rPr>
          <w:rStyle w:val="HTMLCode"/>
          <w:rFonts w:eastAsiaTheme="majorEastAsia"/>
        </w:rPr>
        <w:t xml:space="preserve">; </w:t>
      </w:r>
      <w:proofErr w:type="spellStart"/>
      <w:r>
        <w:rPr>
          <w:rStyle w:val="HTMLCode"/>
          <w:rFonts w:eastAsiaTheme="majorEastAsia"/>
        </w:rPr>
        <w:t>i</w:t>
      </w:r>
      <w:proofErr w:type="spellEnd"/>
      <w:r>
        <w:rPr>
          <w:rStyle w:val="HTMLCode"/>
          <w:rFonts w:eastAsiaTheme="majorEastAsia"/>
        </w:rPr>
        <w:t xml:space="preserve"> &lt; </w:t>
      </w:r>
      <w:r>
        <w:rPr>
          <w:rStyle w:val="hljs-number"/>
          <w:rFonts w:eastAsiaTheme="majorEastAsia"/>
        </w:rPr>
        <w:t>100</w:t>
      </w:r>
      <w:r>
        <w:rPr>
          <w:rStyle w:val="HTMLCode"/>
          <w:rFonts w:eastAsiaTheme="majorEastAsia"/>
        </w:rPr>
        <w:t xml:space="preserve">; </w:t>
      </w:r>
      <w:proofErr w:type="spellStart"/>
      <w:r>
        <w:rPr>
          <w:rStyle w:val="HTMLCode"/>
          <w:rFonts w:eastAsiaTheme="majorEastAsia"/>
        </w:rPr>
        <w:t>i</w:t>
      </w:r>
      <w:proofErr w:type="spellEnd"/>
      <w:r>
        <w:rPr>
          <w:rStyle w:val="HTMLCode"/>
          <w:rFonts w:eastAsiaTheme="majorEastAsia"/>
        </w:rPr>
        <w:t>++) {</w:t>
      </w:r>
    </w:p>
    <w:p w14:paraId="5CB034CF" w14:textId="77777777" w:rsidR="001E4429" w:rsidRDefault="001E4429" w:rsidP="001E4429">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runUpdateQuery</w:t>
      </w:r>
      <w:proofErr w:type="spellEnd"/>
      <w:r>
        <w:rPr>
          <w:rStyle w:val="HTMLCode"/>
          <w:rFonts w:eastAsiaTheme="majorEastAsia"/>
        </w:rPr>
        <w:t>(</w:t>
      </w:r>
      <w:proofErr w:type="spellStart"/>
      <w:r>
        <w:rPr>
          <w:rStyle w:val="HTMLCode"/>
          <w:rFonts w:eastAsiaTheme="majorEastAsia"/>
        </w:rPr>
        <w:t>i</w:t>
      </w:r>
      <w:proofErr w:type="spellEnd"/>
      <w:r>
        <w:rPr>
          <w:rStyle w:val="HTMLCode"/>
          <w:rFonts w:eastAsiaTheme="majorEastAsia"/>
        </w:rPr>
        <w:t>);</w:t>
      </w:r>
    </w:p>
    <w:p w14:paraId="6EE6BFE4" w14:textId="77777777" w:rsidR="001E4429" w:rsidRDefault="001E4429" w:rsidP="001E4429">
      <w:pPr>
        <w:pStyle w:val="HTMLPreformatted"/>
        <w:rPr>
          <w:rStyle w:val="HTMLCode"/>
          <w:rFonts w:eastAsiaTheme="majorEastAsia"/>
        </w:rPr>
      </w:pPr>
      <w:r>
        <w:rPr>
          <w:rStyle w:val="HTMLCode"/>
          <w:rFonts w:eastAsiaTheme="majorEastAsia"/>
        </w:rPr>
        <w:t>}</w:t>
      </w:r>
    </w:p>
    <w:p w14:paraId="255C6DBD" w14:textId="77777777" w:rsidR="001E4429" w:rsidRDefault="001E4429" w:rsidP="001E4429">
      <w:pPr>
        <w:pStyle w:val="NormalWeb"/>
      </w:pPr>
      <w:r>
        <w:t xml:space="preserve">This makes </w:t>
      </w:r>
      <w:r>
        <w:rPr>
          <w:rStyle w:val="Strong"/>
        </w:rPr>
        <w:t>100 round-trips</w:t>
      </w:r>
      <w:r>
        <w:t xml:space="preserve"> to the database. Very slow.</w:t>
      </w:r>
    </w:p>
    <w:p w14:paraId="65EAB251" w14:textId="77777777" w:rsidR="001E4429" w:rsidRDefault="001E4429" w:rsidP="001E4429">
      <w:pPr>
        <w:pStyle w:val="Heading4"/>
      </w:pPr>
      <w:r>
        <w:rPr>
          <w:rFonts w:ascii="Segoe UI Emoji" w:hAnsi="Segoe UI Emoji" w:cs="Segoe UI Emoji"/>
        </w:rPr>
        <w:t>✅</w:t>
      </w:r>
      <w:r>
        <w:t xml:space="preserve"> PL/SQL Solution:</w:t>
      </w:r>
    </w:p>
    <w:p w14:paraId="3A3EE344" w14:textId="77777777" w:rsidR="001E4429" w:rsidRDefault="001E4429" w:rsidP="001E4429">
      <w:pPr>
        <w:pStyle w:val="HTMLPreformatted"/>
        <w:rPr>
          <w:rStyle w:val="HTMLCode"/>
          <w:rFonts w:eastAsiaTheme="majorEastAsia"/>
        </w:rPr>
      </w:pPr>
      <w:r>
        <w:rPr>
          <w:rStyle w:val="hljs-keyword"/>
          <w:rFonts w:eastAsiaTheme="majorEastAsia"/>
        </w:rPr>
        <w:t>BEGIN</w:t>
      </w:r>
    </w:p>
    <w:p w14:paraId="19A18D9C" w14:textId="77777777" w:rsidR="001E4429" w:rsidRDefault="001E4429" w:rsidP="001E4429">
      <w:pPr>
        <w:pStyle w:val="HTMLPreformatted"/>
        <w:rPr>
          <w:rStyle w:val="HTMLCode"/>
          <w:rFonts w:eastAsiaTheme="majorEastAsia"/>
        </w:rPr>
      </w:pPr>
      <w:r>
        <w:rPr>
          <w:rStyle w:val="HTMLCode"/>
          <w:rFonts w:eastAsiaTheme="majorEastAsia"/>
        </w:rPr>
        <w:t xml:space="preserve">  </w:t>
      </w:r>
      <w:r>
        <w:rPr>
          <w:rStyle w:val="hljs-keyword"/>
          <w:rFonts w:eastAsiaTheme="majorEastAsia"/>
        </w:rPr>
        <w:t>FOR</w:t>
      </w:r>
      <w:r>
        <w:rPr>
          <w:rStyle w:val="HTMLCode"/>
          <w:rFonts w:eastAsiaTheme="majorEastAsia"/>
        </w:rPr>
        <w:t xml:space="preserve"> </w:t>
      </w:r>
      <w:proofErr w:type="spellStart"/>
      <w:r>
        <w:rPr>
          <w:rStyle w:val="HTMLCode"/>
          <w:rFonts w:eastAsiaTheme="majorEastAsia"/>
        </w:rPr>
        <w:t>i</w:t>
      </w:r>
      <w:proofErr w:type="spellEnd"/>
      <w:r>
        <w:rPr>
          <w:rStyle w:val="HTMLCode"/>
          <w:rFonts w:eastAsiaTheme="majorEastAsia"/>
        </w:rPr>
        <w:t xml:space="preserve"> </w:t>
      </w:r>
      <w:r>
        <w:rPr>
          <w:rStyle w:val="hljs-keyword"/>
          <w:rFonts w:eastAsiaTheme="majorEastAsia"/>
        </w:rPr>
        <w:t>IN</w:t>
      </w:r>
      <w:r>
        <w:rPr>
          <w:rStyle w:val="HTMLCode"/>
          <w:rFonts w:eastAsiaTheme="majorEastAsia"/>
        </w:rPr>
        <w:t xml:space="preserve"> </w:t>
      </w:r>
      <w:proofErr w:type="gramStart"/>
      <w:r>
        <w:rPr>
          <w:rStyle w:val="hljs-number"/>
          <w:rFonts w:eastAsiaTheme="majorEastAsia"/>
        </w:rPr>
        <w:t>1..</w:t>
      </w:r>
      <w:proofErr w:type="gramEnd"/>
      <w:r>
        <w:rPr>
          <w:rStyle w:val="hljs-number"/>
          <w:rFonts w:eastAsiaTheme="majorEastAsia"/>
        </w:rPr>
        <w:t>100</w:t>
      </w:r>
      <w:r>
        <w:rPr>
          <w:rStyle w:val="HTMLCode"/>
          <w:rFonts w:eastAsiaTheme="majorEastAsia"/>
        </w:rPr>
        <w:t xml:space="preserve"> LOOP</w:t>
      </w:r>
    </w:p>
    <w:p w14:paraId="65C24E58" w14:textId="77777777" w:rsidR="001E4429" w:rsidRDefault="001E4429" w:rsidP="001E4429">
      <w:pPr>
        <w:pStyle w:val="HTMLPreformatted"/>
        <w:rPr>
          <w:rStyle w:val="HTMLCode"/>
          <w:rFonts w:eastAsiaTheme="majorEastAsia"/>
        </w:rPr>
      </w:pPr>
      <w:r>
        <w:rPr>
          <w:rStyle w:val="HTMLCode"/>
          <w:rFonts w:eastAsiaTheme="majorEastAsia"/>
        </w:rPr>
        <w:t xml:space="preserve">    </w:t>
      </w:r>
      <w:r>
        <w:rPr>
          <w:rStyle w:val="hljs-keyword"/>
          <w:rFonts w:eastAsiaTheme="majorEastAsia"/>
        </w:rPr>
        <w:t>UPDATE</w:t>
      </w:r>
      <w:r>
        <w:rPr>
          <w:rStyle w:val="HTMLCode"/>
          <w:rFonts w:eastAsiaTheme="majorEastAsia"/>
        </w:rPr>
        <w:t xml:space="preserve"> orders </w:t>
      </w:r>
      <w:r>
        <w:rPr>
          <w:rStyle w:val="hljs-keyword"/>
          <w:rFonts w:eastAsiaTheme="majorEastAsia"/>
        </w:rPr>
        <w:t>SET</w:t>
      </w:r>
      <w:r>
        <w:rPr>
          <w:rStyle w:val="HTMLCode"/>
          <w:rFonts w:eastAsiaTheme="majorEastAsia"/>
        </w:rPr>
        <w:t xml:space="preserve"> status </w:t>
      </w:r>
      <w:r>
        <w:rPr>
          <w:rStyle w:val="hljs-operator"/>
        </w:rPr>
        <w:t>=</w:t>
      </w:r>
      <w:r>
        <w:rPr>
          <w:rStyle w:val="HTMLCode"/>
          <w:rFonts w:eastAsiaTheme="majorEastAsia"/>
        </w:rPr>
        <w:t xml:space="preserve"> </w:t>
      </w:r>
      <w:r>
        <w:rPr>
          <w:rStyle w:val="hljs-string"/>
        </w:rPr>
        <w:t>'Processed'</w:t>
      </w:r>
      <w:r>
        <w:rPr>
          <w:rStyle w:val="HTMLCode"/>
          <w:rFonts w:eastAsiaTheme="majorEastAsia"/>
        </w:rPr>
        <w:t xml:space="preserve"> </w:t>
      </w:r>
      <w:r>
        <w:rPr>
          <w:rStyle w:val="hljs-keyword"/>
          <w:rFonts w:eastAsiaTheme="majorEastAsia"/>
        </w:rPr>
        <w:t>WHERE</w:t>
      </w:r>
      <w:r>
        <w:rPr>
          <w:rStyle w:val="HTMLCode"/>
          <w:rFonts w:eastAsiaTheme="majorEastAsia"/>
        </w:rPr>
        <w:t xml:space="preserve"> </w:t>
      </w:r>
      <w:proofErr w:type="spellStart"/>
      <w:r>
        <w:rPr>
          <w:rStyle w:val="HTMLCode"/>
          <w:rFonts w:eastAsiaTheme="majorEastAsia"/>
        </w:rPr>
        <w:t>order_id</w:t>
      </w:r>
      <w:proofErr w:type="spellEnd"/>
      <w:r>
        <w:rPr>
          <w:rStyle w:val="HTMLCode"/>
          <w:rFonts w:eastAsiaTheme="majorEastAsia"/>
        </w:rPr>
        <w:t xml:space="preserve"> </w:t>
      </w:r>
      <w:r>
        <w:rPr>
          <w:rStyle w:val="hljs-operator"/>
        </w:rPr>
        <w:t>=</w:t>
      </w:r>
      <w:r>
        <w:rPr>
          <w:rStyle w:val="HTMLCode"/>
          <w:rFonts w:eastAsiaTheme="majorEastAsia"/>
        </w:rPr>
        <w:t xml:space="preserve"> </w:t>
      </w:r>
      <w:proofErr w:type="spellStart"/>
      <w:r>
        <w:rPr>
          <w:rStyle w:val="HTMLCode"/>
          <w:rFonts w:eastAsiaTheme="majorEastAsia"/>
        </w:rPr>
        <w:t>i</w:t>
      </w:r>
      <w:proofErr w:type="spellEnd"/>
      <w:r>
        <w:rPr>
          <w:rStyle w:val="HTMLCode"/>
          <w:rFonts w:eastAsiaTheme="majorEastAsia"/>
        </w:rPr>
        <w:t>;</w:t>
      </w:r>
    </w:p>
    <w:p w14:paraId="6A447A68" w14:textId="77777777" w:rsidR="001E4429" w:rsidRDefault="001E4429" w:rsidP="001E4429">
      <w:pPr>
        <w:pStyle w:val="HTMLPreformatted"/>
        <w:rPr>
          <w:rStyle w:val="HTMLCode"/>
          <w:rFonts w:eastAsiaTheme="majorEastAsia"/>
        </w:rPr>
      </w:pPr>
      <w:r>
        <w:rPr>
          <w:rStyle w:val="HTMLCode"/>
          <w:rFonts w:eastAsiaTheme="majorEastAsia"/>
        </w:rPr>
        <w:t xml:space="preserve">  </w:t>
      </w:r>
      <w:r>
        <w:rPr>
          <w:rStyle w:val="hljs-keyword"/>
          <w:rFonts w:eastAsiaTheme="majorEastAsia"/>
        </w:rPr>
        <w:t>END</w:t>
      </w:r>
      <w:r>
        <w:rPr>
          <w:rStyle w:val="HTMLCode"/>
          <w:rFonts w:eastAsiaTheme="majorEastAsia"/>
        </w:rPr>
        <w:t xml:space="preserve"> LOOP;</w:t>
      </w:r>
    </w:p>
    <w:p w14:paraId="6018CBF5" w14:textId="77777777" w:rsidR="001E4429" w:rsidRDefault="001E4429" w:rsidP="001E4429">
      <w:pPr>
        <w:pStyle w:val="HTMLPreformatted"/>
        <w:rPr>
          <w:rStyle w:val="HTMLCode"/>
          <w:rFonts w:eastAsiaTheme="majorEastAsia"/>
        </w:rPr>
      </w:pPr>
      <w:r>
        <w:rPr>
          <w:rStyle w:val="hljs-keyword"/>
          <w:rFonts w:eastAsiaTheme="majorEastAsia"/>
        </w:rPr>
        <w:t>END</w:t>
      </w:r>
      <w:r>
        <w:rPr>
          <w:rStyle w:val="HTMLCode"/>
          <w:rFonts w:eastAsiaTheme="majorEastAsia"/>
        </w:rPr>
        <w:t>;</w:t>
      </w:r>
    </w:p>
    <w:p w14:paraId="32557096" w14:textId="79DE2E0F" w:rsidR="001E4429" w:rsidRDefault="001E4429" w:rsidP="001E4429">
      <w:pPr>
        <w:pStyle w:val="NormalWeb"/>
      </w:pPr>
      <w:r>
        <w:t xml:space="preserve"> Just </w:t>
      </w:r>
      <w:r>
        <w:rPr>
          <w:rStyle w:val="Strong"/>
        </w:rPr>
        <w:t>one</w:t>
      </w:r>
      <w:r>
        <w:t xml:space="preserve"> round-trip — significantly </w:t>
      </w:r>
      <w:r>
        <w:rPr>
          <w:rStyle w:val="Strong"/>
        </w:rPr>
        <w:t>faster and efficient</w:t>
      </w:r>
      <w:r>
        <w:t>.</w:t>
      </w:r>
    </w:p>
    <w:p w14:paraId="2FA4AF3D" w14:textId="5BE387B5" w:rsidR="001E4429" w:rsidRDefault="001E4429" w:rsidP="001E4429">
      <w:pPr>
        <w:pStyle w:val="NormalWeb"/>
      </w:pPr>
    </w:p>
    <w:p w14:paraId="4D3FC706" w14:textId="77777777" w:rsidR="001E4429" w:rsidRDefault="001E4429" w:rsidP="001E4429">
      <w:pPr>
        <w:pStyle w:val="NormalWeb"/>
      </w:pPr>
      <w:r>
        <w:t xml:space="preserve">Fantastic question! You’ve touched on a very important concept — and yes, </w:t>
      </w:r>
      <w:r>
        <w:rPr>
          <w:rStyle w:val="Strong"/>
        </w:rPr>
        <w:t xml:space="preserve">in both PL/SQL and Java, a </w:t>
      </w:r>
      <w:r>
        <w:rPr>
          <w:rStyle w:val="HTMLCode"/>
          <w:b/>
          <w:bCs/>
        </w:rPr>
        <w:t>FOR</w:t>
      </w:r>
      <w:r>
        <w:rPr>
          <w:rStyle w:val="Strong"/>
        </w:rPr>
        <w:t xml:space="preserve"> loop executes statements one by one</w:t>
      </w:r>
      <w:r>
        <w:t xml:space="preserve">. But there are </w:t>
      </w:r>
      <w:r>
        <w:rPr>
          <w:rStyle w:val="Strong"/>
        </w:rPr>
        <w:t>two big performance and architecture differences</w:t>
      </w:r>
      <w:r>
        <w:t xml:space="preserve"> when you run this loop inside the </w:t>
      </w:r>
      <w:r>
        <w:rPr>
          <w:rStyle w:val="Strong"/>
        </w:rPr>
        <w:t>Oracle Database (PL/SQL)</w:t>
      </w:r>
      <w:r>
        <w:t xml:space="preserve"> vs. doing it from an </w:t>
      </w:r>
      <w:r>
        <w:rPr>
          <w:rStyle w:val="Strong"/>
        </w:rPr>
        <w:t>external application (like Java)</w:t>
      </w:r>
      <w:r>
        <w:t>.</w:t>
      </w:r>
    </w:p>
    <w:p w14:paraId="2F0C162E" w14:textId="77777777" w:rsidR="001E4429" w:rsidRDefault="0095210F" w:rsidP="001E4429">
      <w:r>
        <w:pict w14:anchorId="1B08B3F4">
          <v:rect id="_x0000_i1029" style="width:0;height:1.5pt" o:hralign="center" o:hrstd="t" o:hr="t" fillcolor="#a0a0a0" stroked="f"/>
        </w:pict>
      </w:r>
    </w:p>
    <w:p w14:paraId="7DBBB19B" w14:textId="41512D23" w:rsidR="001E4429" w:rsidRDefault="001E4429" w:rsidP="001E4429">
      <w:pPr>
        <w:pStyle w:val="Heading2"/>
      </w:pPr>
      <w:r>
        <w:t>Yes, PL/SQL Loop Updates One by One — But Here's Why It’s Better:</w:t>
      </w:r>
    </w:p>
    <w:p w14:paraId="249991C7" w14:textId="77777777" w:rsidR="001E4429" w:rsidRDefault="001E4429" w:rsidP="001E4429">
      <w:pPr>
        <w:pStyle w:val="Heading3"/>
      </w:pPr>
      <w:r>
        <w:rPr>
          <w:rFonts w:ascii="Segoe UI Emoji" w:hAnsi="Segoe UI Emoji" w:cs="Segoe UI Emoji"/>
        </w:rPr>
        <w:t>⚠</w:t>
      </w:r>
      <w:r>
        <w:t>️ Scenario 1: Loop in Java (Client-Side)</w:t>
      </w:r>
    </w:p>
    <w:p w14:paraId="17DB24F1" w14:textId="77777777" w:rsidR="001E4429" w:rsidRDefault="001E4429" w:rsidP="001E4429">
      <w:pPr>
        <w:pStyle w:val="HTMLPreformatted"/>
        <w:rPr>
          <w:rStyle w:val="HTMLCode"/>
        </w:rPr>
      </w:pPr>
      <w:r>
        <w:rPr>
          <w:rStyle w:val="hljs-keyword"/>
        </w:rPr>
        <w:t>for</w:t>
      </w:r>
      <w:r>
        <w:rPr>
          <w:rStyle w:val="HTMLCode"/>
        </w:rPr>
        <w:t xml:space="preserve"> (</w:t>
      </w:r>
      <w:r>
        <w:rPr>
          <w:rStyle w:val="hljs-type"/>
          <w:rFonts w:eastAsiaTheme="majorEastAsia"/>
        </w:rPr>
        <w:t>int</w:t>
      </w:r>
      <w:r>
        <w:rPr>
          <w:rStyle w:val="HTMLCode"/>
        </w:rPr>
        <w:t xml:space="preserve"> </w:t>
      </w:r>
      <w:proofErr w:type="spellStart"/>
      <w:r>
        <w:rPr>
          <w:rStyle w:val="hljs-variable"/>
        </w:rPr>
        <w:t>i</w:t>
      </w:r>
      <w:proofErr w:type="spellEnd"/>
      <w:r>
        <w:rPr>
          <w:rStyle w:val="HTMLCode"/>
        </w:rPr>
        <w:t xml:space="preserve"> </w:t>
      </w:r>
      <w:r>
        <w:rPr>
          <w:rStyle w:val="hljs-operator"/>
          <w:rFonts w:eastAsiaTheme="majorEastAsia"/>
        </w:rPr>
        <w:t>=</w:t>
      </w:r>
      <w:r>
        <w:rPr>
          <w:rStyle w:val="HTMLCode"/>
        </w:rPr>
        <w:t xml:space="preserve"> </w:t>
      </w:r>
      <w:r>
        <w:rPr>
          <w:rStyle w:val="hljs-number"/>
        </w:rPr>
        <w:t>1</w:t>
      </w:r>
      <w:r>
        <w:rPr>
          <w:rStyle w:val="HTMLCode"/>
        </w:rPr>
        <w:t xml:space="preserve">; </w:t>
      </w:r>
      <w:proofErr w:type="spellStart"/>
      <w:r>
        <w:rPr>
          <w:rStyle w:val="HTMLCode"/>
        </w:rPr>
        <w:t>i</w:t>
      </w:r>
      <w:proofErr w:type="spellEnd"/>
      <w:r>
        <w:rPr>
          <w:rStyle w:val="HTMLCode"/>
        </w:rPr>
        <w:t xml:space="preserve"> &lt;= </w:t>
      </w:r>
      <w:r>
        <w:rPr>
          <w:rStyle w:val="hljs-number"/>
        </w:rPr>
        <w:t>100</w:t>
      </w:r>
      <w:r>
        <w:rPr>
          <w:rStyle w:val="HTMLCode"/>
        </w:rPr>
        <w:t xml:space="preserve">; </w:t>
      </w:r>
      <w:proofErr w:type="spellStart"/>
      <w:r>
        <w:rPr>
          <w:rStyle w:val="HTMLCode"/>
        </w:rPr>
        <w:t>i</w:t>
      </w:r>
      <w:proofErr w:type="spellEnd"/>
      <w:r>
        <w:rPr>
          <w:rStyle w:val="HTMLCode"/>
        </w:rPr>
        <w:t>++) {</w:t>
      </w:r>
    </w:p>
    <w:p w14:paraId="4D24E733" w14:textId="77777777" w:rsidR="001E4429" w:rsidRDefault="001E4429" w:rsidP="001E4429">
      <w:pPr>
        <w:pStyle w:val="HTMLPreformatted"/>
        <w:rPr>
          <w:rStyle w:val="HTMLCode"/>
        </w:rPr>
      </w:pPr>
      <w:r>
        <w:rPr>
          <w:rStyle w:val="HTMLCode"/>
        </w:rPr>
        <w:t xml:space="preserve">    </w:t>
      </w:r>
      <w:r>
        <w:rPr>
          <w:rStyle w:val="hljs-type"/>
          <w:rFonts w:eastAsiaTheme="majorEastAsia"/>
        </w:rPr>
        <w:t>Statement</w:t>
      </w:r>
      <w:r>
        <w:rPr>
          <w:rStyle w:val="HTMLCode"/>
        </w:rPr>
        <w:t xml:space="preserve"> </w:t>
      </w:r>
      <w:proofErr w:type="spellStart"/>
      <w:r>
        <w:rPr>
          <w:rStyle w:val="hljs-variable"/>
        </w:rPr>
        <w:t>stmt</w:t>
      </w:r>
      <w:proofErr w:type="spellEnd"/>
      <w:r>
        <w:rPr>
          <w:rStyle w:val="HTMLCode"/>
        </w:rPr>
        <w:t xml:space="preserve"> </w:t>
      </w:r>
      <w:r>
        <w:rPr>
          <w:rStyle w:val="hljs-operator"/>
          <w:rFonts w:eastAsiaTheme="majorEastAsia"/>
        </w:rPr>
        <w:t>=</w:t>
      </w:r>
      <w:r>
        <w:rPr>
          <w:rStyle w:val="HTMLCode"/>
        </w:rPr>
        <w:t xml:space="preserve"> </w:t>
      </w:r>
      <w:proofErr w:type="spellStart"/>
      <w:proofErr w:type="gramStart"/>
      <w:r>
        <w:rPr>
          <w:rStyle w:val="HTMLCode"/>
        </w:rPr>
        <w:t>conn.createStatement</w:t>
      </w:r>
      <w:proofErr w:type="spellEnd"/>
      <w:proofErr w:type="gramEnd"/>
      <w:r>
        <w:rPr>
          <w:rStyle w:val="HTMLCode"/>
        </w:rPr>
        <w:t>();</w:t>
      </w:r>
    </w:p>
    <w:p w14:paraId="1BC66B78" w14:textId="77777777" w:rsidR="001E4429" w:rsidRDefault="001E4429" w:rsidP="001E4429">
      <w:pPr>
        <w:pStyle w:val="HTMLPreformatted"/>
        <w:rPr>
          <w:rStyle w:val="HTMLCode"/>
        </w:rPr>
      </w:pPr>
      <w:r>
        <w:rPr>
          <w:rStyle w:val="HTMLCode"/>
        </w:rPr>
        <w:t xml:space="preserve">    </w:t>
      </w:r>
      <w:proofErr w:type="spellStart"/>
      <w:proofErr w:type="gramStart"/>
      <w:r>
        <w:rPr>
          <w:rStyle w:val="HTMLCode"/>
        </w:rPr>
        <w:t>stmt.executeUpdate</w:t>
      </w:r>
      <w:proofErr w:type="spellEnd"/>
      <w:proofErr w:type="gramEnd"/>
      <w:r>
        <w:rPr>
          <w:rStyle w:val="HTMLCode"/>
        </w:rPr>
        <w:t>(</w:t>
      </w:r>
      <w:r>
        <w:rPr>
          <w:rStyle w:val="hljs-string"/>
        </w:rPr>
        <w:t xml:space="preserve">"UPDATE orders SET status = 'Processed' WHERE </w:t>
      </w:r>
      <w:proofErr w:type="spellStart"/>
      <w:r>
        <w:rPr>
          <w:rStyle w:val="hljs-string"/>
        </w:rPr>
        <w:t>order_id</w:t>
      </w:r>
      <w:proofErr w:type="spellEnd"/>
      <w:r>
        <w:rPr>
          <w:rStyle w:val="hljs-string"/>
        </w:rPr>
        <w:t xml:space="preserve"> = "</w:t>
      </w:r>
      <w:r>
        <w:rPr>
          <w:rStyle w:val="HTMLCode"/>
        </w:rPr>
        <w:t xml:space="preserve"> + </w:t>
      </w:r>
      <w:proofErr w:type="spellStart"/>
      <w:r>
        <w:rPr>
          <w:rStyle w:val="HTMLCode"/>
        </w:rPr>
        <w:t>i</w:t>
      </w:r>
      <w:proofErr w:type="spellEnd"/>
      <w:r>
        <w:rPr>
          <w:rStyle w:val="HTMLCode"/>
        </w:rPr>
        <w:t>);</w:t>
      </w:r>
    </w:p>
    <w:p w14:paraId="26158933" w14:textId="77777777" w:rsidR="001E4429" w:rsidRDefault="001E4429" w:rsidP="001E4429">
      <w:pPr>
        <w:pStyle w:val="HTMLPreformatted"/>
        <w:rPr>
          <w:rStyle w:val="HTMLCode"/>
        </w:rPr>
      </w:pPr>
      <w:r>
        <w:rPr>
          <w:rStyle w:val="HTMLCode"/>
        </w:rPr>
        <w:t>}</w:t>
      </w:r>
    </w:p>
    <w:p w14:paraId="233D429F" w14:textId="6AE97E5E" w:rsidR="001E4429" w:rsidRDefault="001E4429" w:rsidP="001E4429">
      <w:pPr>
        <w:pStyle w:val="Heading3"/>
      </w:pPr>
      <w:r>
        <w:t>Problem:</w:t>
      </w:r>
    </w:p>
    <w:p w14:paraId="0031801E" w14:textId="77777777" w:rsidR="001E4429" w:rsidRDefault="001E4429" w:rsidP="001E4429">
      <w:pPr>
        <w:pStyle w:val="NormalWeb"/>
        <w:numPr>
          <w:ilvl w:val="0"/>
          <w:numId w:val="25"/>
        </w:numPr>
      </w:pPr>
      <w:r>
        <w:t xml:space="preserve">Each loop </w:t>
      </w:r>
      <w:r>
        <w:rPr>
          <w:rStyle w:val="Strong"/>
        </w:rPr>
        <w:t>sends a separate SQL statement to the database</w:t>
      </w:r>
      <w:r>
        <w:t>.</w:t>
      </w:r>
    </w:p>
    <w:p w14:paraId="060CB4C7" w14:textId="77777777" w:rsidR="001E4429" w:rsidRDefault="001E4429" w:rsidP="001E4429">
      <w:pPr>
        <w:pStyle w:val="NormalWeb"/>
        <w:numPr>
          <w:ilvl w:val="0"/>
          <w:numId w:val="25"/>
        </w:numPr>
      </w:pPr>
      <w:r>
        <w:t xml:space="preserve">That means: </w:t>
      </w:r>
      <w:r>
        <w:rPr>
          <w:rStyle w:val="Strong"/>
        </w:rPr>
        <w:t>100 separate database calls</w:t>
      </w:r>
      <w:r>
        <w:t>.</w:t>
      </w:r>
    </w:p>
    <w:p w14:paraId="307FDA69" w14:textId="77777777" w:rsidR="001E4429" w:rsidRDefault="001E4429" w:rsidP="001E4429">
      <w:pPr>
        <w:pStyle w:val="NormalWeb"/>
        <w:numPr>
          <w:ilvl w:val="0"/>
          <w:numId w:val="25"/>
        </w:numPr>
      </w:pPr>
      <w:r>
        <w:rPr>
          <w:rStyle w:val="Strong"/>
        </w:rPr>
        <w:t>High network overhead</w:t>
      </w:r>
      <w:r>
        <w:t xml:space="preserve"> 🛜 between your app and DB.</w:t>
      </w:r>
    </w:p>
    <w:p w14:paraId="33EAC520" w14:textId="77777777" w:rsidR="001E4429" w:rsidRDefault="001E4429" w:rsidP="001E4429">
      <w:pPr>
        <w:pStyle w:val="NormalWeb"/>
        <w:numPr>
          <w:ilvl w:val="0"/>
          <w:numId w:val="25"/>
        </w:numPr>
      </w:pPr>
      <w:r>
        <w:t>Slower execution.</w:t>
      </w:r>
    </w:p>
    <w:p w14:paraId="50991B27" w14:textId="77777777" w:rsidR="001E4429" w:rsidRDefault="001E4429" w:rsidP="001E4429">
      <w:pPr>
        <w:pStyle w:val="NormalWeb"/>
        <w:numPr>
          <w:ilvl w:val="0"/>
          <w:numId w:val="25"/>
        </w:numPr>
      </w:pPr>
      <w:r>
        <w:t>More pressure on DB connection pool.</w:t>
      </w:r>
    </w:p>
    <w:p w14:paraId="1CB3840B" w14:textId="77777777" w:rsidR="001E4429" w:rsidRDefault="0095210F" w:rsidP="001E4429">
      <w:r>
        <w:pict w14:anchorId="37EC4CC4">
          <v:rect id="_x0000_i1030" style="width:0;height:1.5pt" o:hralign="center" o:hrstd="t" o:hr="t" fillcolor="#a0a0a0" stroked="f"/>
        </w:pict>
      </w:r>
    </w:p>
    <w:p w14:paraId="2DDD6620" w14:textId="77777777" w:rsidR="001E4429" w:rsidRDefault="001E4429" w:rsidP="001E4429">
      <w:pPr>
        <w:pStyle w:val="Heading3"/>
      </w:pPr>
      <w:r>
        <w:rPr>
          <w:rFonts w:ascii="Segoe UI Emoji" w:hAnsi="Segoe UI Emoji" w:cs="Segoe UI Emoji"/>
        </w:rPr>
        <w:lastRenderedPageBreak/>
        <w:t>✅</w:t>
      </w:r>
      <w:r>
        <w:t xml:space="preserve"> Scenario 2: Loop in PL/SQL (Server-Side)</w:t>
      </w:r>
    </w:p>
    <w:p w14:paraId="63D459AC" w14:textId="77777777" w:rsidR="001E4429" w:rsidRDefault="001E4429" w:rsidP="001E4429">
      <w:pPr>
        <w:pStyle w:val="HTMLPreformatted"/>
        <w:rPr>
          <w:rStyle w:val="HTMLCode"/>
        </w:rPr>
      </w:pPr>
      <w:r>
        <w:rPr>
          <w:rStyle w:val="hljs-keyword"/>
        </w:rPr>
        <w:t>BEGIN</w:t>
      </w:r>
    </w:p>
    <w:p w14:paraId="648105E1" w14:textId="77777777" w:rsidR="001E4429" w:rsidRDefault="001E4429" w:rsidP="001E4429">
      <w:pPr>
        <w:pStyle w:val="HTMLPreformatted"/>
        <w:rPr>
          <w:rStyle w:val="HTMLCode"/>
        </w:rPr>
      </w:pPr>
      <w:r>
        <w:rPr>
          <w:rStyle w:val="HTMLCode"/>
        </w:rPr>
        <w:t xml:space="preserve">  </w:t>
      </w:r>
      <w:r>
        <w:rPr>
          <w:rStyle w:val="hljs-keyword"/>
        </w:rPr>
        <w:t>FOR</w:t>
      </w:r>
      <w:r>
        <w:rPr>
          <w:rStyle w:val="HTMLCode"/>
        </w:rPr>
        <w:t xml:space="preserve"> </w:t>
      </w:r>
      <w:proofErr w:type="spellStart"/>
      <w:r>
        <w:rPr>
          <w:rStyle w:val="HTMLCode"/>
        </w:rPr>
        <w:t>i</w:t>
      </w:r>
      <w:proofErr w:type="spellEnd"/>
      <w:r>
        <w:rPr>
          <w:rStyle w:val="HTMLCode"/>
        </w:rPr>
        <w:t xml:space="preserve"> </w:t>
      </w:r>
      <w:r>
        <w:rPr>
          <w:rStyle w:val="hljs-keyword"/>
        </w:rPr>
        <w:t>IN</w:t>
      </w:r>
      <w:r>
        <w:rPr>
          <w:rStyle w:val="HTMLCode"/>
        </w:rPr>
        <w:t xml:space="preserve"> </w:t>
      </w:r>
      <w:proofErr w:type="gramStart"/>
      <w:r>
        <w:rPr>
          <w:rStyle w:val="hljs-number"/>
        </w:rPr>
        <w:t>1..</w:t>
      </w:r>
      <w:proofErr w:type="gramEnd"/>
      <w:r>
        <w:rPr>
          <w:rStyle w:val="hljs-number"/>
        </w:rPr>
        <w:t>100</w:t>
      </w:r>
      <w:r>
        <w:rPr>
          <w:rStyle w:val="HTMLCode"/>
        </w:rPr>
        <w:t xml:space="preserve"> LOOP</w:t>
      </w:r>
    </w:p>
    <w:p w14:paraId="44CB863E" w14:textId="77777777" w:rsidR="001E4429" w:rsidRDefault="001E4429" w:rsidP="001E4429">
      <w:pPr>
        <w:pStyle w:val="HTMLPreformatted"/>
        <w:rPr>
          <w:rStyle w:val="HTMLCode"/>
        </w:rPr>
      </w:pPr>
      <w:r>
        <w:rPr>
          <w:rStyle w:val="HTMLCode"/>
        </w:rPr>
        <w:t xml:space="preserve">    </w:t>
      </w:r>
      <w:r>
        <w:rPr>
          <w:rStyle w:val="hljs-keyword"/>
        </w:rPr>
        <w:t>UPDATE</w:t>
      </w:r>
      <w:r>
        <w:rPr>
          <w:rStyle w:val="HTMLCode"/>
        </w:rPr>
        <w:t xml:space="preserve"> orders </w:t>
      </w:r>
      <w:r>
        <w:rPr>
          <w:rStyle w:val="hljs-keyword"/>
        </w:rPr>
        <w:t>SET</w:t>
      </w:r>
      <w:r>
        <w:rPr>
          <w:rStyle w:val="HTMLCode"/>
        </w:rPr>
        <w:t xml:space="preserve"> status </w:t>
      </w:r>
      <w:r>
        <w:rPr>
          <w:rStyle w:val="hljs-operator"/>
          <w:rFonts w:eastAsiaTheme="majorEastAsia"/>
        </w:rPr>
        <w:t>=</w:t>
      </w:r>
      <w:r>
        <w:rPr>
          <w:rStyle w:val="HTMLCode"/>
        </w:rPr>
        <w:t xml:space="preserve"> </w:t>
      </w:r>
      <w:r>
        <w:rPr>
          <w:rStyle w:val="hljs-string"/>
        </w:rPr>
        <w:t>'Processed'</w:t>
      </w:r>
      <w:r>
        <w:rPr>
          <w:rStyle w:val="HTMLCode"/>
        </w:rPr>
        <w:t xml:space="preserve"> </w:t>
      </w:r>
      <w:r>
        <w:rPr>
          <w:rStyle w:val="hljs-keyword"/>
        </w:rPr>
        <w:t>WHERE</w:t>
      </w:r>
      <w:r>
        <w:rPr>
          <w:rStyle w:val="HTMLCode"/>
        </w:rPr>
        <w:t xml:space="preserve"> </w:t>
      </w:r>
      <w:proofErr w:type="spellStart"/>
      <w:r>
        <w:rPr>
          <w:rStyle w:val="HTMLCode"/>
        </w:rPr>
        <w:t>order_id</w:t>
      </w:r>
      <w:proofErr w:type="spellEnd"/>
      <w:r>
        <w:rPr>
          <w:rStyle w:val="HTMLCode"/>
        </w:rPr>
        <w:t xml:space="preserve"> </w:t>
      </w:r>
      <w:r>
        <w:rPr>
          <w:rStyle w:val="hljs-operator"/>
          <w:rFonts w:eastAsiaTheme="majorEastAsia"/>
        </w:rPr>
        <w:t>=</w:t>
      </w:r>
      <w:r>
        <w:rPr>
          <w:rStyle w:val="HTMLCode"/>
        </w:rPr>
        <w:t xml:space="preserve"> </w:t>
      </w:r>
      <w:proofErr w:type="spellStart"/>
      <w:r>
        <w:rPr>
          <w:rStyle w:val="HTMLCode"/>
        </w:rPr>
        <w:t>i</w:t>
      </w:r>
      <w:proofErr w:type="spellEnd"/>
      <w:r>
        <w:rPr>
          <w:rStyle w:val="HTMLCode"/>
        </w:rPr>
        <w:t>;</w:t>
      </w:r>
    </w:p>
    <w:p w14:paraId="4EE9DBE1" w14:textId="77777777" w:rsidR="001E4429" w:rsidRDefault="001E4429" w:rsidP="001E4429">
      <w:pPr>
        <w:pStyle w:val="HTMLPreformatted"/>
        <w:rPr>
          <w:rStyle w:val="HTMLCode"/>
        </w:rPr>
      </w:pPr>
      <w:r>
        <w:rPr>
          <w:rStyle w:val="HTMLCode"/>
        </w:rPr>
        <w:t xml:space="preserve">  </w:t>
      </w:r>
      <w:r>
        <w:rPr>
          <w:rStyle w:val="hljs-keyword"/>
        </w:rPr>
        <w:t>END</w:t>
      </w:r>
      <w:r>
        <w:rPr>
          <w:rStyle w:val="HTMLCode"/>
        </w:rPr>
        <w:t xml:space="preserve"> LOOP;</w:t>
      </w:r>
    </w:p>
    <w:p w14:paraId="7CA51B07" w14:textId="77777777" w:rsidR="001E4429" w:rsidRDefault="001E4429" w:rsidP="001E4429">
      <w:pPr>
        <w:pStyle w:val="HTMLPreformatted"/>
        <w:rPr>
          <w:rStyle w:val="HTMLCode"/>
        </w:rPr>
      </w:pPr>
      <w:r>
        <w:rPr>
          <w:rStyle w:val="hljs-keyword"/>
        </w:rPr>
        <w:t>END</w:t>
      </w:r>
      <w:r>
        <w:rPr>
          <w:rStyle w:val="HTMLCode"/>
        </w:rPr>
        <w:t>;</w:t>
      </w:r>
    </w:p>
    <w:p w14:paraId="650AE901" w14:textId="77777777" w:rsidR="001E4429" w:rsidRDefault="001E4429" w:rsidP="001E4429">
      <w:pPr>
        <w:pStyle w:val="Heading3"/>
      </w:pPr>
      <w:r>
        <w:rPr>
          <w:rFonts w:ascii="Segoe UI Emoji" w:hAnsi="Segoe UI Emoji" w:cs="Segoe UI Emoji"/>
        </w:rPr>
        <w:t>✅</w:t>
      </w:r>
      <w:r>
        <w:t xml:space="preserve"> Advantage:</w:t>
      </w:r>
    </w:p>
    <w:p w14:paraId="6E99C92A" w14:textId="77777777" w:rsidR="001E4429" w:rsidRDefault="001E4429" w:rsidP="001E4429">
      <w:pPr>
        <w:pStyle w:val="NormalWeb"/>
        <w:numPr>
          <w:ilvl w:val="0"/>
          <w:numId w:val="26"/>
        </w:numPr>
      </w:pPr>
      <w:r>
        <w:t xml:space="preserve">The </w:t>
      </w:r>
      <w:r>
        <w:rPr>
          <w:rStyle w:val="Strong"/>
        </w:rPr>
        <w:t>entire loop runs within the database engine</w:t>
      </w:r>
      <w:r>
        <w:t>.</w:t>
      </w:r>
    </w:p>
    <w:p w14:paraId="1CC74F7D" w14:textId="77777777" w:rsidR="001E4429" w:rsidRDefault="001E4429" w:rsidP="001E4429">
      <w:pPr>
        <w:pStyle w:val="NormalWeb"/>
        <w:numPr>
          <w:ilvl w:val="0"/>
          <w:numId w:val="26"/>
        </w:numPr>
      </w:pPr>
      <w:r>
        <w:t>No client-server round-trips.</w:t>
      </w:r>
    </w:p>
    <w:p w14:paraId="2541325F" w14:textId="77777777" w:rsidR="001E4429" w:rsidRDefault="001E4429" w:rsidP="001E4429">
      <w:pPr>
        <w:pStyle w:val="NormalWeb"/>
        <w:numPr>
          <w:ilvl w:val="0"/>
          <w:numId w:val="26"/>
        </w:numPr>
      </w:pPr>
      <w:r>
        <w:t xml:space="preserve">Only </w:t>
      </w:r>
      <w:r>
        <w:rPr>
          <w:rStyle w:val="Strong"/>
        </w:rPr>
        <w:t>one request is sent from the client (your app)</w:t>
      </w:r>
      <w:r>
        <w:t xml:space="preserve"> — the whole PL/SQL block.</w:t>
      </w:r>
    </w:p>
    <w:p w14:paraId="513636AF" w14:textId="77777777" w:rsidR="001E4429" w:rsidRDefault="001E4429" w:rsidP="001E4429">
      <w:pPr>
        <w:pStyle w:val="NormalWeb"/>
        <w:numPr>
          <w:ilvl w:val="0"/>
          <w:numId w:val="26"/>
        </w:numPr>
      </w:pPr>
      <w:r>
        <w:rPr>
          <w:rStyle w:val="Strong"/>
        </w:rPr>
        <w:t>Much faster</w:t>
      </w:r>
      <w:r>
        <w:t xml:space="preserve"> and efficient for bulk operations.</w:t>
      </w:r>
    </w:p>
    <w:p w14:paraId="27DCBF0D" w14:textId="77777777" w:rsidR="001E4429" w:rsidRDefault="0095210F" w:rsidP="001E4429">
      <w:r>
        <w:pict w14:anchorId="7F49CCB9">
          <v:rect id="_x0000_i1031" style="width:0;height:1.5pt" o:hralign="center" o:hrstd="t" o:hr="t" fillcolor="#a0a0a0" stroked="f"/>
        </w:pict>
      </w:r>
    </w:p>
    <w:p w14:paraId="5A9A29A4" w14:textId="1F6037EE" w:rsidR="001E4429" w:rsidRDefault="0085379F" w:rsidP="001E4429">
      <w:pPr>
        <w:pStyle w:val="Heading2"/>
      </w:pPr>
      <w:proofErr w:type="gramStart"/>
      <w:r>
        <w:t>Summary :</w:t>
      </w:r>
      <w:proofErr w:type="gram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3"/>
        <w:gridCol w:w="2659"/>
        <w:gridCol w:w="3051"/>
      </w:tblGrid>
      <w:tr w:rsidR="001E4429" w14:paraId="4FB59D1C" w14:textId="77777777" w:rsidTr="001E4429">
        <w:trPr>
          <w:tblHeader/>
          <w:tblCellSpacing w:w="15" w:type="dxa"/>
        </w:trPr>
        <w:tc>
          <w:tcPr>
            <w:tcW w:w="0" w:type="auto"/>
            <w:vAlign w:val="center"/>
            <w:hideMark/>
          </w:tcPr>
          <w:p w14:paraId="673C6333" w14:textId="77777777" w:rsidR="001E4429" w:rsidRDefault="001E4429">
            <w:pPr>
              <w:jc w:val="center"/>
              <w:rPr>
                <w:b/>
                <w:bCs/>
              </w:rPr>
            </w:pPr>
            <w:r>
              <w:rPr>
                <w:b/>
                <w:bCs/>
              </w:rPr>
              <w:t>Feature</w:t>
            </w:r>
          </w:p>
        </w:tc>
        <w:tc>
          <w:tcPr>
            <w:tcW w:w="0" w:type="auto"/>
            <w:vAlign w:val="center"/>
            <w:hideMark/>
          </w:tcPr>
          <w:p w14:paraId="12B68794" w14:textId="77777777" w:rsidR="001E4429" w:rsidRDefault="001E4429">
            <w:pPr>
              <w:jc w:val="center"/>
              <w:rPr>
                <w:b/>
                <w:bCs/>
              </w:rPr>
            </w:pPr>
            <w:r>
              <w:rPr>
                <w:b/>
                <w:bCs/>
              </w:rPr>
              <w:t>Java Loop (external)</w:t>
            </w:r>
          </w:p>
        </w:tc>
        <w:tc>
          <w:tcPr>
            <w:tcW w:w="0" w:type="auto"/>
            <w:vAlign w:val="center"/>
            <w:hideMark/>
          </w:tcPr>
          <w:p w14:paraId="7F7BE964" w14:textId="77777777" w:rsidR="001E4429" w:rsidRDefault="001E4429">
            <w:pPr>
              <w:jc w:val="center"/>
              <w:rPr>
                <w:b/>
                <w:bCs/>
              </w:rPr>
            </w:pPr>
            <w:r>
              <w:rPr>
                <w:b/>
                <w:bCs/>
              </w:rPr>
              <w:t>PL/SQL Loop (internal)</w:t>
            </w:r>
          </w:p>
        </w:tc>
      </w:tr>
      <w:tr w:rsidR="001E4429" w14:paraId="758943F5" w14:textId="77777777" w:rsidTr="001E4429">
        <w:trPr>
          <w:tblCellSpacing w:w="15" w:type="dxa"/>
        </w:trPr>
        <w:tc>
          <w:tcPr>
            <w:tcW w:w="0" w:type="auto"/>
            <w:vAlign w:val="center"/>
            <w:hideMark/>
          </w:tcPr>
          <w:p w14:paraId="055917B6" w14:textId="77777777" w:rsidR="001E4429" w:rsidRDefault="001E4429">
            <w:r>
              <w:t>Location of logic</w:t>
            </w:r>
          </w:p>
        </w:tc>
        <w:tc>
          <w:tcPr>
            <w:tcW w:w="0" w:type="auto"/>
            <w:vAlign w:val="center"/>
            <w:hideMark/>
          </w:tcPr>
          <w:p w14:paraId="45EF611B" w14:textId="2F73FD2B" w:rsidR="001E4429" w:rsidRDefault="0085379F">
            <w:r>
              <w:t xml:space="preserve">         </w:t>
            </w:r>
            <w:r w:rsidR="001E4429">
              <w:t>In application</w:t>
            </w:r>
          </w:p>
        </w:tc>
        <w:tc>
          <w:tcPr>
            <w:tcW w:w="0" w:type="auto"/>
            <w:vAlign w:val="center"/>
            <w:hideMark/>
          </w:tcPr>
          <w:p w14:paraId="0B6D274C" w14:textId="24B48240" w:rsidR="001E4429" w:rsidRDefault="0085379F">
            <w:r>
              <w:t xml:space="preserve">     </w:t>
            </w:r>
            <w:r w:rsidR="001E4429">
              <w:t>In the database</w:t>
            </w:r>
          </w:p>
        </w:tc>
      </w:tr>
      <w:tr w:rsidR="001E4429" w14:paraId="40B58EED" w14:textId="77777777" w:rsidTr="001E4429">
        <w:trPr>
          <w:tblCellSpacing w:w="15" w:type="dxa"/>
        </w:trPr>
        <w:tc>
          <w:tcPr>
            <w:tcW w:w="0" w:type="auto"/>
            <w:vAlign w:val="center"/>
            <w:hideMark/>
          </w:tcPr>
          <w:p w14:paraId="2E00F46F" w14:textId="77777777" w:rsidR="001E4429" w:rsidRDefault="001E4429">
            <w:r>
              <w:t>No. of DB calls</w:t>
            </w:r>
          </w:p>
        </w:tc>
        <w:tc>
          <w:tcPr>
            <w:tcW w:w="0" w:type="auto"/>
            <w:vAlign w:val="center"/>
            <w:hideMark/>
          </w:tcPr>
          <w:p w14:paraId="75AE057C" w14:textId="7B5A5745" w:rsidR="001E4429" w:rsidRDefault="0085379F">
            <w:r>
              <w:t xml:space="preserve">    </w:t>
            </w:r>
            <w:r w:rsidR="001E4429">
              <w:t>100 calls (1 per iteration)</w:t>
            </w:r>
          </w:p>
        </w:tc>
        <w:tc>
          <w:tcPr>
            <w:tcW w:w="0" w:type="auto"/>
            <w:vAlign w:val="center"/>
            <w:hideMark/>
          </w:tcPr>
          <w:p w14:paraId="30156AF9" w14:textId="34E888E6" w:rsidR="001E4429" w:rsidRDefault="0085379F">
            <w:r>
              <w:t xml:space="preserve">      </w:t>
            </w:r>
            <w:r w:rsidR="001E4429">
              <w:t>1 call (entire loop inside DB)</w:t>
            </w:r>
          </w:p>
        </w:tc>
      </w:tr>
      <w:tr w:rsidR="001E4429" w14:paraId="362EC419" w14:textId="77777777" w:rsidTr="001E4429">
        <w:trPr>
          <w:tblCellSpacing w:w="15" w:type="dxa"/>
        </w:trPr>
        <w:tc>
          <w:tcPr>
            <w:tcW w:w="0" w:type="auto"/>
            <w:vAlign w:val="center"/>
            <w:hideMark/>
          </w:tcPr>
          <w:p w14:paraId="1038E3FB" w14:textId="77777777" w:rsidR="001E4429" w:rsidRDefault="001E4429">
            <w:r>
              <w:t>Network usage</w:t>
            </w:r>
          </w:p>
        </w:tc>
        <w:tc>
          <w:tcPr>
            <w:tcW w:w="0" w:type="auto"/>
            <w:vAlign w:val="center"/>
            <w:hideMark/>
          </w:tcPr>
          <w:p w14:paraId="718ECB67" w14:textId="59862C15" w:rsidR="001E4429" w:rsidRDefault="0085379F">
            <w:r>
              <w:t xml:space="preserve">     </w:t>
            </w:r>
            <w:r w:rsidR="001E4429">
              <w:t>High</w:t>
            </w:r>
            <w:r>
              <w:t xml:space="preserve">                                            </w:t>
            </w:r>
          </w:p>
        </w:tc>
        <w:tc>
          <w:tcPr>
            <w:tcW w:w="0" w:type="auto"/>
            <w:vAlign w:val="center"/>
            <w:hideMark/>
          </w:tcPr>
          <w:p w14:paraId="0E1E299A" w14:textId="7E9FFBF7" w:rsidR="001E4429" w:rsidRDefault="0085379F">
            <w:r>
              <w:t xml:space="preserve">      </w:t>
            </w:r>
            <w:r w:rsidR="001E4429">
              <w:t>Very Low</w:t>
            </w:r>
          </w:p>
        </w:tc>
      </w:tr>
      <w:tr w:rsidR="001E4429" w14:paraId="35D85F79" w14:textId="77777777" w:rsidTr="001E4429">
        <w:trPr>
          <w:tblCellSpacing w:w="15" w:type="dxa"/>
        </w:trPr>
        <w:tc>
          <w:tcPr>
            <w:tcW w:w="0" w:type="auto"/>
            <w:vAlign w:val="center"/>
            <w:hideMark/>
          </w:tcPr>
          <w:p w14:paraId="3B25D40A" w14:textId="6E9C5AFC" w:rsidR="001E4429" w:rsidRDefault="001E4429">
            <w:r>
              <w:t>Execution speed</w:t>
            </w:r>
            <w:r w:rsidR="0085379F">
              <w:t xml:space="preserve">          </w:t>
            </w:r>
          </w:p>
        </w:tc>
        <w:tc>
          <w:tcPr>
            <w:tcW w:w="0" w:type="auto"/>
            <w:vAlign w:val="center"/>
            <w:hideMark/>
          </w:tcPr>
          <w:p w14:paraId="35445F1F" w14:textId="7E463C70" w:rsidR="001E4429" w:rsidRDefault="0085379F">
            <w:r>
              <w:t xml:space="preserve">       </w:t>
            </w:r>
            <w:r w:rsidR="001E4429">
              <w:t>Slower</w:t>
            </w:r>
          </w:p>
        </w:tc>
        <w:tc>
          <w:tcPr>
            <w:tcW w:w="0" w:type="auto"/>
            <w:vAlign w:val="center"/>
            <w:hideMark/>
          </w:tcPr>
          <w:p w14:paraId="1B01F9C9" w14:textId="2B56756E" w:rsidR="001E4429" w:rsidRDefault="0085379F">
            <w:r>
              <w:t xml:space="preserve">      </w:t>
            </w:r>
            <w:r w:rsidR="001E4429">
              <w:t>Much faster</w:t>
            </w:r>
          </w:p>
        </w:tc>
      </w:tr>
      <w:tr w:rsidR="001E4429" w14:paraId="7B17FC75" w14:textId="77777777" w:rsidTr="001E4429">
        <w:trPr>
          <w:tblCellSpacing w:w="15" w:type="dxa"/>
        </w:trPr>
        <w:tc>
          <w:tcPr>
            <w:tcW w:w="0" w:type="auto"/>
            <w:vAlign w:val="center"/>
            <w:hideMark/>
          </w:tcPr>
          <w:p w14:paraId="48D37B6D" w14:textId="77777777" w:rsidR="001E4429" w:rsidRDefault="001E4429">
            <w:r>
              <w:t>Reusability</w:t>
            </w:r>
          </w:p>
        </w:tc>
        <w:tc>
          <w:tcPr>
            <w:tcW w:w="0" w:type="auto"/>
            <w:vAlign w:val="center"/>
            <w:hideMark/>
          </w:tcPr>
          <w:p w14:paraId="7432CF99" w14:textId="09208C4C" w:rsidR="001E4429" w:rsidRDefault="0085379F">
            <w:r>
              <w:t xml:space="preserve">       </w:t>
            </w:r>
            <w:r w:rsidR="001E4429">
              <w:t>App-specific</w:t>
            </w:r>
          </w:p>
        </w:tc>
        <w:tc>
          <w:tcPr>
            <w:tcW w:w="0" w:type="auto"/>
            <w:vAlign w:val="center"/>
            <w:hideMark/>
          </w:tcPr>
          <w:p w14:paraId="5C5319F7" w14:textId="77777777" w:rsidR="001E4429" w:rsidRDefault="001E4429">
            <w:r>
              <w:t>Stored procedure, reusable</w:t>
            </w:r>
          </w:p>
        </w:tc>
      </w:tr>
    </w:tbl>
    <w:p w14:paraId="42DA0EB5" w14:textId="77777777" w:rsidR="001E4429" w:rsidRDefault="001E4429" w:rsidP="001E4429">
      <w:pPr>
        <w:pStyle w:val="NormalWeb"/>
      </w:pPr>
    </w:p>
    <w:p w14:paraId="12CD0AA1" w14:textId="77777777" w:rsidR="001E4429" w:rsidRDefault="0095210F" w:rsidP="001E4429">
      <w:r>
        <w:pict w14:anchorId="48F0310D">
          <v:rect id="_x0000_i1032" style="width:0;height:1.5pt" o:hralign="center" o:hrstd="t" o:hr="t" fillcolor="#a0a0a0" stroked="f"/>
        </w:pict>
      </w:r>
    </w:p>
    <w:p w14:paraId="5F1D77B0" w14:textId="77777777" w:rsidR="001E4429" w:rsidRDefault="001E4429" w:rsidP="001E4429">
      <w:pPr>
        <w:pStyle w:val="Heading3"/>
      </w:pPr>
      <w:r>
        <w:t>3️</w:t>
      </w:r>
      <w:r>
        <w:rPr>
          <w:rFonts w:ascii="Tahoma" w:hAnsi="Tahoma" w:cs="Tahoma"/>
        </w:rPr>
        <w:t>⃣</w:t>
      </w:r>
      <w:r>
        <w:t xml:space="preserve"> </w:t>
      </w:r>
      <w:r>
        <w:rPr>
          <w:rStyle w:val="Strong"/>
          <w:b/>
          <w:bCs/>
        </w:rPr>
        <w:t>Error Handling</w:t>
      </w:r>
      <w:r>
        <w:t xml:space="preserve"> – “Catch Before Crash”</w:t>
      </w:r>
    </w:p>
    <w:p w14:paraId="0885736E" w14:textId="2A023D3D" w:rsidR="001E4429" w:rsidRDefault="001E4429" w:rsidP="001E4429">
      <w:pPr>
        <w:pStyle w:val="Heading4"/>
      </w:pPr>
      <w:r>
        <w:t>Benefit:</w:t>
      </w:r>
    </w:p>
    <w:p w14:paraId="02AA0A4C" w14:textId="77777777" w:rsidR="001E4429" w:rsidRDefault="001E4429" w:rsidP="001E4429">
      <w:pPr>
        <w:pStyle w:val="NormalWeb"/>
      </w:pPr>
      <w:r>
        <w:t xml:space="preserve">PL/SQL allows </w:t>
      </w:r>
      <w:r>
        <w:rPr>
          <w:rStyle w:val="Strong"/>
        </w:rPr>
        <w:t>structured exception handling</w:t>
      </w:r>
      <w:r>
        <w:t xml:space="preserve"> using </w:t>
      </w:r>
      <w:r>
        <w:rPr>
          <w:rStyle w:val="HTMLCode"/>
          <w:rFonts w:eastAsiaTheme="majorEastAsia"/>
        </w:rPr>
        <w:t>EXCEPTION</w:t>
      </w:r>
      <w:r>
        <w:t xml:space="preserve"> blocks:</w:t>
      </w:r>
    </w:p>
    <w:p w14:paraId="5059B616" w14:textId="77777777" w:rsidR="001E4429" w:rsidRDefault="001E4429" w:rsidP="001E4429">
      <w:pPr>
        <w:pStyle w:val="NormalWeb"/>
        <w:numPr>
          <w:ilvl w:val="0"/>
          <w:numId w:val="20"/>
        </w:numPr>
      </w:pPr>
      <w:r>
        <w:t>Catch errors like division by zero, missing data, etc.</w:t>
      </w:r>
    </w:p>
    <w:p w14:paraId="1CAB57D8" w14:textId="77777777" w:rsidR="001E4429" w:rsidRDefault="001E4429" w:rsidP="001E4429">
      <w:pPr>
        <w:pStyle w:val="NormalWeb"/>
        <w:numPr>
          <w:ilvl w:val="0"/>
          <w:numId w:val="20"/>
        </w:numPr>
      </w:pPr>
      <w:r>
        <w:t>Respond gracefully instead of crashing</w:t>
      </w:r>
    </w:p>
    <w:p w14:paraId="7455A885" w14:textId="5813A481" w:rsidR="001E4429" w:rsidRDefault="001E4429" w:rsidP="001E4429">
      <w:pPr>
        <w:pStyle w:val="Heading4"/>
      </w:pPr>
      <w:r>
        <w:t>Traditional SQL:</w:t>
      </w:r>
    </w:p>
    <w:p w14:paraId="152EF938" w14:textId="77777777" w:rsidR="001E4429" w:rsidRDefault="001E4429" w:rsidP="001E4429">
      <w:pPr>
        <w:pStyle w:val="NormalWeb"/>
      </w:pPr>
      <w:r>
        <w:t>If an error occurs in one SQL statement — execution stops. You don’t know what went wrong or how to recover.</w:t>
      </w:r>
    </w:p>
    <w:p w14:paraId="461B9968" w14:textId="40998026" w:rsidR="001E4429" w:rsidRDefault="001E4429" w:rsidP="001E4429">
      <w:pPr>
        <w:pStyle w:val="Heading4"/>
      </w:pPr>
      <w:r>
        <w:lastRenderedPageBreak/>
        <w:t>PL/SQL Solution:</w:t>
      </w:r>
    </w:p>
    <w:p w14:paraId="2BD9103C" w14:textId="77777777" w:rsidR="001E4429" w:rsidRDefault="001E4429" w:rsidP="001E4429">
      <w:pPr>
        <w:pStyle w:val="HTMLPreformatted"/>
      </w:pPr>
      <w:proofErr w:type="spellStart"/>
      <w:r>
        <w:t>sql</w:t>
      </w:r>
      <w:proofErr w:type="spellEnd"/>
    </w:p>
    <w:p w14:paraId="4150A563" w14:textId="77777777" w:rsidR="001E4429" w:rsidRDefault="001E4429" w:rsidP="001E4429">
      <w:pPr>
        <w:pStyle w:val="HTMLPreformatted"/>
      </w:pPr>
      <w:proofErr w:type="spellStart"/>
      <w:r>
        <w:t>CopyEdit</w:t>
      </w:r>
      <w:proofErr w:type="spellEnd"/>
    </w:p>
    <w:p w14:paraId="4DE5ADC4" w14:textId="77777777" w:rsidR="001E4429" w:rsidRDefault="001E4429" w:rsidP="001E4429">
      <w:pPr>
        <w:pStyle w:val="HTMLPreformatted"/>
        <w:rPr>
          <w:rStyle w:val="HTMLCode"/>
          <w:rFonts w:eastAsiaTheme="majorEastAsia"/>
        </w:rPr>
      </w:pPr>
      <w:r>
        <w:rPr>
          <w:rStyle w:val="hljs-keyword"/>
          <w:rFonts w:eastAsiaTheme="majorEastAsia"/>
        </w:rPr>
        <w:t>BEGIN</w:t>
      </w:r>
    </w:p>
    <w:p w14:paraId="7F481A22" w14:textId="77777777" w:rsidR="001E4429" w:rsidRDefault="001E4429" w:rsidP="001E4429">
      <w:pPr>
        <w:pStyle w:val="HTMLPreformatted"/>
        <w:rPr>
          <w:rStyle w:val="HTMLCode"/>
          <w:rFonts w:eastAsiaTheme="majorEastAsia"/>
        </w:rPr>
      </w:pPr>
      <w:r>
        <w:rPr>
          <w:rStyle w:val="HTMLCode"/>
          <w:rFonts w:eastAsiaTheme="majorEastAsia"/>
        </w:rPr>
        <w:t xml:space="preserve">  </w:t>
      </w:r>
      <w:r>
        <w:rPr>
          <w:rStyle w:val="hljs-keyword"/>
          <w:rFonts w:eastAsiaTheme="majorEastAsia"/>
        </w:rPr>
        <w:t>SELECT</w:t>
      </w:r>
      <w:r>
        <w:rPr>
          <w:rStyle w:val="HTMLCode"/>
          <w:rFonts w:eastAsiaTheme="majorEastAsia"/>
        </w:rPr>
        <w:t xml:space="preserve"> salary </w:t>
      </w:r>
      <w:r>
        <w:rPr>
          <w:rStyle w:val="hljs-keyword"/>
          <w:rFonts w:eastAsiaTheme="majorEastAsia"/>
        </w:rPr>
        <w:t>INTO</w:t>
      </w:r>
      <w:r>
        <w:rPr>
          <w:rStyle w:val="HTMLCode"/>
          <w:rFonts w:eastAsiaTheme="majorEastAsia"/>
        </w:rPr>
        <w:t xml:space="preserve"> </w:t>
      </w:r>
      <w:proofErr w:type="spellStart"/>
      <w:r>
        <w:rPr>
          <w:rStyle w:val="HTMLCode"/>
          <w:rFonts w:eastAsiaTheme="majorEastAsia"/>
        </w:rPr>
        <w:t>v_salary</w:t>
      </w:r>
      <w:proofErr w:type="spellEnd"/>
      <w:r>
        <w:rPr>
          <w:rStyle w:val="HTMLCode"/>
          <w:rFonts w:eastAsiaTheme="majorEastAsia"/>
        </w:rPr>
        <w:t xml:space="preserve"> </w:t>
      </w:r>
      <w:r>
        <w:rPr>
          <w:rStyle w:val="hljs-keyword"/>
          <w:rFonts w:eastAsiaTheme="majorEastAsia"/>
        </w:rPr>
        <w:t>FROM</w:t>
      </w:r>
      <w:r>
        <w:rPr>
          <w:rStyle w:val="HTMLCode"/>
          <w:rFonts w:eastAsiaTheme="majorEastAsia"/>
        </w:rPr>
        <w:t xml:space="preserve"> employees </w:t>
      </w:r>
      <w:r>
        <w:rPr>
          <w:rStyle w:val="hljs-keyword"/>
          <w:rFonts w:eastAsiaTheme="majorEastAsia"/>
        </w:rPr>
        <w:t>WHERE</w:t>
      </w:r>
      <w:r>
        <w:rPr>
          <w:rStyle w:val="HTMLCode"/>
          <w:rFonts w:eastAsiaTheme="majorEastAsia"/>
        </w:rPr>
        <w:t xml:space="preserve"> </w:t>
      </w:r>
      <w:proofErr w:type="spellStart"/>
      <w:r>
        <w:rPr>
          <w:rStyle w:val="HTMLCode"/>
          <w:rFonts w:eastAsiaTheme="majorEastAsia"/>
        </w:rPr>
        <w:t>emp_id</w:t>
      </w:r>
      <w:proofErr w:type="spellEnd"/>
      <w:r>
        <w:rPr>
          <w:rStyle w:val="HTMLCode"/>
          <w:rFonts w:eastAsiaTheme="majorEastAsia"/>
        </w:rPr>
        <w:t xml:space="preserve"> </w:t>
      </w:r>
      <w:r>
        <w:rPr>
          <w:rStyle w:val="hljs-operator"/>
        </w:rPr>
        <w:t>=</w:t>
      </w:r>
      <w:r>
        <w:rPr>
          <w:rStyle w:val="HTMLCode"/>
          <w:rFonts w:eastAsiaTheme="majorEastAsia"/>
        </w:rPr>
        <w:t xml:space="preserve"> </w:t>
      </w:r>
      <w:r>
        <w:rPr>
          <w:rStyle w:val="hljs-number"/>
          <w:rFonts w:eastAsiaTheme="majorEastAsia"/>
        </w:rPr>
        <w:t>101</w:t>
      </w:r>
      <w:r>
        <w:rPr>
          <w:rStyle w:val="HTMLCode"/>
          <w:rFonts w:eastAsiaTheme="majorEastAsia"/>
        </w:rPr>
        <w:t>;</w:t>
      </w:r>
    </w:p>
    <w:p w14:paraId="0C1F73B4" w14:textId="77777777" w:rsidR="001E4429" w:rsidRDefault="001E4429" w:rsidP="001E4429">
      <w:pPr>
        <w:pStyle w:val="HTMLPreformatted"/>
        <w:rPr>
          <w:rStyle w:val="HTMLCode"/>
          <w:rFonts w:eastAsiaTheme="majorEastAsia"/>
        </w:rPr>
      </w:pPr>
      <w:r>
        <w:rPr>
          <w:rStyle w:val="HTMLCode"/>
          <w:rFonts w:eastAsiaTheme="majorEastAsia"/>
        </w:rPr>
        <w:t xml:space="preserve">  DBMS_OUTPUT.PUT_</w:t>
      </w:r>
      <w:proofErr w:type="gramStart"/>
      <w:r>
        <w:rPr>
          <w:rStyle w:val="HTMLCode"/>
          <w:rFonts w:eastAsiaTheme="majorEastAsia"/>
        </w:rPr>
        <w:t>LINE(</w:t>
      </w:r>
      <w:proofErr w:type="gramEnd"/>
      <w:r>
        <w:rPr>
          <w:rStyle w:val="hljs-string"/>
        </w:rPr>
        <w:t>'Salary is: '</w:t>
      </w:r>
      <w:r>
        <w:rPr>
          <w:rStyle w:val="HTMLCode"/>
          <w:rFonts w:eastAsiaTheme="majorEastAsia"/>
        </w:rPr>
        <w:t xml:space="preserve"> </w:t>
      </w:r>
      <w:r>
        <w:rPr>
          <w:rStyle w:val="hljs-operator"/>
        </w:rPr>
        <w:t>||</w:t>
      </w:r>
      <w:r>
        <w:rPr>
          <w:rStyle w:val="HTMLCode"/>
          <w:rFonts w:eastAsiaTheme="majorEastAsia"/>
        </w:rPr>
        <w:t xml:space="preserve"> </w:t>
      </w:r>
      <w:proofErr w:type="spellStart"/>
      <w:r>
        <w:rPr>
          <w:rStyle w:val="HTMLCode"/>
          <w:rFonts w:eastAsiaTheme="majorEastAsia"/>
        </w:rPr>
        <w:t>v_salary</w:t>
      </w:r>
      <w:proofErr w:type="spellEnd"/>
      <w:r>
        <w:rPr>
          <w:rStyle w:val="HTMLCode"/>
          <w:rFonts w:eastAsiaTheme="majorEastAsia"/>
        </w:rPr>
        <w:t>);</w:t>
      </w:r>
    </w:p>
    <w:p w14:paraId="2DA682DA" w14:textId="77777777" w:rsidR="001E4429" w:rsidRDefault="001E4429" w:rsidP="001E4429">
      <w:pPr>
        <w:pStyle w:val="HTMLPreformatted"/>
        <w:rPr>
          <w:rStyle w:val="HTMLCode"/>
          <w:rFonts w:eastAsiaTheme="majorEastAsia"/>
        </w:rPr>
      </w:pPr>
      <w:r>
        <w:rPr>
          <w:rStyle w:val="HTMLCode"/>
          <w:rFonts w:eastAsiaTheme="majorEastAsia"/>
        </w:rPr>
        <w:t>EXCEPTION</w:t>
      </w:r>
    </w:p>
    <w:p w14:paraId="67F6C374" w14:textId="77777777" w:rsidR="001E4429" w:rsidRDefault="001E4429" w:rsidP="001E4429">
      <w:pPr>
        <w:pStyle w:val="HTMLPreformatted"/>
        <w:rPr>
          <w:rStyle w:val="HTMLCode"/>
          <w:rFonts w:eastAsiaTheme="majorEastAsia"/>
        </w:rPr>
      </w:pPr>
      <w:r>
        <w:rPr>
          <w:rStyle w:val="HTMLCode"/>
          <w:rFonts w:eastAsiaTheme="majorEastAsia"/>
        </w:rPr>
        <w:t xml:space="preserve">  </w:t>
      </w:r>
      <w:r>
        <w:rPr>
          <w:rStyle w:val="hljs-keyword"/>
          <w:rFonts w:eastAsiaTheme="majorEastAsia"/>
        </w:rPr>
        <w:t>WHEN</w:t>
      </w:r>
      <w:r>
        <w:rPr>
          <w:rStyle w:val="HTMLCode"/>
          <w:rFonts w:eastAsiaTheme="majorEastAsia"/>
        </w:rPr>
        <w:t xml:space="preserve"> NO_DATA_FOUND </w:t>
      </w:r>
      <w:r>
        <w:rPr>
          <w:rStyle w:val="hljs-keyword"/>
          <w:rFonts w:eastAsiaTheme="majorEastAsia"/>
        </w:rPr>
        <w:t>THEN</w:t>
      </w:r>
    </w:p>
    <w:p w14:paraId="00B52651" w14:textId="77777777" w:rsidR="001E4429" w:rsidRDefault="001E4429" w:rsidP="001E4429">
      <w:pPr>
        <w:pStyle w:val="HTMLPreformatted"/>
        <w:rPr>
          <w:rStyle w:val="HTMLCode"/>
          <w:rFonts w:eastAsiaTheme="majorEastAsia"/>
        </w:rPr>
      </w:pPr>
      <w:r>
        <w:rPr>
          <w:rStyle w:val="HTMLCode"/>
          <w:rFonts w:eastAsiaTheme="majorEastAsia"/>
        </w:rPr>
        <w:t xml:space="preserve">    DBMS_OUTPUT.PUT_</w:t>
      </w:r>
      <w:proofErr w:type="gramStart"/>
      <w:r>
        <w:rPr>
          <w:rStyle w:val="HTMLCode"/>
          <w:rFonts w:eastAsiaTheme="majorEastAsia"/>
        </w:rPr>
        <w:t>LINE(</w:t>
      </w:r>
      <w:proofErr w:type="gramEnd"/>
      <w:r>
        <w:rPr>
          <w:rStyle w:val="hljs-string"/>
        </w:rPr>
        <w:t>'No such employee found!'</w:t>
      </w:r>
      <w:r>
        <w:rPr>
          <w:rStyle w:val="HTMLCode"/>
          <w:rFonts w:eastAsiaTheme="majorEastAsia"/>
        </w:rPr>
        <w:t>);</w:t>
      </w:r>
    </w:p>
    <w:p w14:paraId="408B977D" w14:textId="77777777" w:rsidR="001E4429" w:rsidRDefault="001E4429" w:rsidP="001E4429">
      <w:pPr>
        <w:pStyle w:val="HTMLPreformatted"/>
        <w:rPr>
          <w:rStyle w:val="HTMLCode"/>
          <w:rFonts w:eastAsiaTheme="majorEastAsia"/>
        </w:rPr>
      </w:pPr>
      <w:r>
        <w:rPr>
          <w:rStyle w:val="hljs-keyword"/>
          <w:rFonts w:eastAsiaTheme="majorEastAsia"/>
        </w:rPr>
        <w:t>END</w:t>
      </w:r>
      <w:r>
        <w:rPr>
          <w:rStyle w:val="HTMLCode"/>
          <w:rFonts w:eastAsiaTheme="majorEastAsia"/>
        </w:rPr>
        <w:t>;</w:t>
      </w:r>
    </w:p>
    <w:p w14:paraId="463F7ABE" w14:textId="3CFF90D2" w:rsidR="001E4429" w:rsidRDefault="001E4429" w:rsidP="001E4429">
      <w:pPr>
        <w:pStyle w:val="NormalWeb"/>
      </w:pPr>
      <w:r>
        <w:t xml:space="preserve">You handle the issue, log it, and the program </w:t>
      </w:r>
      <w:r>
        <w:rPr>
          <w:rStyle w:val="Strong"/>
        </w:rPr>
        <w:t>continues safely</w:t>
      </w:r>
      <w:r>
        <w:t>.</w:t>
      </w:r>
    </w:p>
    <w:p w14:paraId="0C549249" w14:textId="77777777" w:rsidR="001E4429" w:rsidRDefault="0095210F" w:rsidP="001E4429">
      <w:r>
        <w:pict w14:anchorId="4196A7B9">
          <v:rect id="_x0000_i1033" style="width:0;height:1.5pt" o:hralign="center" o:hrstd="t" o:hr="t" fillcolor="#a0a0a0" stroked="f"/>
        </w:pict>
      </w:r>
    </w:p>
    <w:p w14:paraId="237CA408" w14:textId="77777777" w:rsidR="001E4429" w:rsidRDefault="001E4429" w:rsidP="001E4429">
      <w:pPr>
        <w:pStyle w:val="Heading3"/>
      </w:pPr>
      <w:r>
        <w:t>4️</w:t>
      </w:r>
      <w:r>
        <w:rPr>
          <w:rFonts w:ascii="Tahoma" w:hAnsi="Tahoma" w:cs="Tahoma"/>
        </w:rPr>
        <w:t>⃣</w:t>
      </w:r>
      <w:r>
        <w:t xml:space="preserve"> </w:t>
      </w:r>
      <w:r>
        <w:rPr>
          <w:rStyle w:val="Strong"/>
          <w:b/>
          <w:bCs/>
        </w:rPr>
        <w:t>Portability</w:t>
      </w:r>
      <w:r>
        <w:t xml:space="preserve"> – “Write Once, Use Anywhere in Oracle”</w:t>
      </w:r>
    </w:p>
    <w:p w14:paraId="7FAD9281" w14:textId="3363A7AD" w:rsidR="001E4429" w:rsidRDefault="001E4429" w:rsidP="001E4429">
      <w:pPr>
        <w:pStyle w:val="Heading4"/>
      </w:pPr>
      <w:r>
        <w:t xml:space="preserve"> Benefit:</w:t>
      </w:r>
    </w:p>
    <w:p w14:paraId="40DA69A1" w14:textId="77777777" w:rsidR="001E4429" w:rsidRDefault="001E4429" w:rsidP="001E4429">
      <w:pPr>
        <w:pStyle w:val="NormalWeb"/>
      </w:pPr>
      <w:r>
        <w:t>PL/SQL is consistent across all Oracle platforms:</w:t>
      </w:r>
    </w:p>
    <w:p w14:paraId="16132E9E" w14:textId="77777777" w:rsidR="001E4429" w:rsidRDefault="001E4429" w:rsidP="001E4429">
      <w:pPr>
        <w:pStyle w:val="NormalWeb"/>
        <w:numPr>
          <w:ilvl w:val="0"/>
          <w:numId w:val="21"/>
        </w:numPr>
      </w:pPr>
      <w:r>
        <w:t>Oracle 11g, 12c, 19c, Cloud, etc.</w:t>
      </w:r>
    </w:p>
    <w:p w14:paraId="78F010CD" w14:textId="77777777" w:rsidR="001E4429" w:rsidRDefault="001E4429" w:rsidP="001E4429">
      <w:pPr>
        <w:pStyle w:val="NormalWeb"/>
        <w:numPr>
          <w:ilvl w:val="0"/>
          <w:numId w:val="21"/>
        </w:numPr>
      </w:pPr>
      <w:r>
        <w:t>Code written once can be deployed on different Oracle databases</w:t>
      </w:r>
    </w:p>
    <w:p w14:paraId="2CC18B86" w14:textId="11245418" w:rsidR="001E4429" w:rsidRDefault="001E4429" w:rsidP="001E4429">
      <w:pPr>
        <w:pStyle w:val="Heading4"/>
      </w:pPr>
      <w:r>
        <w:t xml:space="preserve"> In Traditional SQL:</w:t>
      </w:r>
    </w:p>
    <w:p w14:paraId="181261AF" w14:textId="77777777" w:rsidR="001E4429" w:rsidRDefault="001E4429" w:rsidP="001E4429">
      <w:pPr>
        <w:pStyle w:val="NormalWeb"/>
        <w:numPr>
          <w:ilvl w:val="0"/>
          <w:numId w:val="22"/>
        </w:numPr>
      </w:pPr>
      <w:r>
        <w:t>Logic is split between app layers</w:t>
      </w:r>
    </w:p>
    <w:p w14:paraId="143A2D6D" w14:textId="77777777" w:rsidR="001E4429" w:rsidRDefault="001E4429" w:rsidP="001E4429">
      <w:pPr>
        <w:pStyle w:val="NormalWeb"/>
        <w:numPr>
          <w:ilvl w:val="0"/>
          <w:numId w:val="22"/>
        </w:numPr>
      </w:pPr>
      <w:r>
        <w:t>Changing platforms means rewriting the business logic in a new language</w:t>
      </w:r>
    </w:p>
    <w:p w14:paraId="16ED6094" w14:textId="39BAD1B2" w:rsidR="001E4429" w:rsidRDefault="001E4429" w:rsidP="001E4429">
      <w:pPr>
        <w:pStyle w:val="Heading4"/>
      </w:pPr>
      <w:r>
        <w:t xml:space="preserve"> PL/SQL Solution:</w:t>
      </w:r>
    </w:p>
    <w:p w14:paraId="2B9EC72A" w14:textId="77777777" w:rsidR="001E4429" w:rsidRDefault="001E4429" w:rsidP="001E4429">
      <w:pPr>
        <w:pStyle w:val="NormalWeb"/>
      </w:pPr>
      <w:r>
        <w:t xml:space="preserve">Store your logic in the database as </w:t>
      </w:r>
      <w:r>
        <w:rPr>
          <w:rStyle w:val="Strong"/>
        </w:rPr>
        <w:t>procedures/functions</w:t>
      </w:r>
      <w:r>
        <w:t>, and your apps can just call them via API or drivers — no logic duplication needed.</w:t>
      </w:r>
    </w:p>
    <w:p w14:paraId="054B4EFC" w14:textId="623D0BA3" w:rsidR="001E4429" w:rsidRDefault="0095210F" w:rsidP="001E4429">
      <w:r>
        <w:pict w14:anchorId="4BAD428B">
          <v:rect id="_x0000_i1034" style="width:0;height:1.5pt" o:hralign="center" o:hrstd="t" o:hr="t" fillcolor="#a0a0a0" stroked="f"/>
        </w:pict>
      </w:r>
    </w:p>
    <w:p w14:paraId="5AF46539" w14:textId="6CDC22F5" w:rsidR="001E4429" w:rsidRDefault="001E4429" w:rsidP="001E4429"/>
    <w:p w14:paraId="5435F662" w14:textId="3539DE4D" w:rsidR="001E4429" w:rsidRDefault="001E4429" w:rsidP="001E4429"/>
    <w:p w14:paraId="0811FB81" w14:textId="34EA3AF0" w:rsidR="001E4429" w:rsidRDefault="001E4429" w:rsidP="001E4429"/>
    <w:p w14:paraId="18E3D013" w14:textId="76B215EE" w:rsidR="001E4429" w:rsidRDefault="001E4429" w:rsidP="001E4429"/>
    <w:p w14:paraId="29005209" w14:textId="0C57DF71" w:rsidR="001E4429" w:rsidRDefault="001E4429" w:rsidP="001E4429"/>
    <w:p w14:paraId="2223A00F" w14:textId="4BC02728" w:rsidR="001E4429" w:rsidRDefault="001E4429" w:rsidP="001E4429"/>
    <w:p w14:paraId="25AAFCDA" w14:textId="77777777" w:rsidR="001E4429" w:rsidRDefault="001E4429" w:rsidP="001E4429"/>
    <w:p w14:paraId="3521B9EB" w14:textId="4F0B5D40" w:rsidR="001E4429" w:rsidRDefault="001E4429" w:rsidP="001E4429">
      <w:pPr>
        <w:pStyle w:val="Heading2"/>
      </w:pPr>
      <w:r>
        <w:lastRenderedPageBreak/>
        <w:t xml:space="preserve"> </w:t>
      </w:r>
      <w:r>
        <w:rPr>
          <w:rStyle w:val="Strong"/>
          <w:b/>
          <w:bCs/>
        </w:rPr>
        <w:t>Real-World Case Study: Payroll System</w:t>
      </w:r>
    </w:p>
    <w:p w14:paraId="69E631D4" w14:textId="020533F3" w:rsidR="001E4429" w:rsidRDefault="001E4429" w:rsidP="001E4429">
      <w:pPr>
        <w:pStyle w:val="Heading3"/>
      </w:pPr>
      <w:r>
        <w:t xml:space="preserve"> Scenario (Without PL/SQL):</w:t>
      </w:r>
    </w:p>
    <w:p w14:paraId="3F127A77" w14:textId="77777777" w:rsidR="001E4429" w:rsidRDefault="001E4429" w:rsidP="001E4429">
      <w:pPr>
        <w:pStyle w:val="NormalWeb"/>
      </w:pPr>
      <w:r>
        <w:t>You must:</w:t>
      </w:r>
    </w:p>
    <w:p w14:paraId="42F10903" w14:textId="77777777" w:rsidR="001E4429" w:rsidRDefault="001E4429" w:rsidP="001E4429">
      <w:pPr>
        <w:pStyle w:val="NormalWeb"/>
        <w:numPr>
          <w:ilvl w:val="0"/>
          <w:numId w:val="23"/>
        </w:numPr>
      </w:pPr>
      <w:r>
        <w:t xml:space="preserve">Get employees from the </w:t>
      </w:r>
      <w:r>
        <w:rPr>
          <w:rStyle w:val="HTMLCode"/>
          <w:rFonts w:eastAsiaTheme="majorEastAsia"/>
        </w:rPr>
        <w:t>HR</w:t>
      </w:r>
      <w:r>
        <w:t xml:space="preserve"> department</w:t>
      </w:r>
    </w:p>
    <w:p w14:paraId="33F39381" w14:textId="77777777" w:rsidR="001E4429" w:rsidRDefault="001E4429" w:rsidP="001E4429">
      <w:pPr>
        <w:pStyle w:val="NormalWeb"/>
        <w:numPr>
          <w:ilvl w:val="0"/>
          <w:numId w:val="23"/>
        </w:numPr>
      </w:pPr>
      <w:r>
        <w:t>Calculate bonus</w:t>
      </w:r>
    </w:p>
    <w:p w14:paraId="226E866B" w14:textId="77777777" w:rsidR="001E4429" w:rsidRDefault="001E4429" w:rsidP="001E4429">
      <w:pPr>
        <w:pStyle w:val="NormalWeb"/>
        <w:numPr>
          <w:ilvl w:val="0"/>
          <w:numId w:val="23"/>
        </w:numPr>
      </w:pPr>
      <w:r>
        <w:t>Log missing records</w:t>
      </w:r>
    </w:p>
    <w:p w14:paraId="05278673" w14:textId="77777777" w:rsidR="001E4429" w:rsidRDefault="001E4429" w:rsidP="001E4429">
      <w:pPr>
        <w:pStyle w:val="NormalWeb"/>
      </w:pPr>
      <w:r>
        <w:t xml:space="preserve">Using </w:t>
      </w:r>
      <w:r>
        <w:rPr>
          <w:rStyle w:val="Strong"/>
        </w:rPr>
        <w:t>SQL alone</w:t>
      </w:r>
      <w:r>
        <w:t>, you'd:</w:t>
      </w:r>
    </w:p>
    <w:p w14:paraId="585D9981" w14:textId="77777777" w:rsidR="001E4429" w:rsidRDefault="001E4429" w:rsidP="001E4429">
      <w:pPr>
        <w:pStyle w:val="NormalWeb"/>
        <w:numPr>
          <w:ilvl w:val="0"/>
          <w:numId w:val="24"/>
        </w:numPr>
      </w:pPr>
      <w:r>
        <w:t>Send multiple SELECTs and UPDATEs from frontend</w:t>
      </w:r>
    </w:p>
    <w:p w14:paraId="19D6DEC1" w14:textId="77777777" w:rsidR="001E4429" w:rsidRDefault="001E4429" w:rsidP="001E4429">
      <w:pPr>
        <w:pStyle w:val="NormalWeb"/>
        <w:numPr>
          <w:ilvl w:val="0"/>
          <w:numId w:val="24"/>
        </w:numPr>
      </w:pPr>
      <w:r>
        <w:t>Handle exceptions in Java/Python</w:t>
      </w:r>
    </w:p>
    <w:p w14:paraId="632C5360" w14:textId="77777777" w:rsidR="001E4429" w:rsidRDefault="001E4429" w:rsidP="001E4429">
      <w:pPr>
        <w:pStyle w:val="NormalWeb"/>
        <w:numPr>
          <w:ilvl w:val="0"/>
          <w:numId w:val="24"/>
        </w:numPr>
      </w:pPr>
      <w:r>
        <w:t xml:space="preserve">Result: </w:t>
      </w:r>
      <w:r>
        <w:rPr>
          <w:rStyle w:val="Strong"/>
        </w:rPr>
        <w:t>Too many trips</w:t>
      </w:r>
      <w:r>
        <w:t xml:space="preserve">, </w:t>
      </w:r>
      <w:r>
        <w:rPr>
          <w:rStyle w:val="Strong"/>
        </w:rPr>
        <w:t>less reuse</w:t>
      </w:r>
      <w:r>
        <w:t xml:space="preserve">, </w:t>
      </w:r>
      <w:r>
        <w:rPr>
          <w:rStyle w:val="Strong"/>
        </w:rPr>
        <w:t>hard to debug</w:t>
      </w:r>
    </w:p>
    <w:p w14:paraId="36876BBB" w14:textId="77777777" w:rsidR="001E4429" w:rsidRDefault="0095210F" w:rsidP="001E4429">
      <w:r>
        <w:pict w14:anchorId="50DE9C45">
          <v:rect id="_x0000_i1035" style="width:0;height:1.5pt" o:hralign="center" o:hrstd="t" o:hr="t" fillcolor="#a0a0a0" stroked="f"/>
        </w:pict>
      </w:r>
    </w:p>
    <w:p w14:paraId="043CC752" w14:textId="1CA6A0A2" w:rsidR="001E4429" w:rsidRDefault="001E4429" w:rsidP="001E4429">
      <w:pPr>
        <w:pStyle w:val="Heading3"/>
      </w:pPr>
      <w:r>
        <w:t xml:space="preserve"> PL/SQL Alternative:</w:t>
      </w:r>
    </w:p>
    <w:p w14:paraId="5D955C95" w14:textId="77777777" w:rsidR="001E4429" w:rsidRDefault="001E4429" w:rsidP="001E4429">
      <w:pPr>
        <w:pStyle w:val="HTMLPreformatted"/>
        <w:rPr>
          <w:rStyle w:val="HTMLCode"/>
          <w:rFonts w:eastAsiaTheme="majorEastAsia"/>
        </w:rPr>
      </w:pPr>
      <w:r>
        <w:rPr>
          <w:rStyle w:val="hljs-keyword"/>
          <w:rFonts w:eastAsiaTheme="majorEastAsia"/>
        </w:rPr>
        <w:t>CREATE</w:t>
      </w:r>
      <w:r>
        <w:rPr>
          <w:rStyle w:val="HTMLCode"/>
          <w:rFonts w:eastAsiaTheme="majorEastAsia"/>
        </w:rPr>
        <w:t xml:space="preserve"> </w:t>
      </w:r>
      <w:r>
        <w:rPr>
          <w:rStyle w:val="hljs-keyword"/>
          <w:rFonts w:eastAsiaTheme="majorEastAsia"/>
        </w:rPr>
        <w:t>OR</w:t>
      </w:r>
      <w:r>
        <w:rPr>
          <w:rStyle w:val="HTMLCode"/>
          <w:rFonts w:eastAsiaTheme="majorEastAsia"/>
        </w:rPr>
        <w:t xml:space="preserve"> REPLACE </w:t>
      </w:r>
      <w:r>
        <w:rPr>
          <w:rStyle w:val="hljs-keyword"/>
          <w:rFonts w:eastAsiaTheme="majorEastAsia"/>
        </w:rPr>
        <w:t>PROCEDURE</w:t>
      </w:r>
      <w:r>
        <w:rPr>
          <w:rStyle w:val="HTMLCode"/>
          <w:rFonts w:eastAsiaTheme="majorEastAsia"/>
        </w:rPr>
        <w:t xml:space="preserve"> </w:t>
      </w:r>
      <w:proofErr w:type="spellStart"/>
      <w:r>
        <w:rPr>
          <w:rStyle w:val="HTMLCode"/>
          <w:rFonts w:eastAsiaTheme="majorEastAsia"/>
        </w:rPr>
        <w:t>calculate_hr_bonus</w:t>
      </w:r>
      <w:proofErr w:type="spellEnd"/>
      <w:r>
        <w:rPr>
          <w:rStyle w:val="HTMLCode"/>
          <w:rFonts w:eastAsiaTheme="majorEastAsia"/>
        </w:rPr>
        <w:t xml:space="preserve"> </w:t>
      </w:r>
      <w:r>
        <w:rPr>
          <w:rStyle w:val="hljs-keyword"/>
          <w:rFonts w:eastAsiaTheme="majorEastAsia"/>
        </w:rPr>
        <w:t>IS</w:t>
      </w:r>
    </w:p>
    <w:p w14:paraId="460DA069" w14:textId="77777777" w:rsidR="001E4429" w:rsidRDefault="001E4429" w:rsidP="001E4429">
      <w:pPr>
        <w:pStyle w:val="HTMLPreformatted"/>
        <w:rPr>
          <w:rStyle w:val="HTMLCode"/>
          <w:rFonts w:eastAsiaTheme="majorEastAsia"/>
        </w:rPr>
      </w:pPr>
      <w:r>
        <w:rPr>
          <w:rStyle w:val="HTMLCode"/>
          <w:rFonts w:eastAsiaTheme="majorEastAsia"/>
        </w:rPr>
        <w:t xml:space="preserve">  </w:t>
      </w:r>
      <w:r>
        <w:rPr>
          <w:rStyle w:val="hljs-keyword"/>
          <w:rFonts w:eastAsiaTheme="majorEastAsia"/>
        </w:rPr>
        <w:t>CURSOR</w:t>
      </w:r>
      <w:r>
        <w:rPr>
          <w:rStyle w:val="HTMLCode"/>
          <w:rFonts w:eastAsiaTheme="majorEastAsia"/>
        </w:rPr>
        <w:t xml:space="preserve"> </w:t>
      </w:r>
      <w:proofErr w:type="spellStart"/>
      <w:r>
        <w:rPr>
          <w:rStyle w:val="HTMLCode"/>
          <w:rFonts w:eastAsiaTheme="majorEastAsia"/>
        </w:rPr>
        <w:t>emp_cur</w:t>
      </w:r>
      <w:proofErr w:type="spellEnd"/>
      <w:r>
        <w:rPr>
          <w:rStyle w:val="HTMLCode"/>
          <w:rFonts w:eastAsiaTheme="majorEastAsia"/>
        </w:rPr>
        <w:t xml:space="preserve"> </w:t>
      </w:r>
      <w:r>
        <w:rPr>
          <w:rStyle w:val="hljs-keyword"/>
          <w:rFonts w:eastAsiaTheme="majorEastAsia"/>
        </w:rPr>
        <w:t>IS</w:t>
      </w:r>
      <w:r>
        <w:rPr>
          <w:rStyle w:val="HTMLCode"/>
          <w:rFonts w:eastAsiaTheme="majorEastAsia"/>
        </w:rPr>
        <w:t xml:space="preserve"> </w:t>
      </w:r>
      <w:r>
        <w:rPr>
          <w:rStyle w:val="hljs-keyword"/>
          <w:rFonts w:eastAsiaTheme="majorEastAsia"/>
        </w:rPr>
        <w:t>SELECT</w:t>
      </w:r>
      <w:r>
        <w:rPr>
          <w:rStyle w:val="HTMLCode"/>
          <w:rFonts w:eastAsiaTheme="majorEastAsia"/>
        </w:rPr>
        <w:t xml:space="preserve"> </w:t>
      </w:r>
      <w:proofErr w:type="spellStart"/>
      <w:r>
        <w:rPr>
          <w:rStyle w:val="HTMLCode"/>
          <w:rFonts w:eastAsiaTheme="majorEastAsia"/>
        </w:rPr>
        <w:t>emp_id</w:t>
      </w:r>
      <w:proofErr w:type="spellEnd"/>
      <w:r>
        <w:rPr>
          <w:rStyle w:val="HTMLCode"/>
          <w:rFonts w:eastAsiaTheme="majorEastAsia"/>
        </w:rPr>
        <w:t xml:space="preserve">, salary </w:t>
      </w:r>
      <w:r>
        <w:rPr>
          <w:rStyle w:val="hljs-keyword"/>
          <w:rFonts w:eastAsiaTheme="majorEastAsia"/>
        </w:rPr>
        <w:t>FROM</w:t>
      </w:r>
      <w:r>
        <w:rPr>
          <w:rStyle w:val="HTMLCode"/>
          <w:rFonts w:eastAsiaTheme="majorEastAsia"/>
        </w:rPr>
        <w:t xml:space="preserve"> employees </w:t>
      </w:r>
      <w:r>
        <w:rPr>
          <w:rStyle w:val="hljs-keyword"/>
          <w:rFonts w:eastAsiaTheme="majorEastAsia"/>
        </w:rPr>
        <w:t>WHERE</w:t>
      </w:r>
      <w:r>
        <w:rPr>
          <w:rStyle w:val="HTMLCode"/>
          <w:rFonts w:eastAsiaTheme="majorEastAsia"/>
        </w:rPr>
        <w:t xml:space="preserve"> dept </w:t>
      </w:r>
      <w:r>
        <w:rPr>
          <w:rStyle w:val="hljs-operator"/>
        </w:rPr>
        <w:t>=</w:t>
      </w:r>
      <w:r>
        <w:rPr>
          <w:rStyle w:val="HTMLCode"/>
          <w:rFonts w:eastAsiaTheme="majorEastAsia"/>
        </w:rPr>
        <w:t xml:space="preserve"> </w:t>
      </w:r>
      <w:r>
        <w:rPr>
          <w:rStyle w:val="hljs-string"/>
        </w:rPr>
        <w:t>'HR'</w:t>
      </w:r>
      <w:r>
        <w:rPr>
          <w:rStyle w:val="HTMLCode"/>
          <w:rFonts w:eastAsiaTheme="majorEastAsia"/>
        </w:rPr>
        <w:t>;</w:t>
      </w:r>
    </w:p>
    <w:p w14:paraId="13CFC5A6" w14:textId="77777777" w:rsidR="001E4429" w:rsidRDefault="001E4429" w:rsidP="001E4429">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v_bonus</w:t>
      </w:r>
      <w:proofErr w:type="spellEnd"/>
      <w:r>
        <w:rPr>
          <w:rStyle w:val="HTMLCode"/>
          <w:rFonts w:eastAsiaTheme="majorEastAsia"/>
        </w:rPr>
        <w:t xml:space="preserve"> NUMBER;</w:t>
      </w:r>
    </w:p>
    <w:p w14:paraId="24DE1B31" w14:textId="77777777" w:rsidR="001E4429" w:rsidRDefault="001E4429" w:rsidP="001E4429">
      <w:pPr>
        <w:pStyle w:val="HTMLPreformatted"/>
        <w:rPr>
          <w:rStyle w:val="HTMLCode"/>
          <w:rFonts w:eastAsiaTheme="majorEastAsia"/>
        </w:rPr>
      </w:pPr>
      <w:r>
        <w:rPr>
          <w:rStyle w:val="hljs-keyword"/>
          <w:rFonts w:eastAsiaTheme="majorEastAsia"/>
        </w:rPr>
        <w:t>BEGIN</w:t>
      </w:r>
    </w:p>
    <w:p w14:paraId="77C5EEE1" w14:textId="77777777" w:rsidR="001E4429" w:rsidRDefault="001E4429" w:rsidP="001E4429">
      <w:pPr>
        <w:pStyle w:val="HTMLPreformatted"/>
        <w:rPr>
          <w:rStyle w:val="HTMLCode"/>
          <w:rFonts w:eastAsiaTheme="majorEastAsia"/>
        </w:rPr>
      </w:pPr>
      <w:r>
        <w:rPr>
          <w:rStyle w:val="HTMLCode"/>
          <w:rFonts w:eastAsiaTheme="majorEastAsia"/>
        </w:rPr>
        <w:t xml:space="preserve">  </w:t>
      </w:r>
      <w:r>
        <w:rPr>
          <w:rStyle w:val="hljs-keyword"/>
          <w:rFonts w:eastAsiaTheme="majorEastAsia"/>
        </w:rPr>
        <w:t>FOR</w:t>
      </w:r>
      <w:r>
        <w:rPr>
          <w:rStyle w:val="HTMLCode"/>
          <w:rFonts w:eastAsiaTheme="majorEastAsia"/>
        </w:rPr>
        <w:t xml:space="preserve"> emp </w:t>
      </w:r>
      <w:r>
        <w:rPr>
          <w:rStyle w:val="hljs-keyword"/>
          <w:rFonts w:eastAsiaTheme="majorEastAsia"/>
        </w:rPr>
        <w:t>IN</w:t>
      </w:r>
      <w:r>
        <w:rPr>
          <w:rStyle w:val="HTMLCode"/>
          <w:rFonts w:eastAsiaTheme="majorEastAsia"/>
        </w:rPr>
        <w:t xml:space="preserve"> </w:t>
      </w:r>
      <w:proofErr w:type="spellStart"/>
      <w:r>
        <w:rPr>
          <w:rStyle w:val="HTMLCode"/>
          <w:rFonts w:eastAsiaTheme="majorEastAsia"/>
        </w:rPr>
        <w:t>emp_cur</w:t>
      </w:r>
      <w:proofErr w:type="spellEnd"/>
      <w:r>
        <w:rPr>
          <w:rStyle w:val="HTMLCode"/>
          <w:rFonts w:eastAsiaTheme="majorEastAsia"/>
        </w:rPr>
        <w:t xml:space="preserve"> LOOP</w:t>
      </w:r>
    </w:p>
    <w:p w14:paraId="7F6A23E6" w14:textId="77777777" w:rsidR="001E4429" w:rsidRDefault="001E4429" w:rsidP="001E4429">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v_</w:t>
      </w:r>
      <w:proofErr w:type="gramStart"/>
      <w:r>
        <w:rPr>
          <w:rStyle w:val="HTMLCode"/>
          <w:rFonts w:eastAsiaTheme="majorEastAsia"/>
        </w:rPr>
        <w:t>bonus</w:t>
      </w:r>
      <w:proofErr w:type="spellEnd"/>
      <w:r>
        <w:rPr>
          <w:rStyle w:val="HTMLCode"/>
          <w:rFonts w:eastAsiaTheme="majorEastAsia"/>
        </w:rPr>
        <w:t xml:space="preserve"> :</w:t>
      </w:r>
      <w:proofErr w:type="gramEnd"/>
      <w:r>
        <w:rPr>
          <w:rStyle w:val="hljs-operator"/>
        </w:rPr>
        <w:t>=</w:t>
      </w:r>
      <w:r>
        <w:rPr>
          <w:rStyle w:val="HTMLCode"/>
          <w:rFonts w:eastAsiaTheme="majorEastAsia"/>
        </w:rPr>
        <w:t xml:space="preserve"> </w:t>
      </w:r>
      <w:proofErr w:type="spellStart"/>
      <w:r>
        <w:rPr>
          <w:rStyle w:val="HTMLCode"/>
          <w:rFonts w:eastAsiaTheme="majorEastAsia"/>
        </w:rPr>
        <w:t>emp.salary</w:t>
      </w:r>
      <w:proofErr w:type="spellEnd"/>
      <w:r>
        <w:rPr>
          <w:rStyle w:val="HTMLCode"/>
          <w:rFonts w:eastAsiaTheme="majorEastAsia"/>
        </w:rPr>
        <w:t xml:space="preserve"> </w:t>
      </w:r>
      <w:r>
        <w:rPr>
          <w:rStyle w:val="hljs-operator"/>
        </w:rPr>
        <w:t>*</w:t>
      </w:r>
      <w:r>
        <w:rPr>
          <w:rStyle w:val="HTMLCode"/>
          <w:rFonts w:eastAsiaTheme="majorEastAsia"/>
        </w:rPr>
        <w:t xml:space="preserve"> </w:t>
      </w:r>
      <w:r>
        <w:rPr>
          <w:rStyle w:val="hljs-number"/>
          <w:rFonts w:eastAsiaTheme="majorEastAsia"/>
        </w:rPr>
        <w:t>0.10</w:t>
      </w:r>
      <w:r>
        <w:rPr>
          <w:rStyle w:val="HTMLCode"/>
          <w:rFonts w:eastAsiaTheme="majorEastAsia"/>
        </w:rPr>
        <w:t>;</w:t>
      </w:r>
    </w:p>
    <w:p w14:paraId="25F019A1" w14:textId="77777777" w:rsidR="001E4429" w:rsidRDefault="001E4429" w:rsidP="001E4429">
      <w:pPr>
        <w:pStyle w:val="HTMLPreformatted"/>
        <w:rPr>
          <w:rStyle w:val="HTMLCode"/>
          <w:rFonts w:eastAsiaTheme="majorEastAsia"/>
        </w:rPr>
      </w:pPr>
      <w:r>
        <w:rPr>
          <w:rStyle w:val="HTMLCode"/>
          <w:rFonts w:eastAsiaTheme="majorEastAsia"/>
        </w:rPr>
        <w:t xml:space="preserve">    </w:t>
      </w:r>
      <w:r>
        <w:rPr>
          <w:rStyle w:val="hljs-keyword"/>
          <w:rFonts w:eastAsiaTheme="majorEastAsia"/>
        </w:rPr>
        <w:t>UPDATE</w:t>
      </w:r>
      <w:r>
        <w:rPr>
          <w:rStyle w:val="HTMLCode"/>
          <w:rFonts w:eastAsiaTheme="majorEastAsia"/>
        </w:rPr>
        <w:t xml:space="preserve"> employees </w:t>
      </w:r>
      <w:r>
        <w:rPr>
          <w:rStyle w:val="hljs-keyword"/>
          <w:rFonts w:eastAsiaTheme="majorEastAsia"/>
        </w:rPr>
        <w:t>SET</w:t>
      </w:r>
      <w:r>
        <w:rPr>
          <w:rStyle w:val="HTMLCode"/>
          <w:rFonts w:eastAsiaTheme="majorEastAsia"/>
        </w:rPr>
        <w:t xml:space="preserve"> bonus </w:t>
      </w:r>
      <w:r>
        <w:rPr>
          <w:rStyle w:val="hljs-operator"/>
        </w:rPr>
        <w:t>=</w:t>
      </w:r>
      <w:r>
        <w:rPr>
          <w:rStyle w:val="HTMLCode"/>
          <w:rFonts w:eastAsiaTheme="majorEastAsia"/>
        </w:rPr>
        <w:t xml:space="preserve"> </w:t>
      </w:r>
      <w:proofErr w:type="spellStart"/>
      <w:r>
        <w:rPr>
          <w:rStyle w:val="HTMLCode"/>
          <w:rFonts w:eastAsiaTheme="majorEastAsia"/>
        </w:rPr>
        <w:t>v_bonus</w:t>
      </w:r>
      <w:proofErr w:type="spellEnd"/>
      <w:r>
        <w:rPr>
          <w:rStyle w:val="HTMLCode"/>
          <w:rFonts w:eastAsiaTheme="majorEastAsia"/>
        </w:rPr>
        <w:t xml:space="preserve"> </w:t>
      </w:r>
      <w:r>
        <w:rPr>
          <w:rStyle w:val="hljs-keyword"/>
          <w:rFonts w:eastAsiaTheme="majorEastAsia"/>
        </w:rPr>
        <w:t>WHERE</w:t>
      </w:r>
      <w:r>
        <w:rPr>
          <w:rStyle w:val="HTMLCode"/>
          <w:rFonts w:eastAsiaTheme="majorEastAsia"/>
        </w:rPr>
        <w:t xml:space="preserve"> </w:t>
      </w:r>
      <w:proofErr w:type="spellStart"/>
      <w:r>
        <w:rPr>
          <w:rStyle w:val="HTMLCode"/>
          <w:rFonts w:eastAsiaTheme="majorEastAsia"/>
        </w:rPr>
        <w:t>emp_id</w:t>
      </w:r>
      <w:proofErr w:type="spellEnd"/>
      <w:r>
        <w:rPr>
          <w:rStyle w:val="HTMLCode"/>
          <w:rFonts w:eastAsiaTheme="majorEastAsia"/>
        </w:rPr>
        <w:t xml:space="preserve"> </w:t>
      </w:r>
      <w:r>
        <w:rPr>
          <w:rStyle w:val="hljs-operator"/>
        </w:rPr>
        <w:t>=</w:t>
      </w:r>
      <w:r>
        <w:rPr>
          <w:rStyle w:val="HTMLCode"/>
          <w:rFonts w:eastAsiaTheme="majorEastAsia"/>
        </w:rPr>
        <w:t xml:space="preserve"> </w:t>
      </w:r>
      <w:proofErr w:type="spellStart"/>
      <w:r>
        <w:rPr>
          <w:rStyle w:val="HTMLCode"/>
          <w:rFonts w:eastAsiaTheme="majorEastAsia"/>
        </w:rPr>
        <w:t>emp.emp_id</w:t>
      </w:r>
      <w:proofErr w:type="spellEnd"/>
      <w:r>
        <w:rPr>
          <w:rStyle w:val="HTMLCode"/>
          <w:rFonts w:eastAsiaTheme="majorEastAsia"/>
        </w:rPr>
        <w:t>;</w:t>
      </w:r>
    </w:p>
    <w:p w14:paraId="0713FEB2" w14:textId="77777777" w:rsidR="001E4429" w:rsidRDefault="001E4429" w:rsidP="001E4429">
      <w:pPr>
        <w:pStyle w:val="HTMLPreformatted"/>
        <w:rPr>
          <w:rStyle w:val="HTMLCode"/>
          <w:rFonts w:eastAsiaTheme="majorEastAsia"/>
        </w:rPr>
      </w:pPr>
      <w:r>
        <w:rPr>
          <w:rStyle w:val="HTMLCode"/>
          <w:rFonts w:eastAsiaTheme="majorEastAsia"/>
        </w:rPr>
        <w:t xml:space="preserve">  </w:t>
      </w:r>
      <w:r>
        <w:rPr>
          <w:rStyle w:val="hljs-keyword"/>
          <w:rFonts w:eastAsiaTheme="majorEastAsia"/>
        </w:rPr>
        <w:t>END</w:t>
      </w:r>
      <w:r>
        <w:rPr>
          <w:rStyle w:val="HTMLCode"/>
          <w:rFonts w:eastAsiaTheme="majorEastAsia"/>
        </w:rPr>
        <w:t xml:space="preserve"> LOOP;</w:t>
      </w:r>
    </w:p>
    <w:p w14:paraId="251EB7E6" w14:textId="77777777" w:rsidR="001E4429" w:rsidRDefault="001E4429" w:rsidP="001E4429">
      <w:pPr>
        <w:pStyle w:val="HTMLPreformatted"/>
        <w:rPr>
          <w:rStyle w:val="HTMLCode"/>
          <w:rFonts w:eastAsiaTheme="majorEastAsia"/>
        </w:rPr>
      </w:pPr>
      <w:r>
        <w:rPr>
          <w:rStyle w:val="HTMLCode"/>
          <w:rFonts w:eastAsiaTheme="majorEastAsia"/>
        </w:rPr>
        <w:t xml:space="preserve">  </w:t>
      </w:r>
      <w:r>
        <w:rPr>
          <w:rStyle w:val="hljs-keyword"/>
          <w:rFonts w:eastAsiaTheme="majorEastAsia"/>
        </w:rPr>
        <w:t>COMMIT</w:t>
      </w:r>
      <w:r>
        <w:rPr>
          <w:rStyle w:val="HTMLCode"/>
          <w:rFonts w:eastAsiaTheme="majorEastAsia"/>
        </w:rPr>
        <w:t>;</w:t>
      </w:r>
    </w:p>
    <w:p w14:paraId="2681C61A" w14:textId="77777777" w:rsidR="001E4429" w:rsidRDefault="001E4429" w:rsidP="001E4429">
      <w:pPr>
        <w:pStyle w:val="HTMLPreformatted"/>
        <w:rPr>
          <w:rStyle w:val="HTMLCode"/>
          <w:rFonts w:eastAsiaTheme="majorEastAsia"/>
        </w:rPr>
      </w:pPr>
      <w:r>
        <w:rPr>
          <w:rStyle w:val="HTMLCode"/>
          <w:rFonts w:eastAsiaTheme="majorEastAsia"/>
        </w:rPr>
        <w:t>EXCEPTION</w:t>
      </w:r>
    </w:p>
    <w:p w14:paraId="5B999B3A" w14:textId="77777777" w:rsidR="001E4429" w:rsidRDefault="001E4429" w:rsidP="001E4429">
      <w:pPr>
        <w:pStyle w:val="HTMLPreformatted"/>
        <w:rPr>
          <w:rStyle w:val="HTMLCode"/>
          <w:rFonts w:eastAsiaTheme="majorEastAsia"/>
        </w:rPr>
      </w:pPr>
      <w:r>
        <w:rPr>
          <w:rStyle w:val="HTMLCode"/>
          <w:rFonts w:eastAsiaTheme="majorEastAsia"/>
        </w:rPr>
        <w:t xml:space="preserve">  </w:t>
      </w:r>
      <w:r>
        <w:rPr>
          <w:rStyle w:val="hljs-keyword"/>
          <w:rFonts w:eastAsiaTheme="majorEastAsia"/>
        </w:rPr>
        <w:t>WHEN</w:t>
      </w:r>
      <w:r>
        <w:rPr>
          <w:rStyle w:val="HTMLCode"/>
          <w:rFonts w:eastAsiaTheme="majorEastAsia"/>
        </w:rPr>
        <w:t xml:space="preserve"> OTHERS </w:t>
      </w:r>
      <w:r>
        <w:rPr>
          <w:rStyle w:val="hljs-keyword"/>
          <w:rFonts w:eastAsiaTheme="majorEastAsia"/>
        </w:rPr>
        <w:t>THEN</w:t>
      </w:r>
    </w:p>
    <w:p w14:paraId="2EE4DA5C" w14:textId="77777777" w:rsidR="001E4429" w:rsidRDefault="001E4429" w:rsidP="001E4429">
      <w:pPr>
        <w:pStyle w:val="HTMLPreformatted"/>
        <w:rPr>
          <w:rStyle w:val="HTMLCode"/>
          <w:rFonts w:eastAsiaTheme="majorEastAsia"/>
        </w:rPr>
      </w:pPr>
      <w:r>
        <w:rPr>
          <w:rStyle w:val="HTMLCode"/>
          <w:rFonts w:eastAsiaTheme="majorEastAsia"/>
        </w:rPr>
        <w:t xml:space="preserve">    DBMS_OUTPUT.PUT_</w:t>
      </w:r>
      <w:proofErr w:type="gramStart"/>
      <w:r>
        <w:rPr>
          <w:rStyle w:val="HTMLCode"/>
          <w:rFonts w:eastAsiaTheme="majorEastAsia"/>
        </w:rPr>
        <w:t>LINE(</w:t>
      </w:r>
      <w:proofErr w:type="gramEnd"/>
      <w:r>
        <w:rPr>
          <w:rStyle w:val="hljs-string"/>
        </w:rPr>
        <w:t>'Something went wrong: '</w:t>
      </w:r>
      <w:r>
        <w:rPr>
          <w:rStyle w:val="HTMLCode"/>
          <w:rFonts w:eastAsiaTheme="majorEastAsia"/>
        </w:rPr>
        <w:t xml:space="preserve"> </w:t>
      </w:r>
      <w:r>
        <w:rPr>
          <w:rStyle w:val="hljs-operator"/>
        </w:rPr>
        <w:t>||</w:t>
      </w:r>
      <w:r>
        <w:rPr>
          <w:rStyle w:val="HTMLCode"/>
          <w:rFonts w:eastAsiaTheme="majorEastAsia"/>
        </w:rPr>
        <w:t xml:space="preserve"> SQLERRM);</w:t>
      </w:r>
    </w:p>
    <w:p w14:paraId="1C99D08B" w14:textId="77777777" w:rsidR="001E4429" w:rsidRDefault="001E4429" w:rsidP="001E4429">
      <w:pPr>
        <w:pStyle w:val="HTMLPreformatted"/>
        <w:rPr>
          <w:rStyle w:val="HTMLCode"/>
          <w:rFonts w:eastAsiaTheme="majorEastAsia"/>
        </w:rPr>
      </w:pPr>
      <w:r>
        <w:rPr>
          <w:rStyle w:val="hljs-keyword"/>
          <w:rFonts w:eastAsiaTheme="majorEastAsia"/>
        </w:rPr>
        <w:t>END</w:t>
      </w:r>
      <w:r>
        <w:rPr>
          <w:rStyle w:val="HTMLCode"/>
          <w:rFonts w:eastAsiaTheme="majorEastAsia"/>
        </w:rPr>
        <w:t>;</w:t>
      </w:r>
    </w:p>
    <w:p w14:paraId="53E22529" w14:textId="5C2CBC6D" w:rsidR="001E4429" w:rsidRDefault="001E4429" w:rsidP="001E4429">
      <w:pPr>
        <w:pStyle w:val="NormalWeb"/>
      </w:pPr>
      <w:r>
        <w:t>All logic is bundled, reusable, and secure inside the database.</w:t>
      </w:r>
    </w:p>
    <w:p w14:paraId="25B8665F" w14:textId="77777777" w:rsidR="001E4429" w:rsidRDefault="0095210F" w:rsidP="001E4429">
      <w:r>
        <w:pict w14:anchorId="071DF1BD">
          <v:rect id="_x0000_i1036" style="width:0;height:1.5pt" o:hralign="center" o:hrstd="t" o:hr="t" fillcolor="#a0a0a0" stroked="f"/>
        </w:pict>
      </w:r>
    </w:p>
    <w:p w14:paraId="2E3C0123" w14:textId="732D2E66" w:rsidR="001E4429" w:rsidRDefault="001E4429" w:rsidP="001E4429">
      <w:pPr>
        <w:pStyle w:val="Heading2"/>
      </w:pPr>
      <w:r>
        <w:t>Final Comparison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7"/>
        <w:gridCol w:w="2240"/>
        <w:gridCol w:w="2910"/>
      </w:tblGrid>
      <w:tr w:rsidR="001E4429" w14:paraId="0F02CAE6" w14:textId="77777777" w:rsidTr="001E4429">
        <w:trPr>
          <w:tblHeader/>
          <w:tblCellSpacing w:w="15" w:type="dxa"/>
        </w:trPr>
        <w:tc>
          <w:tcPr>
            <w:tcW w:w="0" w:type="auto"/>
            <w:vAlign w:val="center"/>
            <w:hideMark/>
          </w:tcPr>
          <w:p w14:paraId="4F045F26" w14:textId="77777777" w:rsidR="001E4429" w:rsidRDefault="001E4429">
            <w:pPr>
              <w:jc w:val="center"/>
              <w:rPr>
                <w:b/>
                <w:bCs/>
              </w:rPr>
            </w:pPr>
            <w:r>
              <w:rPr>
                <w:b/>
                <w:bCs/>
              </w:rPr>
              <w:t>Feature</w:t>
            </w:r>
          </w:p>
        </w:tc>
        <w:tc>
          <w:tcPr>
            <w:tcW w:w="0" w:type="auto"/>
            <w:vAlign w:val="center"/>
            <w:hideMark/>
          </w:tcPr>
          <w:p w14:paraId="75C320EC" w14:textId="77777777" w:rsidR="001E4429" w:rsidRDefault="001E4429">
            <w:pPr>
              <w:jc w:val="center"/>
              <w:rPr>
                <w:b/>
                <w:bCs/>
              </w:rPr>
            </w:pPr>
            <w:r>
              <w:rPr>
                <w:b/>
                <w:bCs/>
              </w:rPr>
              <w:t>Traditional SQL</w:t>
            </w:r>
          </w:p>
        </w:tc>
        <w:tc>
          <w:tcPr>
            <w:tcW w:w="0" w:type="auto"/>
            <w:vAlign w:val="center"/>
            <w:hideMark/>
          </w:tcPr>
          <w:p w14:paraId="59D3020E" w14:textId="77777777" w:rsidR="001E4429" w:rsidRDefault="001E4429">
            <w:pPr>
              <w:jc w:val="center"/>
              <w:rPr>
                <w:b/>
                <w:bCs/>
              </w:rPr>
            </w:pPr>
            <w:r>
              <w:rPr>
                <w:b/>
                <w:bCs/>
              </w:rPr>
              <w:t>PL/SQL</w:t>
            </w:r>
          </w:p>
        </w:tc>
      </w:tr>
      <w:tr w:rsidR="001E4429" w14:paraId="1C8A3AA8" w14:textId="77777777" w:rsidTr="001E4429">
        <w:trPr>
          <w:tblCellSpacing w:w="15" w:type="dxa"/>
        </w:trPr>
        <w:tc>
          <w:tcPr>
            <w:tcW w:w="0" w:type="auto"/>
            <w:vAlign w:val="center"/>
            <w:hideMark/>
          </w:tcPr>
          <w:p w14:paraId="792E9E09" w14:textId="77777777" w:rsidR="001E4429" w:rsidRDefault="001E4429">
            <w:r>
              <w:t>Logic Handling</w:t>
            </w:r>
          </w:p>
        </w:tc>
        <w:tc>
          <w:tcPr>
            <w:tcW w:w="0" w:type="auto"/>
            <w:vAlign w:val="center"/>
            <w:hideMark/>
          </w:tcPr>
          <w:p w14:paraId="0C71C039" w14:textId="77777777" w:rsidR="001E4429" w:rsidRDefault="001E4429">
            <w:r>
              <w:t>In external app</w:t>
            </w:r>
          </w:p>
        </w:tc>
        <w:tc>
          <w:tcPr>
            <w:tcW w:w="0" w:type="auto"/>
            <w:vAlign w:val="center"/>
            <w:hideMark/>
          </w:tcPr>
          <w:p w14:paraId="02E8156A" w14:textId="77777777" w:rsidR="001E4429" w:rsidRDefault="001E4429">
            <w:r>
              <w:t>In database block (procedure)</w:t>
            </w:r>
          </w:p>
        </w:tc>
      </w:tr>
      <w:tr w:rsidR="001E4429" w14:paraId="0A07ABD2" w14:textId="77777777" w:rsidTr="001E4429">
        <w:trPr>
          <w:tblCellSpacing w:w="15" w:type="dxa"/>
        </w:trPr>
        <w:tc>
          <w:tcPr>
            <w:tcW w:w="0" w:type="auto"/>
            <w:vAlign w:val="center"/>
            <w:hideMark/>
          </w:tcPr>
          <w:p w14:paraId="7DF90CE1" w14:textId="77777777" w:rsidR="001E4429" w:rsidRDefault="001E4429">
            <w:r>
              <w:t>Performance</w:t>
            </w:r>
          </w:p>
        </w:tc>
        <w:tc>
          <w:tcPr>
            <w:tcW w:w="0" w:type="auto"/>
            <w:vAlign w:val="center"/>
            <w:hideMark/>
          </w:tcPr>
          <w:p w14:paraId="56702061" w14:textId="77777777" w:rsidR="001E4429" w:rsidRDefault="001E4429">
            <w:r>
              <w:t>Many round-trips</w:t>
            </w:r>
          </w:p>
        </w:tc>
        <w:tc>
          <w:tcPr>
            <w:tcW w:w="0" w:type="auto"/>
            <w:vAlign w:val="center"/>
            <w:hideMark/>
          </w:tcPr>
          <w:p w14:paraId="269700D5" w14:textId="77777777" w:rsidR="001E4429" w:rsidRDefault="001E4429">
            <w:r>
              <w:t>One round-trip</w:t>
            </w:r>
          </w:p>
        </w:tc>
      </w:tr>
      <w:tr w:rsidR="001E4429" w14:paraId="2D08A754" w14:textId="77777777" w:rsidTr="001E4429">
        <w:trPr>
          <w:tblCellSpacing w:w="15" w:type="dxa"/>
        </w:trPr>
        <w:tc>
          <w:tcPr>
            <w:tcW w:w="0" w:type="auto"/>
            <w:vAlign w:val="center"/>
            <w:hideMark/>
          </w:tcPr>
          <w:p w14:paraId="635752DB" w14:textId="77777777" w:rsidR="001E4429" w:rsidRDefault="001E4429">
            <w:r>
              <w:t>Reusability</w:t>
            </w:r>
          </w:p>
        </w:tc>
        <w:tc>
          <w:tcPr>
            <w:tcW w:w="0" w:type="auto"/>
            <w:vAlign w:val="center"/>
            <w:hideMark/>
          </w:tcPr>
          <w:p w14:paraId="281284E9" w14:textId="77777777" w:rsidR="001E4429" w:rsidRDefault="001E4429">
            <w:r>
              <w:t>Low (code duplication)</w:t>
            </w:r>
          </w:p>
        </w:tc>
        <w:tc>
          <w:tcPr>
            <w:tcW w:w="0" w:type="auto"/>
            <w:vAlign w:val="center"/>
            <w:hideMark/>
          </w:tcPr>
          <w:p w14:paraId="6981A0F4" w14:textId="77777777" w:rsidR="001E4429" w:rsidRDefault="001E4429">
            <w:r>
              <w:t>High (procedures/functions)</w:t>
            </w:r>
          </w:p>
        </w:tc>
      </w:tr>
      <w:tr w:rsidR="001E4429" w14:paraId="60C8BF2D" w14:textId="77777777" w:rsidTr="001E4429">
        <w:trPr>
          <w:tblCellSpacing w:w="15" w:type="dxa"/>
        </w:trPr>
        <w:tc>
          <w:tcPr>
            <w:tcW w:w="0" w:type="auto"/>
            <w:vAlign w:val="center"/>
            <w:hideMark/>
          </w:tcPr>
          <w:p w14:paraId="40081091" w14:textId="77777777" w:rsidR="001E4429" w:rsidRDefault="001E4429">
            <w:r>
              <w:t>Error Handling</w:t>
            </w:r>
          </w:p>
        </w:tc>
        <w:tc>
          <w:tcPr>
            <w:tcW w:w="0" w:type="auto"/>
            <w:vAlign w:val="center"/>
            <w:hideMark/>
          </w:tcPr>
          <w:p w14:paraId="1070565B" w14:textId="77777777" w:rsidR="001E4429" w:rsidRDefault="001E4429">
            <w:r>
              <w:t>Not built-in</w:t>
            </w:r>
          </w:p>
        </w:tc>
        <w:tc>
          <w:tcPr>
            <w:tcW w:w="0" w:type="auto"/>
            <w:vAlign w:val="center"/>
            <w:hideMark/>
          </w:tcPr>
          <w:p w14:paraId="40ADA611" w14:textId="77777777" w:rsidR="001E4429" w:rsidRDefault="001E4429">
            <w:r>
              <w:t>Built-in (</w:t>
            </w:r>
            <w:r>
              <w:rPr>
                <w:rStyle w:val="HTMLCode"/>
                <w:rFonts w:eastAsiaTheme="majorEastAsia"/>
              </w:rPr>
              <w:t>EXCEPTION</w:t>
            </w:r>
            <w:r>
              <w:t xml:space="preserve"> block)</w:t>
            </w:r>
          </w:p>
        </w:tc>
      </w:tr>
      <w:tr w:rsidR="001E4429" w14:paraId="22BA3BF2" w14:textId="77777777" w:rsidTr="001E4429">
        <w:trPr>
          <w:tblCellSpacing w:w="15" w:type="dxa"/>
        </w:trPr>
        <w:tc>
          <w:tcPr>
            <w:tcW w:w="0" w:type="auto"/>
            <w:vAlign w:val="center"/>
            <w:hideMark/>
          </w:tcPr>
          <w:p w14:paraId="105B1BDC" w14:textId="77777777" w:rsidR="001E4429" w:rsidRDefault="001E4429">
            <w:r>
              <w:lastRenderedPageBreak/>
              <w:t>Maintainability</w:t>
            </w:r>
          </w:p>
        </w:tc>
        <w:tc>
          <w:tcPr>
            <w:tcW w:w="0" w:type="auto"/>
            <w:vAlign w:val="center"/>
            <w:hideMark/>
          </w:tcPr>
          <w:p w14:paraId="124879BA" w14:textId="77777777" w:rsidR="001E4429" w:rsidRDefault="001E4429">
            <w:r>
              <w:t>Hard (spread out)</w:t>
            </w:r>
          </w:p>
        </w:tc>
        <w:tc>
          <w:tcPr>
            <w:tcW w:w="0" w:type="auto"/>
            <w:vAlign w:val="center"/>
            <w:hideMark/>
          </w:tcPr>
          <w:p w14:paraId="01728DE5" w14:textId="77777777" w:rsidR="001E4429" w:rsidRDefault="001E4429">
            <w:r>
              <w:t>Easy (modular structure)</w:t>
            </w:r>
          </w:p>
        </w:tc>
      </w:tr>
    </w:tbl>
    <w:p w14:paraId="5373C42F" w14:textId="77777777" w:rsidR="001E4429" w:rsidRDefault="001E4429"/>
    <w:p w14:paraId="54F56B1F" w14:textId="77777777" w:rsidR="009568D3" w:rsidRDefault="00AC57F9">
      <w:pPr>
        <w:pStyle w:val="Heading1"/>
      </w:pPr>
      <w:bookmarkStart w:id="0" w:name="_Hlk202256581"/>
      <w:r>
        <w:t>3. PL/SQL Architecture</w:t>
      </w:r>
    </w:p>
    <w:p w14:paraId="661B7627" w14:textId="6A6696DB" w:rsidR="009568D3" w:rsidRDefault="00AC57F9">
      <w:r>
        <w:br/>
        <w:t>- **Anonymous Block**: Code block not stored permanently in the database.</w:t>
      </w:r>
      <w:r>
        <w:br/>
        <w:t>- **Named Blocks**: Includes procedures, functions, triggers.</w:t>
      </w:r>
      <w:r>
        <w:br/>
      </w:r>
    </w:p>
    <w:p w14:paraId="61C4A184" w14:textId="12EFA1E0" w:rsidR="001E4429" w:rsidRDefault="001E4429" w:rsidP="001E4429"/>
    <w:p w14:paraId="0E21C35A" w14:textId="40501748" w:rsidR="001A21E2" w:rsidRDefault="001A21E2" w:rsidP="001E4429"/>
    <w:p w14:paraId="5B99F8DA" w14:textId="3CEC98EA" w:rsidR="001A21E2" w:rsidRDefault="001A21E2" w:rsidP="001E4429"/>
    <w:p w14:paraId="5BB31B0E" w14:textId="0121BDF5" w:rsidR="001A21E2" w:rsidRDefault="001A21E2" w:rsidP="001E4429"/>
    <w:p w14:paraId="068119A1" w14:textId="21C0DCC1" w:rsidR="001A21E2" w:rsidRDefault="001A21E2" w:rsidP="001E4429"/>
    <w:p w14:paraId="7EE19DFA" w14:textId="307673C6" w:rsidR="001A21E2" w:rsidRDefault="001A21E2" w:rsidP="001E4429"/>
    <w:p w14:paraId="4B443D09" w14:textId="13E64E66" w:rsidR="001A21E2" w:rsidRDefault="001A21E2" w:rsidP="001E4429"/>
    <w:p w14:paraId="055A6784" w14:textId="7841D8DD" w:rsidR="001A21E2" w:rsidRDefault="001A21E2" w:rsidP="001E4429"/>
    <w:p w14:paraId="1129930B" w14:textId="02FAD11C" w:rsidR="001A21E2" w:rsidRDefault="001A21E2" w:rsidP="001E4429"/>
    <w:p w14:paraId="6B34D6EB" w14:textId="1657CF81" w:rsidR="001A21E2" w:rsidRDefault="0095210F" w:rsidP="001E4429">
      <w:hyperlink r:id="rId6" w:history="1">
        <w:r w:rsidR="001A21E2" w:rsidRPr="00B876B1">
          <w:rPr>
            <w:rStyle w:val="Hyperlink"/>
          </w:rPr>
          <w:t>https://www.plsqltutorial.com/plsql-block-structure/</w:t>
        </w:r>
      </w:hyperlink>
    </w:p>
    <w:p w14:paraId="781A7172" w14:textId="77777777" w:rsidR="001A21E2" w:rsidRDefault="001A21E2" w:rsidP="001A21E2">
      <w:pPr>
        <w:pStyle w:val="Heading2"/>
      </w:pPr>
      <w:r>
        <w:rPr>
          <w:rFonts w:ascii="Segoe UI Emoji" w:hAnsi="Segoe UI Emoji" w:cs="Segoe UI Emoji"/>
        </w:rPr>
        <w:t>🧱</w:t>
      </w:r>
      <w:r>
        <w:t xml:space="preserve"> PL/SQL Block Structure</w:t>
      </w:r>
    </w:p>
    <w:p w14:paraId="4E11F49A" w14:textId="77777777" w:rsidR="001A21E2" w:rsidRDefault="001A21E2" w:rsidP="001E4429"/>
    <w:p w14:paraId="4F7524A3" w14:textId="77777777" w:rsidR="001E4429" w:rsidRDefault="001E4429" w:rsidP="001E4429">
      <w:r w:rsidRPr="00331DD6">
        <w:rPr>
          <w:noProof/>
        </w:rPr>
        <w:lastRenderedPageBreak/>
        <w:drawing>
          <wp:inline distT="0" distB="0" distL="0" distR="0" wp14:anchorId="2E6E12BF" wp14:editId="4FD1E302">
            <wp:extent cx="4629388" cy="31688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29388" cy="3168813"/>
                    </a:xfrm>
                    <a:prstGeom prst="rect">
                      <a:avLst/>
                    </a:prstGeom>
                  </pic:spPr>
                </pic:pic>
              </a:graphicData>
            </a:graphic>
          </wp:inline>
        </w:drawing>
      </w:r>
    </w:p>
    <w:p w14:paraId="5C0B5954" w14:textId="77777777" w:rsidR="001E4429" w:rsidRDefault="001E4429" w:rsidP="001E4429"/>
    <w:p w14:paraId="4A16DD61" w14:textId="77777777" w:rsidR="001E4429" w:rsidRDefault="001E4429" w:rsidP="001E4429">
      <w:pPr>
        <w:pStyle w:val="NormalWeb"/>
      </w:pPr>
      <w:r>
        <w:t xml:space="preserve">The image shows the structure of a </w:t>
      </w:r>
      <w:r>
        <w:rPr>
          <w:rStyle w:val="Strong"/>
        </w:rPr>
        <w:t>PL/SQL block</w:t>
      </w:r>
      <w:r>
        <w:t>, which consists of:</w:t>
      </w:r>
    </w:p>
    <w:p w14:paraId="6A37BE35" w14:textId="77777777" w:rsidR="001E4429" w:rsidRDefault="001E4429" w:rsidP="001E4429">
      <w:pPr>
        <w:pStyle w:val="NormalWeb"/>
        <w:numPr>
          <w:ilvl w:val="0"/>
          <w:numId w:val="10"/>
        </w:numPr>
      </w:pPr>
      <w:r>
        <w:rPr>
          <w:rStyle w:val="Strong"/>
        </w:rPr>
        <w:t>Header</w:t>
      </w:r>
      <w:r>
        <w:t xml:space="preserve"> </w:t>
      </w:r>
      <w:r>
        <w:rPr>
          <w:rStyle w:val="Emphasis"/>
        </w:rPr>
        <w:t>(optional — only in named blocks)</w:t>
      </w:r>
    </w:p>
    <w:p w14:paraId="7788EDA3" w14:textId="77777777" w:rsidR="001E4429" w:rsidRDefault="001E4429" w:rsidP="001E4429">
      <w:pPr>
        <w:pStyle w:val="NormalWeb"/>
        <w:numPr>
          <w:ilvl w:val="0"/>
          <w:numId w:val="10"/>
        </w:numPr>
      </w:pPr>
      <w:r>
        <w:rPr>
          <w:rStyle w:val="Strong"/>
        </w:rPr>
        <w:t>Declaration Section</w:t>
      </w:r>
      <w:r>
        <w:t xml:space="preserve"> (</w:t>
      </w:r>
      <w:r>
        <w:rPr>
          <w:rStyle w:val="HTMLCode"/>
          <w:rFonts w:eastAsiaTheme="majorEastAsia"/>
        </w:rPr>
        <w:t>DECLARE</w:t>
      </w:r>
      <w:r>
        <w:t>)</w:t>
      </w:r>
    </w:p>
    <w:p w14:paraId="5B11861E" w14:textId="77777777" w:rsidR="001E4429" w:rsidRDefault="001E4429" w:rsidP="001E4429">
      <w:pPr>
        <w:pStyle w:val="NormalWeb"/>
        <w:numPr>
          <w:ilvl w:val="0"/>
          <w:numId w:val="10"/>
        </w:numPr>
      </w:pPr>
      <w:r>
        <w:rPr>
          <w:rStyle w:val="Strong"/>
        </w:rPr>
        <w:t>Execution Section</w:t>
      </w:r>
      <w:r>
        <w:t xml:space="preserve"> (</w:t>
      </w:r>
      <w:r>
        <w:rPr>
          <w:rStyle w:val="HTMLCode"/>
          <w:rFonts w:eastAsiaTheme="majorEastAsia"/>
        </w:rPr>
        <w:t>BEGIN ... END</w:t>
      </w:r>
      <w:r>
        <w:t>)</w:t>
      </w:r>
    </w:p>
    <w:p w14:paraId="4A530923" w14:textId="1C2B8662" w:rsidR="001E4429" w:rsidRDefault="001E4429" w:rsidP="001E4429">
      <w:pPr>
        <w:pStyle w:val="NormalWeb"/>
        <w:numPr>
          <w:ilvl w:val="0"/>
          <w:numId w:val="10"/>
        </w:numPr>
      </w:pPr>
      <w:r>
        <w:rPr>
          <w:rStyle w:val="Strong"/>
        </w:rPr>
        <w:t>Exception Section</w:t>
      </w:r>
      <w:r>
        <w:t xml:space="preserve"> (</w:t>
      </w:r>
      <w:r>
        <w:rPr>
          <w:rStyle w:val="HTMLCode"/>
          <w:rFonts w:eastAsiaTheme="majorEastAsia"/>
        </w:rPr>
        <w:t>EXCEPTION</w:t>
      </w:r>
      <w:r>
        <w:t>)</w:t>
      </w:r>
    </w:p>
    <w:p w14:paraId="4CCF27EE" w14:textId="3A9614C0" w:rsidR="001E4429" w:rsidRDefault="001E4429" w:rsidP="001E4429">
      <w:pPr>
        <w:pStyle w:val="NormalWeb"/>
      </w:pPr>
    </w:p>
    <w:p w14:paraId="5FCC25A5" w14:textId="77777777" w:rsidR="001E4429" w:rsidRDefault="001E4429" w:rsidP="001E4429">
      <w:r>
        <w:t>Structure:</w:t>
      </w:r>
    </w:p>
    <w:p w14:paraId="2AA6E5D7" w14:textId="35CD2227" w:rsidR="001E4429" w:rsidRDefault="001E4429" w:rsidP="001E4429">
      <w:pPr>
        <w:pStyle w:val="NormalWeb"/>
      </w:pPr>
      <w:r>
        <w:br/>
        <w:t>DECLARE</w:t>
      </w:r>
      <w:r>
        <w:br/>
        <w:t xml:space="preserve">  -- Variable declarations</w:t>
      </w:r>
      <w:r>
        <w:br/>
        <w:t>BEGIN</w:t>
      </w:r>
      <w:r>
        <w:br/>
        <w:t xml:space="preserve">  -- Executable statements</w:t>
      </w:r>
      <w:r>
        <w:br/>
        <w:t>EXCEPTION</w:t>
      </w:r>
      <w:r>
        <w:br/>
        <w:t xml:space="preserve">  -- Error handling logic</w:t>
      </w:r>
      <w:r>
        <w:br/>
        <w:t>END;</w:t>
      </w:r>
    </w:p>
    <w:p w14:paraId="6E924E31" w14:textId="77777777" w:rsidR="001E4429" w:rsidRDefault="0095210F" w:rsidP="001E4429">
      <w:r>
        <w:pict w14:anchorId="7586E6E5">
          <v:rect id="_x0000_i1037" style="width:0;height:1.5pt" o:hralign="center" o:hrstd="t" o:hr="t" fillcolor="#a0a0a0" stroked="f"/>
        </w:pict>
      </w:r>
    </w:p>
    <w:p w14:paraId="7DCE9CC4" w14:textId="77777777" w:rsidR="001E4429" w:rsidRDefault="001E4429" w:rsidP="001E4429">
      <w:pPr>
        <w:pStyle w:val="Heading2"/>
      </w:pPr>
      <w:r>
        <w:rPr>
          <w:rFonts w:ascii="Segoe UI Emoji" w:hAnsi="Segoe UI Emoji" w:cs="Segoe UI Emoji"/>
        </w:rPr>
        <w:lastRenderedPageBreak/>
        <w:t>🔷</w:t>
      </w:r>
      <w:r>
        <w:t xml:space="preserve"> What is the </w:t>
      </w:r>
      <w:r>
        <w:rPr>
          <w:rStyle w:val="Strong"/>
          <w:b/>
          <w:bCs/>
        </w:rPr>
        <w:t>Header</w:t>
      </w:r>
      <w:r>
        <w:t xml:space="preserve"> in PL/SQL?</w:t>
      </w:r>
    </w:p>
    <w:p w14:paraId="7A610BDA" w14:textId="77777777" w:rsidR="001E4429" w:rsidRDefault="001E4429" w:rsidP="001E4429">
      <w:pPr>
        <w:pStyle w:val="Heading3"/>
      </w:pPr>
      <w:r>
        <w:rPr>
          <w:rFonts w:ascii="Segoe UI Emoji" w:hAnsi="Segoe UI Emoji" w:cs="Segoe UI Emoji"/>
        </w:rPr>
        <w:t>🔸</w:t>
      </w:r>
      <w:r>
        <w:t xml:space="preserve"> The </w:t>
      </w:r>
      <w:r>
        <w:rPr>
          <w:rStyle w:val="Strong"/>
          <w:b/>
          <w:bCs/>
        </w:rPr>
        <w:t>Header</w:t>
      </w:r>
      <w:r>
        <w:t xml:space="preserve"> is used only in </w:t>
      </w:r>
      <w:r>
        <w:rPr>
          <w:rStyle w:val="Strong"/>
          <w:b/>
          <w:bCs/>
        </w:rPr>
        <w:t>named blocks</w:t>
      </w:r>
      <w:r>
        <w:t>, such as:</w:t>
      </w:r>
    </w:p>
    <w:p w14:paraId="7810A5C0" w14:textId="77777777" w:rsidR="001E4429" w:rsidRDefault="001E4429" w:rsidP="001E4429">
      <w:pPr>
        <w:pStyle w:val="NormalWeb"/>
        <w:numPr>
          <w:ilvl w:val="0"/>
          <w:numId w:val="11"/>
        </w:numPr>
      </w:pPr>
      <w:r>
        <w:rPr>
          <w:rStyle w:val="Strong"/>
        </w:rPr>
        <w:t>Procedures</w:t>
      </w:r>
    </w:p>
    <w:p w14:paraId="31B3A4D2" w14:textId="77777777" w:rsidR="001E4429" w:rsidRDefault="001E4429" w:rsidP="001E4429">
      <w:pPr>
        <w:pStyle w:val="NormalWeb"/>
        <w:numPr>
          <w:ilvl w:val="0"/>
          <w:numId w:val="11"/>
        </w:numPr>
      </w:pPr>
      <w:r>
        <w:rPr>
          <w:rStyle w:val="Strong"/>
        </w:rPr>
        <w:t>Functions</w:t>
      </w:r>
    </w:p>
    <w:p w14:paraId="53C6DFAF" w14:textId="77777777" w:rsidR="001E4429" w:rsidRDefault="001E4429" w:rsidP="001E4429">
      <w:pPr>
        <w:pStyle w:val="NormalWeb"/>
        <w:numPr>
          <w:ilvl w:val="0"/>
          <w:numId w:val="11"/>
        </w:numPr>
      </w:pPr>
      <w:r>
        <w:rPr>
          <w:rStyle w:val="Strong"/>
        </w:rPr>
        <w:t>Triggers</w:t>
      </w:r>
    </w:p>
    <w:p w14:paraId="0F801CC9" w14:textId="77777777" w:rsidR="001E4429" w:rsidRDefault="001E4429" w:rsidP="001E4429">
      <w:pPr>
        <w:pStyle w:val="NormalWeb"/>
        <w:numPr>
          <w:ilvl w:val="0"/>
          <w:numId w:val="11"/>
        </w:numPr>
      </w:pPr>
      <w:r>
        <w:rPr>
          <w:rStyle w:val="Strong"/>
        </w:rPr>
        <w:t>Packages</w:t>
      </w:r>
    </w:p>
    <w:p w14:paraId="40DD0730" w14:textId="77777777" w:rsidR="001E4429" w:rsidRDefault="001E4429" w:rsidP="001E4429">
      <w:pPr>
        <w:pStyle w:val="NormalWeb"/>
      </w:pPr>
      <w:r>
        <w:t xml:space="preserve">It is the part where you define the </w:t>
      </w:r>
      <w:r>
        <w:rPr>
          <w:rStyle w:val="Strong"/>
        </w:rPr>
        <w:t>name</w:t>
      </w:r>
      <w:r>
        <w:t xml:space="preserve"> of the block and, optionally, </w:t>
      </w:r>
      <w:r>
        <w:rPr>
          <w:rStyle w:val="Strong"/>
        </w:rPr>
        <w:t>parameters</w:t>
      </w:r>
      <w:r>
        <w:t>.</w:t>
      </w:r>
    </w:p>
    <w:p w14:paraId="7A6990CE" w14:textId="77777777" w:rsidR="001E4429" w:rsidRDefault="001E4429" w:rsidP="001E4429">
      <w:pPr>
        <w:pStyle w:val="Heading3"/>
      </w:pPr>
      <w:r>
        <w:t xml:space="preserve"> The Header is </w:t>
      </w:r>
      <w:r>
        <w:rPr>
          <w:rStyle w:val="Strong"/>
          <w:b/>
          <w:bCs/>
        </w:rPr>
        <w:t>not required</w:t>
      </w:r>
      <w:r>
        <w:t xml:space="preserve"> in anonymous blocks.</w:t>
      </w:r>
    </w:p>
    <w:p w14:paraId="3EE51CE8" w14:textId="77777777" w:rsidR="001E4429" w:rsidRDefault="0095210F" w:rsidP="001E4429">
      <w:r>
        <w:pict w14:anchorId="5354C71E">
          <v:rect id="_x0000_i1038" style="width:0;height:1.5pt" o:hralign="center" o:hrstd="t" o:hr="t" fillcolor="#a0a0a0" stroked="f"/>
        </w:pict>
      </w:r>
    </w:p>
    <w:p w14:paraId="7692C3AC" w14:textId="77777777" w:rsidR="001E4429" w:rsidRDefault="001E4429" w:rsidP="001E4429">
      <w:pPr>
        <w:pStyle w:val="Heading3"/>
      </w:pPr>
      <w:r>
        <w:t xml:space="preserve"> Examples</w:t>
      </w:r>
    </w:p>
    <w:p w14:paraId="7769A40D" w14:textId="77777777" w:rsidR="001E4429" w:rsidRDefault="001E4429" w:rsidP="001E4429">
      <w:pPr>
        <w:pStyle w:val="Heading3"/>
      </w:pPr>
      <w:r>
        <w:t>1️</w:t>
      </w:r>
      <w:r>
        <w:rPr>
          <w:rFonts w:ascii="Tahoma" w:hAnsi="Tahoma" w:cs="Tahoma"/>
        </w:rPr>
        <w:t>⃣</w:t>
      </w:r>
      <w:r>
        <w:t xml:space="preserve"> </w:t>
      </w:r>
      <w:r>
        <w:rPr>
          <w:rStyle w:val="Strong"/>
          <w:b/>
          <w:bCs/>
        </w:rPr>
        <w:t>Anonymous Block (No Header)</w:t>
      </w:r>
    </w:p>
    <w:p w14:paraId="2AC78F9E" w14:textId="77777777" w:rsidR="001E4429" w:rsidRDefault="001E4429" w:rsidP="001E4429">
      <w:pPr>
        <w:pStyle w:val="HTMLPreformatted"/>
        <w:rPr>
          <w:rStyle w:val="HTMLCode"/>
          <w:rFonts w:eastAsiaTheme="majorEastAsia"/>
        </w:rPr>
      </w:pPr>
      <w:r>
        <w:rPr>
          <w:rStyle w:val="hljs-keyword"/>
          <w:rFonts w:eastAsiaTheme="majorEastAsia"/>
        </w:rPr>
        <w:t>DECLARE</w:t>
      </w:r>
    </w:p>
    <w:p w14:paraId="44DD74D8" w14:textId="77777777" w:rsidR="001E4429" w:rsidRDefault="001E4429" w:rsidP="001E4429">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v_msg</w:t>
      </w:r>
      <w:proofErr w:type="spellEnd"/>
      <w:r>
        <w:rPr>
          <w:rStyle w:val="HTMLCode"/>
          <w:rFonts w:eastAsiaTheme="majorEastAsia"/>
        </w:rPr>
        <w:t xml:space="preserve"> VARCHAR2(</w:t>
      </w:r>
      <w:r>
        <w:rPr>
          <w:rStyle w:val="hljs-number"/>
        </w:rPr>
        <w:t>50</w:t>
      </w:r>
      <w:r>
        <w:rPr>
          <w:rStyle w:val="HTMLCode"/>
          <w:rFonts w:eastAsiaTheme="majorEastAsia"/>
        </w:rPr>
        <w:t>);</w:t>
      </w:r>
    </w:p>
    <w:p w14:paraId="7ED85124" w14:textId="77777777" w:rsidR="001E4429" w:rsidRDefault="001E4429" w:rsidP="001E4429">
      <w:pPr>
        <w:pStyle w:val="HTMLPreformatted"/>
        <w:rPr>
          <w:rStyle w:val="HTMLCode"/>
          <w:rFonts w:eastAsiaTheme="majorEastAsia"/>
        </w:rPr>
      </w:pPr>
      <w:r>
        <w:rPr>
          <w:rStyle w:val="hljs-keyword"/>
          <w:rFonts w:eastAsiaTheme="majorEastAsia"/>
        </w:rPr>
        <w:t>BEGIN</w:t>
      </w:r>
    </w:p>
    <w:p w14:paraId="4BADC7A4" w14:textId="77777777" w:rsidR="001E4429" w:rsidRDefault="001E4429" w:rsidP="001E4429">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v_</w:t>
      </w:r>
      <w:proofErr w:type="gramStart"/>
      <w:r>
        <w:rPr>
          <w:rStyle w:val="HTMLCode"/>
          <w:rFonts w:eastAsiaTheme="majorEastAsia"/>
        </w:rPr>
        <w:t>msg</w:t>
      </w:r>
      <w:proofErr w:type="spellEnd"/>
      <w:r>
        <w:rPr>
          <w:rStyle w:val="HTMLCode"/>
          <w:rFonts w:eastAsiaTheme="majorEastAsia"/>
        </w:rPr>
        <w:t xml:space="preserve"> :</w:t>
      </w:r>
      <w:proofErr w:type="gramEnd"/>
      <w:r>
        <w:rPr>
          <w:rStyle w:val="hljs-operator"/>
          <w:rFonts w:eastAsiaTheme="majorEastAsia"/>
        </w:rPr>
        <w:t>=</w:t>
      </w:r>
      <w:r>
        <w:rPr>
          <w:rStyle w:val="HTMLCode"/>
          <w:rFonts w:eastAsiaTheme="majorEastAsia"/>
        </w:rPr>
        <w:t xml:space="preserve"> </w:t>
      </w:r>
      <w:r>
        <w:rPr>
          <w:rStyle w:val="hljs-string"/>
        </w:rPr>
        <w:t>'Hello'</w:t>
      </w:r>
      <w:r>
        <w:rPr>
          <w:rStyle w:val="HTMLCode"/>
          <w:rFonts w:eastAsiaTheme="majorEastAsia"/>
        </w:rPr>
        <w:t>;</w:t>
      </w:r>
    </w:p>
    <w:p w14:paraId="64D0B844" w14:textId="77777777" w:rsidR="001E4429" w:rsidRDefault="001E4429" w:rsidP="001E4429">
      <w:pPr>
        <w:pStyle w:val="HTMLPreformatted"/>
        <w:rPr>
          <w:rStyle w:val="HTMLCode"/>
          <w:rFonts w:eastAsiaTheme="majorEastAsia"/>
        </w:rPr>
      </w:pPr>
      <w:r>
        <w:rPr>
          <w:rStyle w:val="HTMLCode"/>
          <w:rFonts w:eastAsiaTheme="majorEastAsia"/>
        </w:rPr>
        <w:t xml:space="preserve">  DBMS_OUTPUT.PUT_LINE(</w:t>
      </w:r>
      <w:proofErr w:type="spellStart"/>
      <w:r>
        <w:rPr>
          <w:rStyle w:val="HTMLCode"/>
          <w:rFonts w:eastAsiaTheme="majorEastAsia"/>
        </w:rPr>
        <w:t>v_msg</w:t>
      </w:r>
      <w:proofErr w:type="spellEnd"/>
      <w:r>
        <w:rPr>
          <w:rStyle w:val="HTMLCode"/>
          <w:rFonts w:eastAsiaTheme="majorEastAsia"/>
        </w:rPr>
        <w:t>);</w:t>
      </w:r>
    </w:p>
    <w:p w14:paraId="3639F2CD" w14:textId="77777777" w:rsidR="001E4429" w:rsidRDefault="001E4429" w:rsidP="001E4429">
      <w:pPr>
        <w:pStyle w:val="HTMLPreformatted"/>
        <w:rPr>
          <w:rStyle w:val="HTMLCode"/>
          <w:rFonts w:eastAsiaTheme="majorEastAsia"/>
        </w:rPr>
      </w:pPr>
      <w:r>
        <w:rPr>
          <w:rStyle w:val="hljs-keyword"/>
          <w:rFonts w:eastAsiaTheme="majorEastAsia"/>
        </w:rPr>
        <w:t>END</w:t>
      </w:r>
      <w:r>
        <w:rPr>
          <w:rStyle w:val="HTMLCode"/>
          <w:rFonts w:eastAsiaTheme="majorEastAsia"/>
        </w:rPr>
        <w:t>;</w:t>
      </w:r>
    </w:p>
    <w:p w14:paraId="6824841A" w14:textId="77777777" w:rsidR="001E4429" w:rsidRDefault="001E4429" w:rsidP="001E4429">
      <w:pPr>
        <w:pStyle w:val="HTMLPreformatted"/>
        <w:rPr>
          <w:rStyle w:val="hljs-operator"/>
          <w:rFonts w:eastAsiaTheme="majorEastAsia"/>
        </w:rPr>
      </w:pPr>
      <w:r>
        <w:rPr>
          <w:rStyle w:val="hljs-operator"/>
          <w:rFonts w:eastAsiaTheme="majorEastAsia"/>
        </w:rPr>
        <w:t>/</w:t>
      </w:r>
    </w:p>
    <w:p w14:paraId="5BECCD48" w14:textId="77777777" w:rsidR="001E4429" w:rsidRDefault="001E4429" w:rsidP="001E4429">
      <w:pPr>
        <w:pStyle w:val="HTMLPreformatted"/>
        <w:rPr>
          <w:rStyle w:val="HTMLCode"/>
          <w:rFonts w:eastAsiaTheme="majorEastAsia"/>
        </w:rPr>
      </w:pPr>
      <w:r>
        <w:rPr>
          <w:rStyle w:val="hljs-operator"/>
          <w:rFonts w:eastAsiaTheme="majorEastAsia"/>
        </w:rPr>
        <w:t xml:space="preserve">Note if we write directly it will give </w:t>
      </w:r>
      <w:proofErr w:type="gramStart"/>
      <w:r>
        <w:rPr>
          <w:rStyle w:val="hljs-operator"/>
          <w:rFonts w:eastAsiaTheme="majorEastAsia"/>
        </w:rPr>
        <w:t>error</w:t>
      </w:r>
      <w:r>
        <w:rPr>
          <w:rStyle w:val="HTMLCode"/>
          <w:rFonts w:eastAsiaTheme="majorEastAsia"/>
        </w:rPr>
        <w:t xml:space="preserve">  DBMS_OUTPUT.PUT</w:t>
      </w:r>
      <w:proofErr w:type="gramEnd"/>
      <w:r>
        <w:rPr>
          <w:rStyle w:val="HTMLCode"/>
          <w:rFonts w:eastAsiaTheme="majorEastAsia"/>
        </w:rPr>
        <w:t>_LINE(</w:t>
      </w:r>
      <w:proofErr w:type="spellStart"/>
      <w:r>
        <w:rPr>
          <w:rStyle w:val="HTMLCode"/>
          <w:rFonts w:eastAsiaTheme="majorEastAsia"/>
        </w:rPr>
        <w:t>v_msg</w:t>
      </w:r>
      <w:proofErr w:type="spellEnd"/>
      <w:r>
        <w:rPr>
          <w:rStyle w:val="HTMLCode"/>
          <w:rFonts w:eastAsiaTheme="majorEastAsia"/>
        </w:rPr>
        <w:t>);</w:t>
      </w:r>
    </w:p>
    <w:p w14:paraId="268C3C51" w14:textId="77777777" w:rsidR="001E4429" w:rsidRDefault="001E4429" w:rsidP="001E4429">
      <w:pPr>
        <w:pStyle w:val="HTMLPreformatted"/>
        <w:rPr>
          <w:rStyle w:val="HTMLCode"/>
          <w:rFonts w:eastAsiaTheme="majorEastAsia"/>
        </w:rPr>
      </w:pPr>
      <w:r>
        <w:rPr>
          <w:rStyle w:val="HTMLCode"/>
          <w:rFonts w:eastAsiaTheme="majorEastAsia"/>
        </w:rPr>
        <w:t>It should be in begin and end block</w:t>
      </w:r>
    </w:p>
    <w:p w14:paraId="6CF2BE3F" w14:textId="77777777" w:rsidR="001E4429" w:rsidRDefault="001E4429" w:rsidP="001E4429">
      <w:pPr>
        <w:pStyle w:val="HTMLPreformatted"/>
        <w:rPr>
          <w:rStyle w:val="hljs-operator"/>
          <w:rFonts w:eastAsiaTheme="majorEastAsia"/>
        </w:rPr>
      </w:pPr>
    </w:p>
    <w:p w14:paraId="37797A63" w14:textId="77777777" w:rsidR="001E4429" w:rsidRDefault="001E4429" w:rsidP="001E4429">
      <w:pPr>
        <w:pStyle w:val="HTMLPreformatted"/>
        <w:rPr>
          <w:rStyle w:val="hljs-operator"/>
          <w:rFonts w:eastAsiaTheme="majorEastAsi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4"/>
        <w:gridCol w:w="1186"/>
        <w:gridCol w:w="4329"/>
      </w:tblGrid>
      <w:tr w:rsidR="001E4429" w14:paraId="06BA1DEB" w14:textId="77777777" w:rsidTr="00424C94">
        <w:trPr>
          <w:tblCellSpacing w:w="15" w:type="dxa"/>
        </w:trPr>
        <w:tc>
          <w:tcPr>
            <w:tcW w:w="0" w:type="auto"/>
            <w:vAlign w:val="center"/>
            <w:hideMark/>
          </w:tcPr>
          <w:p w14:paraId="4A58F969" w14:textId="77777777" w:rsidR="001E4429" w:rsidRDefault="001E4429" w:rsidP="00424C94">
            <w:pPr>
              <w:rPr>
                <w:b/>
                <w:bCs/>
              </w:rPr>
            </w:pPr>
            <w:r>
              <w:rPr>
                <w:b/>
                <w:bCs/>
              </w:rPr>
              <w:t>Section</w:t>
            </w:r>
          </w:p>
        </w:tc>
        <w:tc>
          <w:tcPr>
            <w:tcW w:w="0" w:type="auto"/>
            <w:vAlign w:val="center"/>
            <w:hideMark/>
          </w:tcPr>
          <w:p w14:paraId="52651BFE" w14:textId="77777777" w:rsidR="001E4429" w:rsidRPr="0012292A" w:rsidRDefault="001E4429" w:rsidP="00424C94">
            <w:r w:rsidRPr="0012292A">
              <w:t>Mandatory?</w:t>
            </w:r>
          </w:p>
        </w:tc>
        <w:tc>
          <w:tcPr>
            <w:tcW w:w="0" w:type="auto"/>
            <w:vAlign w:val="center"/>
            <w:hideMark/>
          </w:tcPr>
          <w:p w14:paraId="0BEFB9DE" w14:textId="77777777" w:rsidR="001E4429" w:rsidRPr="0012292A" w:rsidRDefault="001E4429" w:rsidP="00424C94">
            <w:r w:rsidRPr="0012292A">
              <w:t>Description</w:t>
            </w:r>
          </w:p>
        </w:tc>
      </w:tr>
      <w:tr w:rsidR="001E4429" w14:paraId="78F03DEA" w14:textId="77777777" w:rsidTr="00424C94">
        <w:trPr>
          <w:tblCellSpacing w:w="15" w:type="dxa"/>
        </w:trPr>
        <w:tc>
          <w:tcPr>
            <w:tcW w:w="0" w:type="auto"/>
            <w:vAlign w:val="center"/>
            <w:hideMark/>
          </w:tcPr>
          <w:p w14:paraId="2D1A708D" w14:textId="77777777" w:rsidR="001E4429" w:rsidRDefault="001E4429" w:rsidP="00424C94">
            <w:r>
              <w:rPr>
                <w:rStyle w:val="Strong"/>
              </w:rPr>
              <w:t>Declaration</w:t>
            </w:r>
          </w:p>
        </w:tc>
        <w:tc>
          <w:tcPr>
            <w:tcW w:w="0" w:type="auto"/>
            <w:vAlign w:val="center"/>
            <w:hideMark/>
          </w:tcPr>
          <w:p w14:paraId="6A5CA331" w14:textId="77777777" w:rsidR="001E4429" w:rsidRDefault="001E4429" w:rsidP="00424C94">
            <w:r>
              <w:t xml:space="preserve"> Optional</w:t>
            </w:r>
          </w:p>
        </w:tc>
        <w:tc>
          <w:tcPr>
            <w:tcW w:w="0" w:type="auto"/>
            <w:vAlign w:val="center"/>
            <w:hideMark/>
          </w:tcPr>
          <w:p w14:paraId="7EED840F" w14:textId="77777777" w:rsidR="001E4429" w:rsidRDefault="001E4429" w:rsidP="00424C94">
            <w:r>
              <w:t>Declare variables/constants/cursors</w:t>
            </w:r>
          </w:p>
        </w:tc>
      </w:tr>
      <w:tr w:rsidR="001E4429" w14:paraId="6BF056A1" w14:textId="77777777" w:rsidTr="00424C94">
        <w:trPr>
          <w:tblCellSpacing w:w="15" w:type="dxa"/>
        </w:trPr>
        <w:tc>
          <w:tcPr>
            <w:tcW w:w="0" w:type="auto"/>
            <w:vAlign w:val="center"/>
            <w:hideMark/>
          </w:tcPr>
          <w:p w14:paraId="33842DA0" w14:textId="77777777" w:rsidR="001E4429" w:rsidRDefault="001E4429" w:rsidP="00424C94">
            <w:r>
              <w:rPr>
                <w:rStyle w:val="Strong"/>
              </w:rPr>
              <w:t>Execution (BEGIN)</w:t>
            </w:r>
          </w:p>
        </w:tc>
        <w:tc>
          <w:tcPr>
            <w:tcW w:w="0" w:type="auto"/>
            <w:vAlign w:val="center"/>
            <w:hideMark/>
          </w:tcPr>
          <w:p w14:paraId="70D71117" w14:textId="77777777" w:rsidR="001E4429" w:rsidRDefault="001E4429" w:rsidP="00424C94">
            <w:r>
              <w:t xml:space="preserve"> Yes</w:t>
            </w:r>
          </w:p>
        </w:tc>
        <w:tc>
          <w:tcPr>
            <w:tcW w:w="0" w:type="auto"/>
            <w:vAlign w:val="center"/>
            <w:hideMark/>
          </w:tcPr>
          <w:p w14:paraId="05B78184" w14:textId="77777777" w:rsidR="001E4429" w:rsidRDefault="001E4429" w:rsidP="00424C94">
            <w:r>
              <w:t xml:space="preserve">Main logic happens here     </w:t>
            </w:r>
          </w:p>
        </w:tc>
      </w:tr>
      <w:tr w:rsidR="001E4429" w14:paraId="455C454C" w14:textId="77777777" w:rsidTr="00424C94">
        <w:trPr>
          <w:tblCellSpacing w:w="15" w:type="dxa"/>
        </w:trPr>
        <w:tc>
          <w:tcPr>
            <w:tcW w:w="0" w:type="auto"/>
            <w:vAlign w:val="center"/>
            <w:hideMark/>
          </w:tcPr>
          <w:p w14:paraId="7E3848BC" w14:textId="77777777" w:rsidR="001E4429" w:rsidRDefault="001E4429" w:rsidP="00424C94">
            <w:r>
              <w:rPr>
                <w:rStyle w:val="Strong"/>
              </w:rPr>
              <w:t>Exception</w:t>
            </w:r>
          </w:p>
        </w:tc>
        <w:tc>
          <w:tcPr>
            <w:tcW w:w="0" w:type="auto"/>
            <w:vAlign w:val="center"/>
            <w:hideMark/>
          </w:tcPr>
          <w:p w14:paraId="504B4404" w14:textId="77777777" w:rsidR="001E4429" w:rsidRDefault="001E4429" w:rsidP="00424C94">
            <w:r>
              <w:t xml:space="preserve"> Optional</w:t>
            </w:r>
          </w:p>
        </w:tc>
        <w:tc>
          <w:tcPr>
            <w:tcW w:w="0" w:type="auto"/>
            <w:vAlign w:val="center"/>
            <w:hideMark/>
          </w:tcPr>
          <w:p w14:paraId="727D20B2" w14:textId="77777777" w:rsidR="001E4429" w:rsidRDefault="001E4429" w:rsidP="00424C94">
            <w:r>
              <w:t>Handles errors if they occur during execution</w:t>
            </w:r>
          </w:p>
        </w:tc>
      </w:tr>
    </w:tbl>
    <w:p w14:paraId="7FDB5F87" w14:textId="77777777" w:rsidR="001E4429" w:rsidRDefault="001E4429" w:rsidP="001E4429">
      <w:pPr>
        <w:pStyle w:val="HTMLPreformatted"/>
        <w:rPr>
          <w:rStyle w:val="HTMLCode"/>
          <w:rFonts w:eastAsiaTheme="majorEastAsia"/>
        </w:rPr>
      </w:pPr>
    </w:p>
    <w:p w14:paraId="1DECC5F7" w14:textId="77777777" w:rsidR="001E4429" w:rsidRDefault="001E4429" w:rsidP="001E4429">
      <w:pPr>
        <w:pStyle w:val="HTMLPreformatted"/>
        <w:rPr>
          <w:rStyle w:val="HTMLCode"/>
          <w:rFonts w:eastAsiaTheme="majorEastAsia"/>
        </w:rPr>
      </w:pPr>
    </w:p>
    <w:p w14:paraId="1F735B64" w14:textId="77777777" w:rsidR="001E4429" w:rsidRDefault="001E4429" w:rsidP="001E4429">
      <w:pPr>
        <w:pStyle w:val="Heading3"/>
        <w:rPr>
          <w:rStyle w:val="Strong"/>
          <w:b/>
          <w:bCs/>
        </w:rPr>
      </w:pPr>
      <w:r>
        <w:t>2️</w:t>
      </w:r>
      <w:r>
        <w:rPr>
          <w:rFonts w:ascii="Tahoma" w:hAnsi="Tahoma" w:cs="Tahoma"/>
        </w:rPr>
        <w:t>⃣</w:t>
      </w:r>
      <w:r>
        <w:t xml:space="preserve"> </w:t>
      </w:r>
      <w:r>
        <w:rPr>
          <w:rStyle w:val="Strong"/>
          <w:b/>
          <w:bCs/>
        </w:rPr>
        <w:t>Named Block with Header (Procedure)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5"/>
        <w:gridCol w:w="1340"/>
        <w:gridCol w:w="5927"/>
      </w:tblGrid>
      <w:tr w:rsidR="001E4429" w:rsidRPr="0012292A" w14:paraId="6976F36E" w14:textId="77777777" w:rsidTr="00424C94">
        <w:trPr>
          <w:tblHeader/>
          <w:tblCellSpacing w:w="15" w:type="dxa"/>
        </w:trPr>
        <w:tc>
          <w:tcPr>
            <w:tcW w:w="0" w:type="auto"/>
            <w:vAlign w:val="center"/>
            <w:hideMark/>
          </w:tcPr>
          <w:p w14:paraId="2785C9D2" w14:textId="77777777" w:rsidR="001E4429" w:rsidRPr="0012292A" w:rsidRDefault="001E4429" w:rsidP="00424C94">
            <w:pPr>
              <w:spacing w:after="0" w:line="240" w:lineRule="auto"/>
              <w:jc w:val="center"/>
              <w:rPr>
                <w:rFonts w:ascii="Times New Roman" w:eastAsia="Times New Roman" w:hAnsi="Times New Roman" w:cs="Times New Roman"/>
                <w:b/>
                <w:bCs/>
                <w:sz w:val="24"/>
                <w:szCs w:val="24"/>
                <w:lang w:val="en-IN" w:eastAsia="en-IN"/>
              </w:rPr>
            </w:pPr>
            <w:r w:rsidRPr="0012292A">
              <w:rPr>
                <w:rFonts w:ascii="Times New Roman" w:eastAsia="Times New Roman" w:hAnsi="Times New Roman" w:cs="Times New Roman"/>
                <w:b/>
                <w:bCs/>
                <w:sz w:val="24"/>
                <w:szCs w:val="24"/>
                <w:lang w:val="en-IN" w:eastAsia="en-IN"/>
              </w:rPr>
              <w:t>Section</w:t>
            </w:r>
          </w:p>
        </w:tc>
        <w:tc>
          <w:tcPr>
            <w:tcW w:w="0" w:type="auto"/>
            <w:vAlign w:val="center"/>
            <w:hideMark/>
          </w:tcPr>
          <w:p w14:paraId="529C437F" w14:textId="77777777" w:rsidR="001E4429" w:rsidRPr="0012292A" w:rsidRDefault="001E4429" w:rsidP="00424C94">
            <w:pPr>
              <w:spacing w:after="0" w:line="240" w:lineRule="auto"/>
              <w:jc w:val="center"/>
              <w:rPr>
                <w:rFonts w:ascii="Times New Roman" w:eastAsia="Times New Roman" w:hAnsi="Times New Roman" w:cs="Times New Roman"/>
                <w:b/>
                <w:bCs/>
                <w:sz w:val="24"/>
                <w:szCs w:val="24"/>
                <w:lang w:val="en-IN" w:eastAsia="en-IN"/>
              </w:rPr>
            </w:pPr>
            <w:r w:rsidRPr="0012292A">
              <w:rPr>
                <w:rFonts w:ascii="Times New Roman" w:eastAsia="Times New Roman" w:hAnsi="Times New Roman" w:cs="Times New Roman"/>
                <w:b/>
                <w:bCs/>
                <w:sz w:val="24"/>
                <w:szCs w:val="24"/>
                <w:lang w:val="en-IN" w:eastAsia="en-IN"/>
              </w:rPr>
              <w:t>Mandatory?</w:t>
            </w:r>
          </w:p>
        </w:tc>
        <w:tc>
          <w:tcPr>
            <w:tcW w:w="0" w:type="auto"/>
            <w:vAlign w:val="center"/>
            <w:hideMark/>
          </w:tcPr>
          <w:p w14:paraId="4FD6408B" w14:textId="77777777" w:rsidR="001E4429" w:rsidRPr="0012292A" w:rsidRDefault="001E4429" w:rsidP="00424C94">
            <w:pPr>
              <w:spacing w:after="0" w:line="240" w:lineRule="auto"/>
              <w:jc w:val="center"/>
              <w:rPr>
                <w:rFonts w:ascii="Times New Roman" w:eastAsia="Times New Roman" w:hAnsi="Times New Roman" w:cs="Times New Roman"/>
                <w:b/>
                <w:bCs/>
                <w:sz w:val="24"/>
                <w:szCs w:val="24"/>
                <w:lang w:val="en-IN" w:eastAsia="en-IN"/>
              </w:rPr>
            </w:pPr>
            <w:r w:rsidRPr="0012292A">
              <w:rPr>
                <w:rFonts w:ascii="Times New Roman" w:eastAsia="Times New Roman" w:hAnsi="Times New Roman" w:cs="Times New Roman"/>
                <w:b/>
                <w:bCs/>
                <w:sz w:val="24"/>
                <w:szCs w:val="24"/>
                <w:lang w:val="en-IN" w:eastAsia="en-IN"/>
              </w:rPr>
              <w:t>Description</w:t>
            </w:r>
          </w:p>
        </w:tc>
      </w:tr>
      <w:tr w:rsidR="001E4429" w:rsidRPr="0012292A" w14:paraId="5CCAB200" w14:textId="77777777" w:rsidTr="00424C94">
        <w:trPr>
          <w:tblCellSpacing w:w="15" w:type="dxa"/>
        </w:trPr>
        <w:tc>
          <w:tcPr>
            <w:tcW w:w="0" w:type="auto"/>
            <w:vAlign w:val="center"/>
            <w:hideMark/>
          </w:tcPr>
          <w:p w14:paraId="1365A21F" w14:textId="77777777" w:rsidR="001E4429" w:rsidRPr="0012292A" w:rsidRDefault="001E4429" w:rsidP="00424C94">
            <w:pPr>
              <w:spacing w:after="0" w:line="240" w:lineRule="auto"/>
              <w:rPr>
                <w:rFonts w:ascii="Times New Roman" w:eastAsia="Times New Roman" w:hAnsi="Times New Roman" w:cs="Times New Roman"/>
                <w:sz w:val="24"/>
                <w:szCs w:val="24"/>
                <w:lang w:val="en-IN" w:eastAsia="en-IN"/>
              </w:rPr>
            </w:pPr>
            <w:r w:rsidRPr="0012292A">
              <w:rPr>
                <w:rFonts w:ascii="Times New Roman" w:eastAsia="Times New Roman" w:hAnsi="Times New Roman" w:cs="Times New Roman"/>
                <w:b/>
                <w:bCs/>
                <w:sz w:val="24"/>
                <w:szCs w:val="24"/>
                <w:lang w:val="en-IN" w:eastAsia="en-IN"/>
              </w:rPr>
              <w:t>Header</w:t>
            </w:r>
          </w:p>
        </w:tc>
        <w:tc>
          <w:tcPr>
            <w:tcW w:w="0" w:type="auto"/>
            <w:vAlign w:val="center"/>
            <w:hideMark/>
          </w:tcPr>
          <w:p w14:paraId="3D094CF6" w14:textId="77777777" w:rsidR="001E4429" w:rsidRPr="0012292A" w:rsidRDefault="001E4429" w:rsidP="00424C94">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w:t>
            </w:r>
            <w:r w:rsidRPr="0012292A">
              <w:rPr>
                <w:rFonts w:ascii="Times New Roman" w:eastAsia="Times New Roman" w:hAnsi="Times New Roman" w:cs="Times New Roman"/>
                <w:sz w:val="24"/>
                <w:szCs w:val="24"/>
                <w:lang w:val="en-IN" w:eastAsia="en-IN"/>
              </w:rPr>
              <w:t>Optional</w:t>
            </w:r>
          </w:p>
        </w:tc>
        <w:tc>
          <w:tcPr>
            <w:tcW w:w="0" w:type="auto"/>
            <w:vAlign w:val="center"/>
            <w:hideMark/>
          </w:tcPr>
          <w:p w14:paraId="28DA6112" w14:textId="77777777" w:rsidR="001E4429" w:rsidRPr="0012292A" w:rsidRDefault="001E4429" w:rsidP="00424C94">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w:t>
            </w:r>
            <w:r w:rsidRPr="0012292A">
              <w:rPr>
                <w:rFonts w:ascii="Times New Roman" w:eastAsia="Times New Roman" w:hAnsi="Times New Roman" w:cs="Times New Roman"/>
                <w:sz w:val="24"/>
                <w:szCs w:val="24"/>
                <w:lang w:val="en-IN" w:eastAsia="en-IN"/>
              </w:rPr>
              <w:t>Used for named blocks like procedures/functions</w:t>
            </w:r>
          </w:p>
        </w:tc>
      </w:tr>
    </w:tbl>
    <w:p w14:paraId="671B8842" w14:textId="77777777" w:rsidR="001E4429" w:rsidRPr="0012292A" w:rsidRDefault="001E4429" w:rsidP="001E4429"/>
    <w:p w14:paraId="26473926" w14:textId="77777777" w:rsidR="001E4429" w:rsidRDefault="001E4429" w:rsidP="001E4429">
      <w:pPr>
        <w:pStyle w:val="HTMLPreformatted"/>
        <w:rPr>
          <w:rStyle w:val="HTMLCode"/>
          <w:rFonts w:eastAsiaTheme="majorEastAsia"/>
        </w:rPr>
      </w:pPr>
      <w:r>
        <w:rPr>
          <w:rStyle w:val="hljs-keyword"/>
          <w:rFonts w:eastAsiaTheme="majorEastAsia"/>
        </w:rPr>
        <w:t>CREATE</w:t>
      </w:r>
      <w:r>
        <w:rPr>
          <w:rStyle w:val="HTMLCode"/>
          <w:rFonts w:eastAsiaTheme="majorEastAsia"/>
        </w:rPr>
        <w:t xml:space="preserve"> </w:t>
      </w:r>
      <w:r>
        <w:rPr>
          <w:rStyle w:val="hljs-keyword"/>
          <w:rFonts w:eastAsiaTheme="majorEastAsia"/>
        </w:rPr>
        <w:t>OR</w:t>
      </w:r>
      <w:r>
        <w:rPr>
          <w:rStyle w:val="HTMLCode"/>
          <w:rFonts w:eastAsiaTheme="majorEastAsia"/>
        </w:rPr>
        <w:t xml:space="preserve"> REPLACE </w:t>
      </w:r>
      <w:r>
        <w:rPr>
          <w:rStyle w:val="hljs-keyword"/>
          <w:rFonts w:eastAsiaTheme="majorEastAsia"/>
        </w:rPr>
        <w:t>PROCEDURE</w:t>
      </w:r>
      <w:r>
        <w:rPr>
          <w:rStyle w:val="HTMLCode"/>
          <w:rFonts w:eastAsiaTheme="majorEastAsia"/>
        </w:rPr>
        <w:t xml:space="preserve"> </w:t>
      </w:r>
      <w:proofErr w:type="spellStart"/>
      <w:r>
        <w:rPr>
          <w:rStyle w:val="HTMLCode"/>
          <w:rFonts w:eastAsiaTheme="majorEastAsia"/>
        </w:rPr>
        <w:t>greet_</w:t>
      </w:r>
      <w:proofErr w:type="gramStart"/>
      <w:r>
        <w:rPr>
          <w:rStyle w:val="HTMLCode"/>
          <w:rFonts w:eastAsiaTheme="majorEastAsia"/>
        </w:rPr>
        <w:t>user</w:t>
      </w:r>
      <w:proofErr w:type="spellEnd"/>
      <w:r>
        <w:rPr>
          <w:rStyle w:val="HTMLCode"/>
          <w:rFonts w:eastAsiaTheme="majorEastAsia"/>
        </w:rPr>
        <w:t>(</w:t>
      </w:r>
      <w:proofErr w:type="spellStart"/>
      <w:proofErr w:type="gramEnd"/>
      <w:r>
        <w:rPr>
          <w:rStyle w:val="HTMLCode"/>
          <w:rFonts w:eastAsiaTheme="majorEastAsia"/>
        </w:rPr>
        <w:t>p_name</w:t>
      </w:r>
      <w:proofErr w:type="spellEnd"/>
      <w:r>
        <w:rPr>
          <w:rStyle w:val="HTMLCode"/>
          <w:rFonts w:eastAsiaTheme="majorEastAsia"/>
        </w:rPr>
        <w:t xml:space="preserve"> VARCHAR2)</w:t>
      </w:r>
    </w:p>
    <w:p w14:paraId="1568333C" w14:textId="77777777" w:rsidR="001E4429" w:rsidRDefault="001E4429" w:rsidP="001E4429">
      <w:pPr>
        <w:pStyle w:val="HTMLPreformatted"/>
        <w:rPr>
          <w:rStyle w:val="HTMLCode"/>
          <w:rFonts w:eastAsiaTheme="majorEastAsia"/>
        </w:rPr>
      </w:pPr>
      <w:proofErr w:type="gramStart"/>
      <w:r>
        <w:rPr>
          <w:rStyle w:val="hljs-keyword"/>
          <w:rFonts w:eastAsiaTheme="majorEastAsia"/>
        </w:rPr>
        <w:t>IS</w:t>
      </w:r>
      <w:r>
        <w:rPr>
          <w:rStyle w:val="HTMLCode"/>
          <w:rFonts w:eastAsiaTheme="majorEastAsia"/>
        </w:rPr>
        <w:t xml:space="preserve">  </w:t>
      </w:r>
      <w:r>
        <w:rPr>
          <w:rStyle w:val="hljs-comment"/>
        </w:rPr>
        <w:t>--</w:t>
      </w:r>
      <w:proofErr w:type="gramEnd"/>
      <w:r>
        <w:rPr>
          <w:rStyle w:val="hljs-comment"/>
        </w:rPr>
        <w:t xml:space="preserve"> &lt;&lt; Header ends here</w:t>
      </w:r>
    </w:p>
    <w:p w14:paraId="598242C3" w14:textId="77777777" w:rsidR="001E4429" w:rsidRDefault="001E4429" w:rsidP="001E4429">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v_msg</w:t>
      </w:r>
      <w:proofErr w:type="spellEnd"/>
      <w:r>
        <w:rPr>
          <w:rStyle w:val="HTMLCode"/>
          <w:rFonts w:eastAsiaTheme="majorEastAsia"/>
        </w:rPr>
        <w:t xml:space="preserve"> VARCHAR2(</w:t>
      </w:r>
      <w:r>
        <w:rPr>
          <w:rStyle w:val="hljs-number"/>
        </w:rPr>
        <w:t>100</w:t>
      </w:r>
      <w:r>
        <w:rPr>
          <w:rStyle w:val="HTMLCode"/>
          <w:rFonts w:eastAsiaTheme="majorEastAsia"/>
        </w:rPr>
        <w:t>);</w:t>
      </w:r>
    </w:p>
    <w:p w14:paraId="754814FE" w14:textId="77777777" w:rsidR="001E4429" w:rsidRDefault="001E4429" w:rsidP="001E4429">
      <w:pPr>
        <w:pStyle w:val="HTMLPreformatted"/>
        <w:rPr>
          <w:rStyle w:val="HTMLCode"/>
          <w:rFonts w:eastAsiaTheme="majorEastAsia"/>
        </w:rPr>
      </w:pPr>
      <w:r>
        <w:rPr>
          <w:rStyle w:val="hljs-keyword"/>
          <w:rFonts w:eastAsiaTheme="majorEastAsia"/>
        </w:rPr>
        <w:t>BEGIN</w:t>
      </w:r>
    </w:p>
    <w:p w14:paraId="695A5287" w14:textId="77777777" w:rsidR="001E4429" w:rsidRDefault="001E4429" w:rsidP="001E4429">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v_</w:t>
      </w:r>
      <w:proofErr w:type="gramStart"/>
      <w:r>
        <w:rPr>
          <w:rStyle w:val="HTMLCode"/>
          <w:rFonts w:eastAsiaTheme="majorEastAsia"/>
        </w:rPr>
        <w:t>msg</w:t>
      </w:r>
      <w:proofErr w:type="spellEnd"/>
      <w:r>
        <w:rPr>
          <w:rStyle w:val="HTMLCode"/>
          <w:rFonts w:eastAsiaTheme="majorEastAsia"/>
        </w:rPr>
        <w:t xml:space="preserve"> :</w:t>
      </w:r>
      <w:proofErr w:type="gramEnd"/>
      <w:r>
        <w:rPr>
          <w:rStyle w:val="hljs-operator"/>
          <w:rFonts w:eastAsiaTheme="majorEastAsia"/>
        </w:rPr>
        <w:t>=</w:t>
      </w:r>
      <w:r>
        <w:rPr>
          <w:rStyle w:val="HTMLCode"/>
          <w:rFonts w:eastAsiaTheme="majorEastAsia"/>
        </w:rPr>
        <w:t xml:space="preserve"> </w:t>
      </w:r>
      <w:r>
        <w:rPr>
          <w:rStyle w:val="hljs-string"/>
        </w:rPr>
        <w:t>'Hello, '</w:t>
      </w:r>
      <w:r>
        <w:rPr>
          <w:rStyle w:val="HTMLCode"/>
          <w:rFonts w:eastAsiaTheme="majorEastAsia"/>
        </w:rPr>
        <w:t xml:space="preserve"> </w:t>
      </w:r>
      <w:r>
        <w:rPr>
          <w:rStyle w:val="hljs-operator"/>
          <w:rFonts w:eastAsiaTheme="majorEastAsia"/>
        </w:rPr>
        <w:t>||</w:t>
      </w:r>
      <w:r>
        <w:rPr>
          <w:rStyle w:val="HTMLCode"/>
          <w:rFonts w:eastAsiaTheme="majorEastAsia"/>
        </w:rPr>
        <w:t xml:space="preserve"> </w:t>
      </w:r>
      <w:proofErr w:type="spellStart"/>
      <w:r>
        <w:rPr>
          <w:rStyle w:val="HTMLCode"/>
          <w:rFonts w:eastAsiaTheme="majorEastAsia"/>
        </w:rPr>
        <w:t>p_name</w:t>
      </w:r>
      <w:proofErr w:type="spellEnd"/>
      <w:r>
        <w:rPr>
          <w:rStyle w:val="HTMLCode"/>
          <w:rFonts w:eastAsiaTheme="majorEastAsia"/>
        </w:rPr>
        <w:t>;</w:t>
      </w:r>
    </w:p>
    <w:p w14:paraId="491CE16E" w14:textId="77777777" w:rsidR="001E4429" w:rsidRDefault="001E4429" w:rsidP="001E4429">
      <w:pPr>
        <w:pStyle w:val="HTMLPreformatted"/>
        <w:rPr>
          <w:rStyle w:val="HTMLCode"/>
          <w:rFonts w:eastAsiaTheme="majorEastAsia"/>
        </w:rPr>
      </w:pPr>
      <w:r>
        <w:rPr>
          <w:rStyle w:val="HTMLCode"/>
          <w:rFonts w:eastAsiaTheme="majorEastAsia"/>
        </w:rPr>
        <w:lastRenderedPageBreak/>
        <w:t xml:space="preserve">  DBMS_OUTPUT.PUT_LINE(</w:t>
      </w:r>
      <w:proofErr w:type="spellStart"/>
      <w:r>
        <w:rPr>
          <w:rStyle w:val="HTMLCode"/>
          <w:rFonts w:eastAsiaTheme="majorEastAsia"/>
        </w:rPr>
        <w:t>v_msg</w:t>
      </w:r>
      <w:proofErr w:type="spellEnd"/>
      <w:r>
        <w:rPr>
          <w:rStyle w:val="HTMLCode"/>
          <w:rFonts w:eastAsiaTheme="majorEastAsia"/>
        </w:rPr>
        <w:t>);</w:t>
      </w:r>
    </w:p>
    <w:p w14:paraId="74011160" w14:textId="77777777" w:rsidR="001E4429" w:rsidRDefault="001E4429" w:rsidP="001E4429">
      <w:pPr>
        <w:pStyle w:val="HTMLPreformatted"/>
        <w:rPr>
          <w:rStyle w:val="HTMLCode"/>
          <w:rFonts w:eastAsiaTheme="majorEastAsia"/>
        </w:rPr>
      </w:pPr>
      <w:r>
        <w:rPr>
          <w:rStyle w:val="hljs-keyword"/>
          <w:rFonts w:eastAsiaTheme="majorEastAsia"/>
        </w:rPr>
        <w:t>END</w:t>
      </w:r>
      <w:r>
        <w:rPr>
          <w:rStyle w:val="HTMLCode"/>
          <w:rFonts w:eastAsiaTheme="majorEastAsia"/>
        </w:rPr>
        <w:t>;</w:t>
      </w:r>
    </w:p>
    <w:p w14:paraId="68047699" w14:textId="77777777" w:rsidR="001E4429" w:rsidRDefault="001E4429" w:rsidP="001E4429">
      <w:pPr>
        <w:pStyle w:val="HTMLPreformatted"/>
        <w:rPr>
          <w:rStyle w:val="HTMLCode"/>
          <w:rFonts w:eastAsiaTheme="majorEastAsia"/>
        </w:rPr>
      </w:pPr>
      <w:r>
        <w:rPr>
          <w:rStyle w:val="hljs-operator"/>
          <w:rFonts w:eastAsiaTheme="majorEastAsia"/>
        </w:rPr>
        <w:t>/</w:t>
      </w:r>
    </w:p>
    <w:p w14:paraId="0E46CCFD" w14:textId="77777777" w:rsidR="001E4429" w:rsidRDefault="001E4429" w:rsidP="001E4429">
      <w:pPr>
        <w:pStyle w:val="NormalWeb"/>
      </w:pPr>
      <w:r>
        <w:rPr>
          <w:rFonts w:ascii="Segoe UI Emoji" w:hAnsi="Segoe UI Emoji" w:cs="Segoe UI Emoji"/>
        </w:rPr>
        <w:t>🔹</w:t>
      </w:r>
      <w:r>
        <w:t xml:space="preserve"> Here, </w:t>
      </w:r>
      <w:proofErr w:type="spellStart"/>
      <w:r>
        <w:rPr>
          <w:rStyle w:val="HTMLCode"/>
          <w:rFonts w:eastAsiaTheme="majorEastAsia"/>
        </w:rPr>
        <w:t>greet_</w:t>
      </w:r>
      <w:proofErr w:type="gramStart"/>
      <w:r>
        <w:rPr>
          <w:rStyle w:val="HTMLCode"/>
          <w:rFonts w:eastAsiaTheme="majorEastAsia"/>
        </w:rPr>
        <w:t>user</w:t>
      </w:r>
      <w:proofErr w:type="spellEnd"/>
      <w:r>
        <w:rPr>
          <w:rStyle w:val="HTMLCode"/>
          <w:rFonts w:eastAsiaTheme="majorEastAsia"/>
        </w:rPr>
        <w:t>(</w:t>
      </w:r>
      <w:proofErr w:type="spellStart"/>
      <w:proofErr w:type="gramEnd"/>
      <w:r>
        <w:rPr>
          <w:rStyle w:val="HTMLCode"/>
          <w:rFonts w:eastAsiaTheme="majorEastAsia"/>
        </w:rPr>
        <w:t>p_name</w:t>
      </w:r>
      <w:proofErr w:type="spellEnd"/>
      <w:r>
        <w:rPr>
          <w:rStyle w:val="HTMLCode"/>
          <w:rFonts w:eastAsiaTheme="majorEastAsia"/>
        </w:rPr>
        <w:t xml:space="preserve"> VARCHAR2)</w:t>
      </w:r>
      <w:r>
        <w:t xml:space="preserve"> is the </w:t>
      </w:r>
      <w:r>
        <w:rPr>
          <w:rStyle w:val="Strong"/>
        </w:rPr>
        <w:t>header</w:t>
      </w:r>
      <w:r>
        <w:t xml:space="preserve"> of the procedure.</w:t>
      </w:r>
    </w:p>
    <w:p w14:paraId="4D32AD9F" w14:textId="77777777" w:rsidR="001E4429" w:rsidRDefault="0095210F" w:rsidP="001E4429">
      <w:r>
        <w:pict w14:anchorId="7667A156">
          <v:rect id="_x0000_i1039" style="width:0;height:1.5pt" o:hralign="center" o:hrstd="t" o:hr="t" fillcolor="#a0a0a0" stroked="f"/>
        </w:pict>
      </w:r>
    </w:p>
    <w:p w14:paraId="2C3B90F1" w14:textId="77777777" w:rsidR="001E4429" w:rsidRDefault="001E4429" w:rsidP="001E4429">
      <w:pPr>
        <w:pStyle w:val="Heading2"/>
      </w:pPr>
      <w:r>
        <w:rPr>
          <w:rFonts w:ascii="Segoe UI Emoji" w:hAnsi="Segoe UI Emoji" w:cs="Segoe UI Emoji"/>
        </w:rPr>
        <w:t>💡</w:t>
      </w:r>
      <w:r>
        <w:t xml:space="preserve">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4"/>
        <w:gridCol w:w="1270"/>
        <w:gridCol w:w="4705"/>
      </w:tblGrid>
      <w:tr w:rsidR="001E4429" w14:paraId="53094158" w14:textId="77777777" w:rsidTr="00424C94">
        <w:trPr>
          <w:tblHeader/>
          <w:tblCellSpacing w:w="15" w:type="dxa"/>
        </w:trPr>
        <w:tc>
          <w:tcPr>
            <w:tcW w:w="0" w:type="auto"/>
            <w:vAlign w:val="center"/>
            <w:hideMark/>
          </w:tcPr>
          <w:p w14:paraId="043441C6" w14:textId="77777777" w:rsidR="001E4429" w:rsidRDefault="001E4429" w:rsidP="00424C94">
            <w:pPr>
              <w:jc w:val="center"/>
              <w:rPr>
                <w:b/>
                <w:bCs/>
              </w:rPr>
            </w:pPr>
            <w:r>
              <w:rPr>
                <w:b/>
                <w:bCs/>
              </w:rPr>
              <w:t>Section</w:t>
            </w:r>
          </w:p>
        </w:tc>
        <w:tc>
          <w:tcPr>
            <w:tcW w:w="0" w:type="auto"/>
            <w:vAlign w:val="center"/>
            <w:hideMark/>
          </w:tcPr>
          <w:p w14:paraId="63CC02B3" w14:textId="77777777" w:rsidR="001E4429" w:rsidRDefault="001E4429" w:rsidP="00424C94">
            <w:pPr>
              <w:jc w:val="center"/>
              <w:rPr>
                <w:b/>
                <w:bCs/>
              </w:rPr>
            </w:pPr>
            <w:r>
              <w:rPr>
                <w:b/>
                <w:bCs/>
              </w:rPr>
              <w:t>Mandatory?</w:t>
            </w:r>
          </w:p>
        </w:tc>
        <w:tc>
          <w:tcPr>
            <w:tcW w:w="0" w:type="auto"/>
            <w:vAlign w:val="center"/>
            <w:hideMark/>
          </w:tcPr>
          <w:p w14:paraId="24906897" w14:textId="77777777" w:rsidR="001E4429" w:rsidRDefault="001E4429" w:rsidP="00424C94">
            <w:pPr>
              <w:jc w:val="center"/>
              <w:rPr>
                <w:b/>
                <w:bCs/>
              </w:rPr>
            </w:pPr>
            <w:r>
              <w:rPr>
                <w:b/>
                <w:bCs/>
              </w:rPr>
              <w:t>Description</w:t>
            </w:r>
          </w:p>
        </w:tc>
      </w:tr>
      <w:tr w:rsidR="001E4429" w14:paraId="0CAA3B61" w14:textId="77777777" w:rsidTr="00424C94">
        <w:trPr>
          <w:tblCellSpacing w:w="15" w:type="dxa"/>
        </w:trPr>
        <w:tc>
          <w:tcPr>
            <w:tcW w:w="0" w:type="auto"/>
            <w:vAlign w:val="center"/>
            <w:hideMark/>
          </w:tcPr>
          <w:p w14:paraId="251CBAAA" w14:textId="77777777" w:rsidR="001E4429" w:rsidRDefault="001E4429" w:rsidP="00424C94">
            <w:r>
              <w:rPr>
                <w:rStyle w:val="Strong"/>
              </w:rPr>
              <w:t>Header</w:t>
            </w:r>
          </w:p>
        </w:tc>
        <w:tc>
          <w:tcPr>
            <w:tcW w:w="0" w:type="auto"/>
            <w:vAlign w:val="center"/>
            <w:hideMark/>
          </w:tcPr>
          <w:p w14:paraId="5A31E299" w14:textId="77777777" w:rsidR="001E4429" w:rsidRDefault="001E4429" w:rsidP="00424C94">
            <w:r>
              <w:t xml:space="preserve"> Optional</w:t>
            </w:r>
          </w:p>
        </w:tc>
        <w:tc>
          <w:tcPr>
            <w:tcW w:w="0" w:type="auto"/>
            <w:vAlign w:val="center"/>
            <w:hideMark/>
          </w:tcPr>
          <w:p w14:paraId="46CEF56D" w14:textId="77777777" w:rsidR="001E4429" w:rsidRDefault="001E4429" w:rsidP="00424C94">
            <w:r>
              <w:t>Used for named blocks like procedures/functions</w:t>
            </w:r>
          </w:p>
        </w:tc>
      </w:tr>
      <w:tr w:rsidR="001E4429" w14:paraId="7E809DE0" w14:textId="77777777" w:rsidTr="00424C94">
        <w:trPr>
          <w:tblCellSpacing w:w="15" w:type="dxa"/>
        </w:trPr>
        <w:tc>
          <w:tcPr>
            <w:tcW w:w="0" w:type="auto"/>
            <w:vAlign w:val="center"/>
            <w:hideMark/>
          </w:tcPr>
          <w:p w14:paraId="79B4B779" w14:textId="77777777" w:rsidR="001E4429" w:rsidRDefault="001E4429" w:rsidP="00424C94">
            <w:r>
              <w:rPr>
                <w:rStyle w:val="Strong"/>
              </w:rPr>
              <w:t>Declaration</w:t>
            </w:r>
          </w:p>
        </w:tc>
        <w:tc>
          <w:tcPr>
            <w:tcW w:w="0" w:type="auto"/>
            <w:vAlign w:val="center"/>
            <w:hideMark/>
          </w:tcPr>
          <w:p w14:paraId="24EFA8DA" w14:textId="77777777" w:rsidR="001E4429" w:rsidRDefault="001E4429" w:rsidP="00424C94">
            <w:r>
              <w:t xml:space="preserve"> Optional</w:t>
            </w:r>
          </w:p>
        </w:tc>
        <w:tc>
          <w:tcPr>
            <w:tcW w:w="0" w:type="auto"/>
            <w:vAlign w:val="center"/>
            <w:hideMark/>
          </w:tcPr>
          <w:p w14:paraId="192D6B78" w14:textId="77777777" w:rsidR="001E4429" w:rsidRDefault="001E4429" w:rsidP="00424C94">
            <w:r>
              <w:t>Declare variables/constants/cursors</w:t>
            </w:r>
          </w:p>
        </w:tc>
      </w:tr>
      <w:tr w:rsidR="001E4429" w14:paraId="00897625" w14:textId="77777777" w:rsidTr="00424C94">
        <w:trPr>
          <w:tblCellSpacing w:w="15" w:type="dxa"/>
        </w:trPr>
        <w:tc>
          <w:tcPr>
            <w:tcW w:w="0" w:type="auto"/>
            <w:vAlign w:val="center"/>
            <w:hideMark/>
          </w:tcPr>
          <w:p w14:paraId="27359EED" w14:textId="77777777" w:rsidR="001E4429" w:rsidRDefault="001E4429" w:rsidP="00424C94">
            <w:r>
              <w:rPr>
                <w:rStyle w:val="Strong"/>
              </w:rPr>
              <w:t>Execution (BEGIN)</w:t>
            </w:r>
          </w:p>
        </w:tc>
        <w:tc>
          <w:tcPr>
            <w:tcW w:w="0" w:type="auto"/>
            <w:vAlign w:val="center"/>
            <w:hideMark/>
          </w:tcPr>
          <w:p w14:paraId="4F1EAA03" w14:textId="77777777" w:rsidR="001E4429" w:rsidRDefault="001E4429" w:rsidP="00424C94">
            <w:r>
              <w:t xml:space="preserve"> Yes</w:t>
            </w:r>
          </w:p>
        </w:tc>
        <w:tc>
          <w:tcPr>
            <w:tcW w:w="0" w:type="auto"/>
            <w:vAlign w:val="center"/>
            <w:hideMark/>
          </w:tcPr>
          <w:p w14:paraId="666D0C9B" w14:textId="77777777" w:rsidR="001E4429" w:rsidRDefault="001E4429" w:rsidP="00424C94">
            <w:r>
              <w:t>Main logic happens here</w:t>
            </w:r>
          </w:p>
        </w:tc>
      </w:tr>
      <w:tr w:rsidR="001E4429" w14:paraId="1864B164" w14:textId="77777777" w:rsidTr="00424C94">
        <w:trPr>
          <w:tblCellSpacing w:w="15" w:type="dxa"/>
        </w:trPr>
        <w:tc>
          <w:tcPr>
            <w:tcW w:w="0" w:type="auto"/>
            <w:vAlign w:val="center"/>
            <w:hideMark/>
          </w:tcPr>
          <w:p w14:paraId="34862922" w14:textId="77777777" w:rsidR="001E4429" w:rsidRDefault="001E4429" w:rsidP="00424C94">
            <w:r>
              <w:rPr>
                <w:rStyle w:val="Strong"/>
              </w:rPr>
              <w:t>Exception</w:t>
            </w:r>
          </w:p>
        </w:tc>
        <w:tc>
          <w:tcPr>
            <w:tcW w:w="0" w:type="auto"/>
            <w:vAlign w:val="center"/>
            <w:hideMark/>
          </w:tcPr>
          <w:p w14:paraId="19E4BFF7" w14:textId="77777777" w:rsidR="001E4429" w:rsidRDefault="001E4429" w:rsidP="00424C94">
            <w:r>
              <w:t xml:space="preserve"> Optional</w:t>
            </w:r>
          </w:p>
        </w:tc>
        <w:tc>
          <w:tcPr>
            <w:tcW w:w="0" w:type="auto"/>
            <w:vAlign w:val="center"/>
            <w:hideMark/>
          </w:tcPr>
          <w:p w14:paraId="77A53810" w14:textId="77777777" w:rsidR="001E4429" w:rsidRDefault="001E4429" w:rsidP="00424C94">
            <w:r>
              <w:t>Handles errors if they occur during execution</w:t>
            </w:r>
          </w:p>
        </w:tc>
      </w:tr>
    </w:tbl>
    <w:p w14:paraId="69F61707" w14:textId="77777777" w:rsidR="001E4429" w:rsidRDefault="0095210F" w:rsidP="001E4429">
      <w:r>
        <w:pict w14:anchorId="00A55F7A">
          <v:rect id="_x0000_i1040" style="width:0;height:1.5pt" o:hralign="center" o:hrstd="t" o:hr="t" fillcolor="#a0a0a0" stroked="f"/>
        </w:pict>
      </w:r>
    </w:p>
    <w:p w14:paraId="20DE4F3F" w14:textId="77777777" w:rsidR="001E4429" w:rsidRDefault="001E4429" w:rsidP="001E4429">
      <w:pPr>
        <w:pStyle w:val="Heading3"/>
      </w:pPr>
      <w:r>
        <w:rPr>
          <w:rFonts w:ascii="Segoe UI Emoji" w:hAnsi="Segoe UI Emoji" w:cs="Segoe UI Emoji"/>
        </w:rPr>
        <w:t>🔍</w:t>
      </w:r>
      <w:r>
        <w:t xml:space="preserve"> Q: </w:t>
      </w:r>
      <w:r>
        <w:rPr>
          <w:rStyle w:val="Strong"/>
          <w:b/>
          <w:bCs/>
        </w:rPr>
        <w:t xml:space="preserve">What is </w:t>
      </w:r>
      <w:proofErr w:type="spellStart"/>
      <w:r>
        <w:rPr>
          <w:rStyle w:val="HTMLCode"/>
          <w:rFonts w:eastAsiaTheme="majorEastAsia"/>
        </w:rPr>
        <w:t>IS</w:t>
      </w:r>
      <w:proofErr w:type="spellEnd"/>
      <w:r>
        <w:rPr>
          <w:rStyle w:val="Strong"/>
          <w:b/>
          <w:bCs/>
        </w:rPr>
        <w:t xml:space="preserve"> in the PL/SQL procedure?</w:t>
      </w:r>
    </w:p>
    <w:p w14:paraId="0B92E65A" w14:textId="77777777" w:rsidR="001E4429" w:rsidRDefault="001E4429" w:rsidP="001E4429">
      <w:pPr>
        <w:pStyle w:val="NormalWeb"/>
      </w:pPr>
      <w:r>
        <w:rPr>
          <w:rStyle w:val="Strong"/>
        </w:rPr>
        <w:t>Is it mandatory? What does it do?</w:t>
      </w:r>
    </w:p>
    <w:p w14:paraId="1D9BC298" w14:textId="77777777" w:rsidR="001E4429" w:rsidRDefault="0095210F" w:rsidP="001E4429">
      <w:r>
        <w:pict w14:anchorId="634C68EA">
          <v:rect id="_x0000_i1041" style="width:0;height:1.5pt" o:hralign="center" o:hrstd="t" o:hr="t" fillcolor="#a0a0a0" stroked="f"/>
        </w:pict>
      </w:r>
    </w:p>
    <w:p w14:paraId="7B850806" w14:textId="77777777" w:rsidR="001E4429" w:rsidRDefault="001E4429" w:rsidP="001E4429">
      <w:pPr>
        <w:pStyle w:val="Heading3"/>
      </w:pPr>
      <w:r>
        <w:rPr>
          <w:rFonts w:ascii="Segoe UI Emoji" w:hAnsi="Segoe UI Emoji" w:cs="Segoe UI Emoji"/>
        </w:rPr>
        <w:t>✅</w:t>
      </w:r>
      <w:r>
        <w:t xml:space="preserve"> Answer:</w:t>
      </w:r>
    </w:p>
    <w:p w14:paraId="3991C0F8" w14:textId="77777777" w:rsidR="001E4429" w:rsidRDefault="001E4429" w:rsidP="001E4429">
      <w:pPr>
        <w:pStyle w:val="NormalWeb"/>
      </w:pPr>
      <w:r>
        <w:t xml:space="preserve">In a </w:t>
      </w:r>
      <w:r>
        <w:rPr>
          <w:rStyle w:val="Strong"/>
        </w:rPr>
        <w:t>named PL/SQL block</w:t>
      </w:r>
      <w:r>
        <w:t xml:space="preserve"> (like a </w:t>
      </w:r>
      <w:r>
        <w:rPr>
          <w:rStyle w:val="Strong"/>
        </w:rPr>
        <w:t>procedure</w:t>
      </w:r>
      <w:r>
        <w:t xml:space="preserve">, </w:t>
      </w:r>
      <w:r>
        <w:rPr>
          <w:rStyle w:val="Strong"/>
        </w:rPr>
        <w:t>function</w:t>
      </w:r>
      <w:r>
        <w:t xml:space="preserve">, or </w:t>
      </w:r>
      <w:r>
        <w:rPr>
          <w:rStyle w:val="Strong"/>
        </w:rPr>
        <w:t>trigger</w:t>
      </w:r>
      <w:r>
        <w:t xml:space="preserve">), the keyword </w:t>
      </w:r>
      <w:r>
        <w:rPr>
          <w:rStyle w:val="HTMLCode"/>
        </w:rPr>
        <w:t>IS</w:t>
      </w:r>
      <w:r>
        <w:t xml:space="preserve"> (or </w:t>
      </w:r>
      <w:r>
        <w:rPr>
          <w:rStyle w:val="HTMLCode"/>
        </w:rPr>
        <w:t>AS</w:t>
      </w:r>
      <w:r>
        <w:t xml:space="preserve">) is used to </w:t>
      </w:r>
      <w:r>
        <w:rPr>
          <w:rStyle w:val="Strong"/>
        </w:rPr>
        <w:t>begin the definition</w:t>
      </w:r>
      <w:r>
        <w:t xml:space="preserve"> of the block </w:t>
      </w:r>
      <w:r>
        <w:rPr>
          <w:rStyle w:val="Strong"/>
        </w:rPr>
        <w:t>after the header</w:t>
      </w:r>
      <w:r>
        <w:t>.</w:t>
      </w:r>
    </w:p>
    <w:p w14:paraId="27A4CE6D" w14:textId="77777777" w:rsidR="001E4429" w:rsidRDefault="0095210F" w:rsidP="001E4429">
      <w:r>
        <w:pict w14:anchorId="0561CF8D">
          <v:rect id="_x0000_i1042" style="width:0;height:1.5pt" o:hralign="center" o:hrstd="t" o:hr="t" fillcolor="#a0a0a0" stroked="f"/>
        </w:pict>
      </w:r>
    </w:p>
    <w:p w14:paraId="788FE763" w14:textId="77777777" w:rsidR="001E4429" w:rsidRDefault="001E4429" w:rsidP="001E4429">
      <w:pPr>
        <w:pStyle w:val="Heading3"/>
      </w:pPr>
      <w:r>
        <w:rPr>
          <w:rFonts w:ascii="Segoe UI Emoji" w:hAnsi="Segoe UI Emoji" w:cs="Segoe UI Emoji"/>
        </w:rPr>
        <w:t>📌</w:t>
      </w:r>
      <w:r>
        <w:t xml:space="preserve"> </w:t>
      </w:r>
      <w:r>
        <w:rPr>
          <w:rStyle w:val="Strong"/>
          <w:b/>
          <w:bCs/>
        </w:rPr>
        <w:t>Syntax Pattern:</w:t>
      </w:r>
    </w:p>
    <w:p w14:paraId="43ACBF38" w14:textId="77777777" w:rsidR="001E4429" w:rsidRDefault="001E4429" w:rsidP="001E4429">
      <w:pPr>
        <w:pStyle w:val="HTMLPreformatted"/>
        <w:rPr>
          <w:rStyle w:val="HTMLCode"/>
        </w:rPr>
      </w:pPr>
      <w:r>
        <w:rPr>
          <w:rStyle w:val="hljs-keyword"/>
          <w:rFonts w:eastAsiaTheme="majorEastAsia"/>
        </w:rPr>
        <w:t>CREATE</w:t>
      </w:r>
      <w:r>
        <w:rPr>
          <w:rStyle w:val="HTMLCode"/>
        </w:rPr>
        <w:t xml:space="preserve"> [</w:t>
      </w:r>
      <w:r>
        <w:rPr>
          <w:rStyle w:val="hljs-keyword"/>
          <w:rFonts w:eastAsiaTheme="majorEastAsia"/>
        </w:rPr>
        <w:t>OR</w:t>
      </w:r>
      <w:r>
        <w:rPr>
          <w:rStyle w:val="HTMLCode"/>
        </w:rPr>
        <w:t xml:space="preserve"> REPLACE] </w:t>
      </w:r>
      <w:r>
        <w:rPr>
          <w:rStyle w:val="hljs-keyword"/>
          <w:rFonts w:eastAsiaTheme="majorEastAsia"/>
        </w:rPr>
        <w:t>PROCEDURE</w:t>
      </w:r>
      <w:r>
        <w:rPr>
          <w:rStyle w:val="HTMLCode"/>
        </w:rPr>
        <w:t xml:space="preserve"> </w:t>
      </w:r>
      <w:proofErr w:type="spellStart"/>
      <w:r>
        <w:rPr>
          <w:rStyle w:val="HTMLCode"/>
        </w:rPr>
        <w:t>procedure_name</w:t>
      </w:r>
      <w:proofErr w:type="spellEnd"/>
      <w:r>
        <w:rPr>
          <w:rStyle w:val="HTMLCode"/>
        </w:rPr>
        <w:t xml:space="preserve"> (parameters)</w:t>
      </w:r>
    </w:p>
    <w:p w14:paraId="5530A3BB" w14:textId="77777777" w:rsidR="001E4429" w:rsidRDefault="001E4429" w:rsidP="001E4429">
      <w:pPr>
        <w:pStyle w:val="HTMLPreformatted"/>
        <w:rPr>
          <w:rStyle w:val="HTMLCode"/>
        </w:rPr>
      </w:pPr>
      <w:r>
        <w:rPr>
          <w:rStyle w:val="hljs-keyword"/>
          <w:rFonts w:eastAsiaTheme="majorEastAsia"/>
        </w:rPr>
        <w:t>IS</w:t>
      </w:r>
    </w:p>
    <w:p w14:paraId="46061559" w14:textId="77777777" w:rsidR="001E4429" w:rsidRDefault="001E4429" w:rsidP="001E4429">
      <w:pPr>
        <w:pStyle w:val="HTMLPreformatted"/>
        <w:rPr>
          <w:rStyle w:val="HTMLCode"/>
        </w:rPr>
      </w:pPr>
      <w:r>
        <w:rPr>
          <w:rStyle w:val="HTMLCode"/>
        </w:rPr>
        <w:t xml:space="preserve">  </w:t>
      </w:r>
      <w:r>
        <w:rPr>
          <w:rStyle w:val="hljs-comment"/>
        </w:rPr>
        <w:t>-- Declarations</w:t>
      </w:r>
    </w:p>
    <w:p w14:paraId="726DDE0E" w14:textId="77777777" w:rsidR="001E4429" w:rsidRDefault="001E4429" w:rsidP="001E4429">
      <w:pPr>
        <w:pStyle w:val="HTMLPreformatted"/>
        <w:rPr>
          <w:rStyle w:val="HTMLCode"/>
        </w:rPr>
      </w:pPr>
      <w:r>
        <w:rPr>
          <w:rStyle w:val="hljs-keyword"/>
          <w:rFonts w:eastAsiaTheme="majorEastAsia"/>
        </w:rPr>
        <w:t>BEGIN</w:t>
      </w:r>
    </w:p>
    <w:p w14:paraId="7BECC069" w14:textId="77777777" w:rsidR="001E4429" w:rsidRDefault="001E4429" w:rsidP="001E4429">
      <w:pPr>
        <w:pStyle w:val="HTMLPreformatted"/>
        <w:rPr>
          <w:rStyle w:val="HTMLCode"/>
        </w:rPr>
      </w:pPr>
      <w:r>
        <w:rPr>
          <w:rStyle w:val="HTMLCode"/>
        </w:rPr>
        <w:t xml:space="preserve">  </w:t>
      </w:r>
      <w:r>
        <w:rPr>
          <w:rStyle w:val="hljs-comment"/>
        </w:rPr>
        <w:t>-- Executable Statements</w:t>
      </w:r>
    </w:p>
    <w:p w14:paraId="449E69C4" w14:textId="77777777" w:rsidR="001E4429" w:rsidRDefault="001E4429" w:rsidP="001E4429">
      <w:pPr>
        <w:pStyle w:val="HTMLPreformatted"/>
        <w:rPr>
          <w:rStyle w:val="HTMLCode"/>
        </w:rPr>
      </w:pPr>
      <w:r>
        <w:rPr>
          <w:rStyle w:val="hljs-keyword"/>
          <w:rFonts w:eastAsiaTheme="majorEastAsia"/>
        </w:rPr>
        <w:t>END</w:t>
      </w:r>
      <w:r>
        <w:rPr>
          <w:rStyle w:val="HTMLCode"/>
        </w:rPr>
        <w:t>;</w:t>
      </w:r>
    </w:p>
    <w:p w14:paraId="0C4C5428" w14:textId="77777777" w:rsidR="001E4429" w:rsidRDefault="001E4429" w:rsidP="001E4429">
      <w:pPr>
        <w:pStyle w:val="NormalWeb"/>
      </w:pPr>
      <w:r>
        <w:t>or</w:t>
      </w:r>
    </w:p>
    <w:p w14:paraId="67452EBD" w14:textId="77777777" w:rsidR="001E4429" w:rsidRDefault="001E4429" w:rsidP="001E4429">
      <w:pPr>
        <w:pStyle w:val="HTMLPreformatted"/>
        <w:rPr>
          <w:rStyle w:val="HTMLCode"/>
        </w:rPr>
      </w:pPr>
      <w:r>
        <w:rPr>
          <w:rStyle w:val="hljs-keyword"/>
          <w:rFonts w:eastAsiaTheme="majorEastAsia"/>
        </w:rPr>
        <w:t>CREATE</w:t>
      </w:r>
      <w:r>
        <w:rPr>
          <w:rStyle w:val="HTMLCode"/>
        </w:rPr>
        <w:t xml:space="preserve"> [</w:t>
      </w:r>
      <w:r>
        <w:rPr>
          <w:rStyle w:val="hljs-keyword"/>
          <w:rFonts w:eastAsiaTheme="majorEastAsia"/>
        </w:rPr>
        <w:t>OR</w:t>
      </w:r>
      <w:r>
        <w:rPr>
          <w:rStyle w:val="HTMLCode"/>
        </w:rPr>
        <w:t xml:space="preserve"> REPLACE] </w:t>
      </w:r>
      <w:r>
        <w:rPr>
          <w:rStyle w:val="hljs-keyword"/>
          <w:rFonts w:eastAsiaTheme="majorEastAsia"/>
        </w:rPr>
        <w:t>PROCEDURE</w:t>
      </w:r>
      <w:r>
        <w:rPr>
          <w:rStyle w:val="HTMLCode"/>
        </w:rPr>
        <w:t xml:space="preserve"> </w:t>
      </w:r>
      <w:proofErr w:type="spellStart"/>
      <w:r>
        <w:rPr>
          <w:rStyle w:val="HTMLCode"/>
        </w:rPr>
        <w:t>procedure_name</w:t>
      </w:r>
      <w:proofErr w:type="spellEnd"/>
      <w:r>
        <w:rPr>
          <w:rStyle w:val="HTMLCode"/>
        </w:rPr>
        <w:t xml:space="preserve"> (parameters)</w:t>
      </w:r>
    </w:p>
    <w:p w14:paraId="641EE8F1" w14:textId="77777777" w:rsidR="001E4429" w:rsidRDefault="001E4429" w:rsidP="001E4429">
      <w:pPr>
        <w:pStyle w:val="HTMLPreformatted"/>
        <w:rPr>
          <w:rStyle w:val="HTMLCode"/>
        </w:rPr>
      </w:pPr>
      <w:r>
        <w:rPr>
          <w:rStyle w:val="hljs-keyword"/>
          <w:rFonts w:eastAsiaTheme="majorEastAsia"/>
        </w:rPr>
        <w:t>AS</w:t>
      </w:r>
    </w:p>
    <w:p w14:paraId="10DB4F0E" w14:textId="77777777" w:rsidR="001E4429" w:rsidRDefault="001E4429" w:rsidP="001E4429">
      <w:pPr>
        <w:pStyle w:val="HTMLPreformatted"/>
        <w:rPr>
          <w:rStyle w:val="HTMLCode"/>
        </w:rPr>
      </w:pPr>
      <w:r>
        <w:rPr>
          <w:rStyle w:val="HTMLCode"/>
        </w:rPr>
        <w:t xml:space="preserve">  </w:t>
      </w:r>
      <w:r>
        <w:rPr>
          <w:rStyle w:val="hljs-comment"/>
        </w:rPr>
        <w:t>-- Declarations</w:t>
      </w:r>
    </w:p>
    <w:p w14:paraId="487475F8" w14:textId="77777777" w:rsidR="001E4429" w:rsidRDefault="001E4429" w:rsidP="001E4429">
      <w:pPr>
        <w:pStyle w:val="HTMLPreformatted"/>
        <w:rPr>
          <w:rStyle w:val="HTMLCode"/>
        </w:rPr>
      </w:pPr>
      <w:r>
        <w:rPr>
          <w:rStyle w:val="hljs-keyword"/>
          <w:rFonts w:eastAsiaTheme="majorEastAsia"/>
        </w:rPr>
        <w:t>BEGIN</w:t>
      </w:r>
    </w:p>
    <w:p w14:paraId="36DE998A" w14:textId="77777777" w:rsidR="001E4429" w:rsidRDefault="001E4429" w:rsidP="001E4429">
      <w:pPr>
        <w:pStyle w:val="HTMLPreformatted"/>
        <w:rPr>
          <w:rStyle w:val="HTMLCode"/>
        </w:rPr>
      </w:pPr>
      <w:r>
        <w:rPr>
          <w:rStyle w:val="HTMLCode"/>
        </w:rPr>
        <w:lastRenderedPageBreak/>
        <w:t xml:space="preserve">  </w:t>
      </w:r>
      <w:r>
        <w:rPr>
          <w:rStyle w:val="hljs-comment"/>
        </w:rPr>
        <w:t>-- Executable Statements</w:t>
      </w:r>
    </w:p>
    <w:p w14:paraId="14B512EF" w14:textId="77777777" w:rsidR="001E4429" w:rsidRDefault="001E4429" w:rsidP="001E4429">
      <w:pPr>
        <w:pStyle w:val="HTMLPreformatted"/>
        <w:rPr>
          <w:rStyle w:val="HTMLCode"/>
        </w:rPr>
      </w:pPr>
      <w:r>
        <w:rPr>
          <w:rStyle w:val="hljs-keyword"/>
          <w:rFonts w:eastAsiaTheme="majorEastAsia"/>
        </w:rPr>
        <w:t>END</w:t>
      </w:r>
      <w:r>
        <w:rPr>
          <w:rStyle w:val="HTMLCode"/>
        </w:rPr>
        <w:t>;</w:t>
      </w:r>
    </w:p>
    <w:p w14:paraId="01A41F76" w14:textId="77777777" w:rsidR="001E4429" w:rsidRDefault="0095210F" w:rsidP="001E4429">
      <w:r>
        <w:pict w14:anchorId="1463FA70">
          <v:rect id="_x0000_i1043" style="width:0;height:1.5pt" o:hralign="center" o:hrstd="t" o:hr="t" fillcolor="#a0a0a0" stroked="f"/>
        </w:pict>
      </w:r>
    </w:p>
    <w:p w14:paraId="1057B408" w14:textId="77777777" w:rsidR="001E4429" w:rsidRDefault="001E4429" w:rsidP="001E4429">
      <w:pPr>
        <w:pStyle w:val="Heading3"/>
      </w:pPr>
      <w:r>
        <w:t xml:space="preserve">So, is </w:t>
      </w:r>
      <w:proofErr w:type="spellStart"/>
      <w:r>
        <w:rPr>
          <w:rStyle w:val="HTMLCode"/>
          <w:rFonts w:eastAsiaTheme="majorEastAsia"/>
        </w:rPr>
        <w:t>IS</w:t>
      </w:r>
      <w:proofErr w:type="spellEnd"/>
      <w:r>
        <w:t xml:space="preserve"> mandatory?</w:t>
      </w:r>
    </w:p>
    <w:p w14:paraId="0FA2594C" w14:textId="77777777" w:rsidR="001E4429" w:rsidRDefault="001E4429" w:rsidP="001E4429">
      <w:pPr>
        <w:pStyle w:val="NormalWeb"/>
      </w:pPr>
      <w:r>
        <w:rPr>
          <w:rStyle w:val="Strong"/>
        </w:rPr>
        <w:t>Yes — it is mandatory</w:t>
      </w:r>
      <w:r>
        <w:t xml:space="preserve"> in </w:t>
      </w:r>
      <w:r>
        <w:rPr>
          <w:rStyle w:val="Strong"/>
        </w:rPr>
        <w:t>named PL/SQL blocks</w:t>
      </w:r>
      <w:r>
        <w:t>, such as:</w:t>
      </w:r>
    </w:p>
    <w:p w14:paraId="6248750A" w14:textId="77777777" w:rsidR="001E4429" w:rsidRDefault="001E4429" w:rsidP="001E4429">
      <w:pPr>
        <w:pStyle w:val="NormalWeb"/>
        <w:numPr>
          <w:ilvl w:val="0"/>
          <w:numId w:val="12"/>
        </w:numPr>
      </w:pPr>
      <w:r>
        <w:rPr>
          <w:rStyle w:val="HTMLCode"/>
        </w:rPr>
        <w:t>PROCEDURE</w:t>
      </w:r>
    </w:p>
    <w:p w14:paraId="10BEDA36" w14:textId="77777777" w:rsidR="001E4429" w:rsidRDefault="001E4429" w:rsidP="001E4429">
      <w:pPr>
        <w:pStyle w:val="NormalWeb"/>
        <w:numPr>
          <w:ilvl w:val="0"/>
          <w:numId w:val="12"/>
        </w:numPr>
      </w:pPr>
      <w:r>
        <w:rPr>
          <w:rStyle w:val="HTMLCode"/>
        </w:rPr>
        <w:t>FUNCTION</w:t>
      </w:r>
    </w:p>
    <w:p w14:paraId="04C6160C" w14:textId="77777777" w:rsidR="001E4429" w:rsidRDefault="001E4429" w:rsidP="001E4429">
      <w:pPr>
        <w:pStyle w:val="NormalWeb"/>
        <w:numPr>
          <w:ilvl w:val="0"/>
          <w:numId w:val="12"/>
        </w:numPr>
      </w:pPr>
      <w:r>
        <w:rPr>
          <w:rStyle w:val="HTMLCode"/>
        </w:rPr>
        <w:t>TRIGGER</w:t>
      </w:r>
    </w:p>
    <w:p w14:paraId="3E488853" w14:textId="77777777" w:rsidR="001E4429" w:rsidRDefault="001E4429" w:rsidP="001E4429">
      <w:pPr>
        <w:pStyle w:val="NormalWeb"/>
      </w:pPr>
      <w:r>
        <w:t xml:space="preserve"> </w:t>
      </w:r>
      <w:r>
        <w:rPr>
          <w:rStyle w:val="Strong"/>
        </w:rPr>
        <w:t>But not used</w:t>
      </w:r>
      <w:r>
        <w:t xml:space="preserve"> in </w:t>
      </w:r>
      <w:r>
        <w:rPr>
          <w:rStyle w:val="Strong"/>
        </w:rPr>
        <w:t>anonymous blocks</w:t>
      </w:r>
      <w:r>
        <w:t>.</w:t>
      </w:r>
    </w:p>
    <w:p w14:paraId="7FA2BA4E" w14:textId="77777777" w:rsidR="001E4429" w:rsidRDefault="0095210F" w:rsidP="001E4429">
      <w:r>
        <w:pict w14:anchorId="5A8B6697">
          <v:rect id="_x0000_i1044" style="width:0;height:1.5pt" o:hralign="center" o:hrstd="t" o:hr="t" fillcolor="#a0a0a0" stroked="f"/>
        </w:pict>
      </w:r>
    </w:p>
    <w:p w14:paraId="20D24098" w14:textId="77777777" w:rsidR="001E4429" w:rsidRDefault="001E4429" w:rsidP="001E4429">
      <w:pPr>
        <w:pStyle w:val="Heading3"/>
      </w:pPr>
      <w:r>
        <w:t xml:space="preserve"> </w:t>
      </w:r>
      <w:r>
        <w:rPr>
          <w:rStyle w:val="HTMLCode"/>
          <w:rFonts w:eastAsiaTheme="majorEastAsia"/>
        </w:rPr>
        <w:t>IS</w:t>
      </w:r>
      <w:r>
        <w:t xml:space="preserve"> vs </w:t>
      </w:r>
      <w:r>
        <w:rPr>
          <w:rStyle w:val="HTMLCode"/>
          <w:rFonts w:eastAsiaTheme="majorEastAsia"/>
        </w:rPr>
        <w:t>AS</w:t>
      </w:r>
      <w:r>
        <w:t xml:space="preserve"> — Are they different?</w:t>
      </w:r>
    </w:p>
    <w:p w14:paraId="3D04BD3E" w14:textId="77777777" w:rsidR="001E4429" w:rsidRDefault="001E4429" w:rsidP="001E4429">
      <w:pPr>
        <w:pStyle w:val="NormalWeb"/>
      </w:pPr>
      <w:r>
        <w:t xml:space="preserve">They are </w:t>
      </w:r>
      <w:r>
        <w:rPr>
          <w:rStyle w:val="Strong"/>
        </w:rPr>
        <w:t>interchangeable</w:t>
      </w:r>
      <w:r>
        <w:t xml:space="preserve"> in most cases!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3"/>
        <w:gridCol w:w="3941"/>
        <w:gridCol w:w="2192"/>
      </w:tblGrid>
      <w:tr w:rsidR="001E4429" w14:paraId="18EDD270" w14:textId="77777777" w:rsidTr="00424C94">
        <w:trPr>
          <w:tblHeader/>
          <w:tblCellSpacing w:w="15" w:type="dxa"/>
        </w:trPr>
        <w:tc>
          <w:tcPr>
            <w:tcW w:w="0" w:type="auto"/>
            <w:vAlign w:val="center"/>
            <w:hideMark/>
          </w:tcPr>
          <w:p w14:paraId="79DCCBF0" w14:textId="77777777" w:rsidR="001E4429" w:rsidRDefault="001E4429" w:rsidP="00424C94">
            <w:pPr>
              <w:jc w:val="center"/>
              <w:rPr>
                <w:b/>
                <w:bCs/>
              </w:rPr>
            </w:pPr>
            <w:r>
              <w:rPr>
                <w:b/>
                <w:bCs/>
              </w:rPr>
              <w:t>Keyword</w:t>
            </w:r>
          </w:p>
        </w:tc>
        <w:tc>
          <w:tcPr>
            <w:tcW w:w="0" w:type="auto"/>
            <w:vAlign w:val="center"/>
            <w:hideMark/>
          </w:tcPr>
          <w:p w14:paraId="26889CEB" w14:textId="77777777" w:rsidR="001E4429" w:rsidRDefault="001E4429" w:rsidP="00424C94">
            <w:pPr>
              <w:jc w:val="center"/>
              <w:rPr>
                <w:b/>
                <w:bCs/>
              </w:rPr>
            </w:pPr>
            <w:r>
              <w:rPr>
                <w:b/>
                <w:bCs/>
              </w:rPr>
              <w:t>Usage Context</w:t>
            </w:r>
          </w:p>
        </w:tc>
        <w:tc>
          <w:tcPr>
            <w:tcW w:w="0" w:type="auto"/>
            <w:vAlign w:val="center"/>
            <w:hideMark/>
          </w:tcPr>
          <w:p w14:paraId="61F8980B" w14:textId="77777777" w:rsidR="001E4429" w:rsidRDefault="001E4429" w:rsidP="00424C94">
            <w:pPr>
              <w:jc w:val="center"/>
              <w:rPr>
                <w:b/>
                <w:bCs/>
              </w:rPr>
            </w:pPr>
            <w:r>
              <w:rPr>
                <w:b/>
                <w:bCs/>
              </w:rPr>
              <w:t>Meaning</w:t>
            </w:r>
          </w:p>
        </w:tc>
      </w:tr>
      <w:tr w:rsidR="001E4429" w14:paraId="46292667" w14:textId="77777777" w:rsidTr="00424C94">
        <w:trPr>
          <w:tblCellSpacing w:w="15" w:type="dxa"/>
        </w:trPr>
        <w:tc>
          <w:tcPr>
            <w:tcW w:w="0" w:type="auto"/>
            <w:vAlign w:val="center"/>
            <w:hideMark/>
          </w:tcPr>
          <w:p w14:paraId="76AED080" w14:textId="77777777" w:rsidR="001E4429" w:rsidRDefault="001E4429" w:rsidP="00424C94">
            <w:r>
              <w:rPr>
                <w:rStyle w:val="HTMLCode"/>
                <w:rFonts w:eastAsiaTheme="minorEastAsia"/>
              </w:rPr>
              <w:t>IS</w:t>
            </w:r>
          </w:p>
        </w:tc>
        <w:tc>
          <w:tcPr>
            <w:tcW w:w="0" w:type="auto"/>
            <w:vAlign w:val="center"/>
            <w:hideMark/>
          </w:tcPr>
          <w:p w14:paraId="2B81B916" w14:textId="77777777" w:rsidR="001E4429" w:rsidRDefault="001E4429" w:rsidP="00424C94">
            <w:r>
              <w:t>More common in procedures</w:t>
            </w:r>
          </w:p>
        </w:tc>
        <w:tc>
          <w:tcPr>
            <w:tcW w:w="0" w:type="auto"/>
            <w:vAlign w:val="center"/>
            <w:hideMark/>
          </w:tcPr>
          <w:p w14:paraId="2AA63AC3" w14:textId="77777777" w:rsidR="001E4429" w:rsidRDefault="001E4429" w:rsidP="00424C94">
            <w:r>
              <w:t>Start of the block body</w:t>
            </w:r>
          </w:p>
        </w:tc>
      </w:tr>
      <w:tr w:rsidR="001E4429" w14:paraId="4AE09C50" w14:textId="77777777" w:rsidTr="00424C94">
        <w:trPr>
          <w:tblCellSpacing w:w="15" w:type="dxa"/>
        </w:trPr>
        <w:tc>
          <w:tcPr>
            <w:tcW w:w="0" w:type="auto"/>
            <w:vAlign w:val="center"/>
            <w:hideMark/>
          </w:tcPr>
          <w:p w14:paraId="33B315E9" w14:textId="77777777" w:rsidR="001E4429" w:rsidRDefault="001E4429" w:rsidP="00424C94">
            <w:r>
              <w:rPr>
                <w:rStyle w:val="HTMLCode"/>
                <w:rFonts w:eastAsiaTheme="minorEastAsia"/>
              </w:rPr>
              <w:t>AS</w:t>
            </w:r>
          </w:p>
        </w:tc>
        <w:tc>
          <w:tcPr>
            <w:tcW w:w="0" w:type="auto"/>
            <w:vAlign w:val="center"/>
            <w:hideMark/>
          </w:tcPr>
          <w:p w14:paraId="785C52F9" w14:textId="77777777" w:rsidR="001E4429" w:rsidRDefault="001E4429" w:rsidP="00424C94">
            <w:r>
              <w:t>Also accepted (esp. in functions/triggers)</w:t>
            </w:r>
          </w:p>
        </w:tc>
        <w:tc>
          <w:tcPr>
            <w:tcW w:w="0" w:type="auto"/>
            <w:vAlign w:val="center"/>
            <w:hideMark/>
          </w:tcPr>
          <w:p w14:paraId="08E817AA" w14:textId="77777777" w:rsidR="001E4429" w:rsidRDefault="001E4429" w:rsidP="00424C94">
            <w:r>
              <w:t>Same meaning</w:t>
            </w:r>
          </w:p>
        </w:tc>
      </w:tr>
    </w:tbl>
    <w:p w14:paraId="25D994D0" w14:textId="77777777" w:rsidR="001E4429" w:rsidRDefault="001E4429" w:rsidP="001E4429">
      <w:pPr>
        <w:pStyle w:val="NormalWeb"/>
      </w:pPr>
      <w:r>
        <w:t xml:space="preserve"> Both </w:t>
      </w:r>
      <w:r>
        <w:rPr>
          <w:rStyle w:val="HTMLCode"/>
        </w:rPr>
        <w:t>IS</w:t>
      </w:r>
      <w:r>
        <w:t xml:space="preserve"> and </w:t>
      </w:r>
      <w:r>
        <w:rPr>
          <w:rStyle w:val="HTMLCode"/>
        </w:rPr>
        <w:t>AS</w:t>
      </w:r>
      <w:r>
        <w:t xml:space="preserve"> work — just </w:t>
      </w:r>
      <w:r>
        <w:rPr>
          <w:rStyle w:val="Strong"/>
        </w:rPr>
        <w:t>don’t skip them</w:t>
      </w:r>
      <w:r>
        <w:t xml:space="preserve"> in named blocks.</w:t>
      </w:r>
    </w:p>
    <w:p w14:paraId="272EAAAF" w14:textId="77777777" w:rsidR="001E4429" w:rsidRDefault="0095210F" w:rsidP="001E4429">
      <w:r>
        <w:pict w14:anchorId="30EB88C5">
          <v:rect id="_x0000_i1045" style="width:0;height:1.5pt" o:hralign="center" o:hrstd="t" o:hr="t" fillcolor="#a0a0a0" stroked="f"/>
        </w:pict>
      </w:r>
    </w:p>
    <w:p w14:paraId="4456BB1D" w14:textId="77777777" w:rsidR="001E4429" w:rsidRDefault="001E4429" w:rsidP="001E4429">
      <w:pPr>
        <w:pStyle w:val="Heading3"/>
      </w:pPr>
      <w:r>
        <w:t xml:space="preserve">Example with </w:t>
      </w:r>
      <w:r>
        <w:rPr>
          <w:rStyle w:val="HTMLCode"/>
          <w:rFonts w:eastAsiaTheme="majorEastAsia"/>
        </w:rPr>
        <w:t>AS</w:t>
      </w:r>
      <w:r>
        <w:t xml:space="preserve"> instead of </w:t>
      </w:r>
      <w:r>
        <w:rPr>
          <w:rStyle w:val="HTMLCode"/>
          <w:rFonts w:eastAsiaTheme="majorEastAsia"/>
        </w:rPr>
        <w:t>IS</w:t>
      </w:r>
      <w:r>
        <w:t>:</w:t>
      </w:r>
    </w:p>
    <w:p w14:paraId="4E552293" w14:textId="77777777" w:rsidR="001E4429" w:rsidRDefault="001E4429" w:rsidP="001E4429">
      <w:pPr>
        <w:pStyle w:val="HTMLPreformatted"/>
        <w:rPr>
          <w:rStyle w:val="HTMLCode"/>
        </w:rPr>
      </w:pPr>
      <w:r>
        <w:rPr>
          <w:rStyle w:val="hljs-keyword"/>
          <w:rFonts w:eastAsiaTheme="majorEastAsia"/>
        </w:rPr>
        <w:t>CREATE</w:t>
      </w:r>
      <w:r>
        <w:rPr>
          <w:rStyle w:val="HTMLCode"/>
        </w:rPr>
        <w:t xml:space="preserve"> </w:t>
      </w:r>
      <w:r>
        <w:rPr>
          <w:rStyle w:val="hljs-keyword"/>
          <w:rFonts w:eastAsiaTheme="majorEastAsia"/>
        </w:rPr>
        <w:t>OR</w:t>
      </w:r>
      <w:r>
        <w:rPr>
          <w:rStyle w:val="HTMLCode"/>
        </w:rPr>
        <w:t xml:space="preserve"> REPLACE </w:t>
      </w:r>
      <w:r>
        <w:rPr>
          <w:rStyle w:val="hljs-keyword"/>
          <w:rFonts w:eastAsiaTheme="majorEastAsia"/>
        </w:rPr>
        <w:t>PROCEDURE</w:t>
      </w:r>
      <w:r>
        <w:rPr>
          <w:rStyle w:val="HTMLCode"/>
        </w:rPr>
        <w:t xml:space="preserve"> </w:t>
      </w:r>
      <w:proofErr w:type="spellStart"/>
      <w:r>
        <w:rPr>
          <w:rStyle w:val="HTMLCode"/>
        </w:rPr>
        <w:t>greet_</w:t>
      </w:r>
      <w:proofErr w:type="gramStart"/>
      <w:r>
        <w:rPr>
          <w:rStyle w:val="HTMLCode"/>
        </w:rPr>
        <w:t>user</w:t>
      </w:r>
      <w:proofErr w:type="spellEnd"/>
      <w:r>
        <w:rPr>
          <w:rStyle w:val="HTMLCode"/>
        </w:rPr>
        <w:t>(</w:t>
      </w:r>
      <w:proofErr w:type="spellStart"/>
      <w:proofErr w:type="gramEnd"/>
      <w:r>
        <w:rPr>
          <w:rStyle w:val="HTMLCode"/>
        </w:rPr>
        <w:t>p_name</w:t>
      </w:r>
      <w:proofErr w:type="spellEnd"/>
      <w:r>
        <w:rPr>
          <w:rStyle w:val="HTMLCode"/>
        </w:rPr>
        <w:t xml:space="preserve"> VARCHAR2)</w:t>
      </w:r>
    </w:p>
    <w:p w14:paraId="331C2F7B" w14:textId="77777777" w:rsidR="001E4429" w:rsidRDefault="001E4429" w:rsidP="001E4429">
      <w:pPr>
        <w:pStyle w:val="HTMLPreformatted"/>
        <w:rPr>
          <w:rStyle w:val="HTMLCode"/>
        </w:rPr>
      </w:pPr>
      <w:r>
        <w:rPr>
          <w:rStyle w:val="hljs-keyword"/>
          <w:rFonts w:eastAsiaTheme="majorEastAsia"/>
        </w:rPr>
        <w:t>AS</w:t>
      </w:r>
    </w:p>
    <w:p w14:paraId="5B563F80" w14:textId="77777777" w:rsidR="001E4429" w:rsidRDefault="001E4429" w:rsidP="001E4429">
      <w:pPr>
        <w:pStyle w:val="HTMLPreformatted"/>
        <w:rPr>
          <w:rStyle w:val="HTMLCode"/>
        </w:rPr>
      </w:pPr>
      <w:r>
        <w:rPr>
          <w:rStyle w:val="HTMLCode"/>
        </w:rPr>
        <w:t xml:space="preserve">  </w:t>
      </w:r>
      <w:proofErr w:type="spellStart"/>
      <w:r>
        <w:rPr>
          <w:rStyle w:val="HTMLCode"/>
        </w:rPr>
        <w:t>v_msg</w:t>
      </w:r>
      <w:proofErr w:type="spellEnd"/>
      <w:r>
        <w:rPr>
          <w:rStyle w:val="HTMLCode"/>
        </w:rPr>
        <w:t xml:space="preserve"> VARCHAR2(</w:t>
      </w:r>
      <w:r>
        <w:rPr>
          <w:rStyle w:val="hljs-number"/>
          <w:rFonts w:eastAsiaTheme="majorEastAsia"/>
        </w:rPr>
        <w:t>100</w:t>
      </w:r>
      <w:r>
        <w:rPr>
          <w:rStyle w:val="HTMLCode"/>
        </w:rPr>
        <w:t>);</w:t>
      </w:r>
    </w:p>
    <w:p w14:paraId="16CEE5B9" w14:textId="77777777" w:rsidR="001E4429" w:rsidRDefault="001E4429" w:rsidP="001E4429">
      <w:pPr>
        <w:pStyle w:val="HTMLPreformatted"/>
        <w:rPr>
          <w:rStyle w:val="HTMLCode"/>
        </w:rPr>
      </w:pPr>
      <w:r>
        <w:rPr>
          <w:rStyle w:val="hljs-keyword"/>
          <w:rFonts w:eastAsiaTheme="majorEastAsia"/>
        </w:rPr>
        <w:t>BEGIN</w:t>
      </w:r>
    </w:p>
    <w:p w14:paraId="1A4FA3FB" w14:textId="77777777" w:rsidR="001E4429" w:rsidRDefault="001E4429" w:rsidP="001E4429">
      <w:pPr>
        <w:pStyle w:val="HTMLPreformatted"/>
        <w:rPr>
          <w:rStyle w:val="HTMLCode"/>
        </w:rPr>
      </w:pPr>
      <w:r>
        <w:rPr>
          <w:rStyle w:val="HTMLCode"/>
        </w:rPr>
        <w:t xml:space="preserve">  </w:t>
      </w:r>
      <w:proofErr w:type="spellStart"/>
      <w:r>
        <w:rPr>
          <w:rStyle w:val="HTMLCode"/>
        </w:rPr>
        <w:t>v_</w:t>
      </w:r>
      <w:proofErr w:type="gramStart"/>
      <w:r>
        <w:rPr>
          <w:rStyle w:val="HTMLCode"/>
        </w:rPr>
        <w:t>msg</w:t>
      </w:r>
      <w:proofErr w:type="spellEnd"/>
      <w:r>
        <w:rPr>
          <w:rStyle w:val="HTMLCode"/>
        </w:rPr>
        <w:t xml:space="preserve"> :</w:t>
      </w:r>
      <w:proofErr w:type="gramEnd"/>
      <w:r>
        <w:rPr>
          <w:rStyle w:val="hljs-operator"/>
        </w:rPr>
        <w:t>=</w:t>
      </w:r>
      <w:r>
        <w:rPr>
          <w:rStyle w:val="HTMLCode"/>
        </w:rPr>
        <w:t xml:space="preserve"> </w:t>
      </w:r>
      <w:r>
        <w:rPr>
          <w:rStyle w:val="hljs-string"/>
          <w:rFonts w:eastAsiaTheme="majorEastAsia"/>
        </w:rPr>
        <w:t>'Hello, '</w:t>
      </w:r>
      <w:r>
        <w:rPr>
          <w:rStyle w:val="HTMLCode"/>
        </w:rPr>
        <w:t xml:space="preserve"> </w:t>
      </w:r>
      <w:r>
        <w:rPr>
          <w:rStyle w:val="hljs-operator"/>
        </w:rPr>
        <w:t>||</w:t>
      </w:r>
      <w:r>
        <w:rPr>
          <w:rStyle w:val="HTMLCode"/>
        </w:rPr>
        <w:t xml:space="preserve"> </w:t>
      </w:r>
      <w:proofErr w:type="spellStart"/>
      <w:r>
        <w:rPr>
          <w:rStyle w:val="HTMLCode"/>
        </w:rPr>
        <w:t>p_name</w:t>
      </w:r>
      <w:proofErr w:type="spellEnd"/>
      <w:r>
        <w:rPr>
          <w:rStyle w:val="HTMLCode"/>
        </w:rPr>
        <w:t>;</w:t>
      </w:r>
    </w:p>
    <w:p w14:paraId="7C528961" w14:textId="77777777" w:rsidR="001E4429" w:rsidRDefault="001E4429" w:rsidP="001E4429">
      <w:pPr>
        <w:pStyle w:val="HTMLPreformatted"/>
        <w:rPr>
          <w:rStyle w:val="HTMLCode"/>
        </w:rPr>
      </w:pPr>
      <w:r>
        <w:rPr>
          <w:rStyle w:val="HTMLCode"/>
        </w:rPr>
        <w:t xml:space="preserve">  DBMS_OUTPUT.PUT_LINE(</w:t>
      </w:r>
      <w:proofErr w:type="spellStart"/>
      <w:r>
        <w:rPr>
          <w:rStyle w:val="HTMLCode"/>
        </w:rPr>
        <w:t>v_msg</w:t>
      </w:r>
      <w:proofErr w:type="spellEnd"/>
      <w:r>
        <w:rPr>
          <w:rStyle w:val="HTMLCode"/>
        </w:rPr>
        <w:t>);</w:t>
      </w:r>
    </w:p>
    <w:p w14:paraId="056D4D19" w14:textId="77777777" w:rsidR="001E4429" w:rsidRDefault="001E4429" w:rsidP="001E4429">
      <w:pPr>
        <w:pStyle w:val="HTMLPreformatted"/>
        <w:rPr>
          <w:rStyle w:val="HTMLCode"/>
        </w:rPr>
      </w:pPr>
      <w:r>
        <w:rPr>
          <w:rStyle w:val="hljs-keyword"/>
          <w:rFonts w:eastAsiaTheme="majorEastAsia"/>
        </w:rPr>
        <w:t>END</w:t>
      </w:r>
      <w:r>
        <w:rPr>
          <w:rStyle w:val="HTMLCode"/>
        </w:rPr>
        <w:t>;</w:t>
      </w:r>
    </w:p>
    <w:p w14:paraId="4D335920" w14:textId="77777777" w:rsidR="001E4429" w:rsidRDefault="001E4429" w:rsidP="001E4429">
      <w:pPr>
        <w:pStyle w:val="HTMLPreformatted"/>
        <w:rPr>
          <w:rStyle w:val="HTMLCode"/>
        </w:rPr>
      </w:pPr>
      <w:r>
        <w:rPr>
          <w:rStyle w:val="hljs-operator"/>
        </w:rPr>
        <w:t>/</w:t>
      </w:r>
    </w:p>
    <w:p w14:paraId="45EEFE6F" w14:textId="77777777" w:rsidR="001E4429" w:rsidRDefault="001E4429" w:rsidP="001E4429">
      <w:pPr>
        <w:pStyle w:val="NormalWeb"/>
      </w:pPr>
      <w:r>
        <w:t>Same output, same functionality.</w:t>
      </w:r>
    </w:p>
    <w:p w14:paraId="7CA3D20B" w14:textId="77777777" w:rsidR="001E4429" w:rsidRDefault="0095210F" w:rsidP="001E4429">
      <w:r>
        <w:pict w14:anchorId="56EAC635">
          <v:rect id="_x0000_i1046" style="width:0;height:1.5pt" o:hralign="center" o:hrstd="t" o:hr="t" fillcolor="#a0a0a0" stroked="f"/>
        </w:pict>
      </w:r>
    </w:p>
    <w:p w14:paraId="33BDFB83" w14:textId="77777777" w:rsidR="001E4429" w:rsidRDefault="001E4429" w:rsidP="001E4429">
      <w:pPr>
        <w:pStyle w:val="Heading3"/>
      </w:pPr>
      <w:r>
        <w:t xml:space="preserve"> Final Verdict:</w:t>
      </w:r>
    </w:p>
    <w:p w14:paraId="1A66B2D3" w14:textId="77777777" w:rsidR="001E4429" w:rsidRDefault="001E4429" w:rsidP="001E4429">
      <w:pPr>
        <w:pStyle w:val="NormalWeb"/>
        <w:numPr>
          <w:ilvl w:val="0"/>
          <w:numId w:val="13"/>
        </w:numPr>
      </w:pPr>
      <w:r>
        <w:t xml:space="preserve">In </w:t>
      </w:r>
      <w:r>
        <w:rPr>
          <w:rStyle w:val="Strong"/>
        </w:rPr>
        <w:t>named blocks</w:t>
      </w:r>
      <w:r>
        <w:t xml:space="preserve">, </w:t>
      </w:r>
      <w:r>
        <w:rPr>
          <w:rStyle w:val="HTMLCode"/>
        </w:rPr>
        <w:t>IS</w:t>
      </w:r>
      <w:r>
        <w:t xml:space="preserve"> or </w:t>
      </w:r>
      <w:r>
        <w:rPr>
          <w:rStyle w:val="HTMLCode"/>
        </w:rPr>
        <w:t>AS</w:t>
      </w:r>
      <w:r>
        <w:t xml:space="preserve"> is </w:t>
      </w:r>
      <w:r>
        <w:rPr>
          <w:rStyle w:val="Strong"/>
        </w:rPr>
        <w:t>mandatory</w:t>
      </w:r>
    </w:p>
    <w:p w14:paraId="70E70125" w14:textId="77777777" w:rsidR="001E4429" w:rsidRDefault="001E4429" w:rsidP="001E4429">
      <w:pPr>
        <w:pStyle w:val="NormalWeb"/>
        <w:numPr>
          <w:ilvl w:val="0"/>
          <w:numId w:val="13"/>
        </w:numPr>
      </w:pPr>
      <w:r>
        <w:lastRenderedPageBreak/>
        <w:t xml:space="preserve">In </w:t>
      </w:r>
      <w:r>
        <w:rPr>
          <w:rStyle w:val="Strong"/>
        </w:rPr>
        <w:t>anonymous blocks</w:t>
      </w:r>
      <w:r>
        <w:t xml:space="preserve">, you skip the header and </w:t>
      </w:r>
      <w:r>
        <w:rPr>
          <w:rStyle w:val="Strong"/>
        </w:rPr>
        <w:t xml:space="preserve">don't need </w:t>
      </w:r>
      <w:r>
        <w:rPr>
          <w:rStyle w:val="HTMLCode"/>
          <w:b/>
          <w:bCs/>
        </w:rPr>
        <w:t>IS</w:t>
      </w:r>
    </w:p>
    <w:p w14:paraId="6923E6FE" w14:textId="77777777" w:rsidR="001E4429" w:rsidRDefault="001E4429" w:rsidP="001E4429">
      <w:pPr>
        <w:pStyle w:val="z-BottomofForm"/>
        <w:rPr>
          <w:vanish w:val="0"/>
        </w:rPr>
      </w:pPr>
      <w:r>
        <w:t>Bottom of Form</w:t>
      </w:r>
    </w:p>
    <w:bookmarkEnd w:id="0"/>
    <w:p w14:paraId="21619689" w14:textId="77777777" w:rsidR="001E4429" w:rsidRDefault="001E4429" w:rsidP="001E4429">
      <w:pPr>
        <w:rPr>
          <w:lang w:val="en-IN" w:eastAsia="en-IN"/>
        </w:rPr>
      </w:pPr>
    </w:p>
    <w:p w14:paraId="37D8CDB4" w14:textId="77777777" w:rsidR="001E4429" w:rsidRDefault="001E4429" w:rsidP="001E4429">
      <w:pPr>
        <w:pStyle w:val="Heading2"/>
      </w:pPr>
      <w:r>
        <w:rPr>
          <w:rFonts w:ascii="Segoe UI Emoji" w:hAnsi="Segoe UI Emoji" w:cs="Segoe UI Emoji"/>
        </w:rPr>
        <w:t>🧪</w:t>
      </w:r>
      <w:r>
        <w:t xml:space="preserve"> </w:t>
      </w:r>
      <w:r>
        <w:rPr>
          <w:rStyle w:val="Strong"/>
          <w:b/>
          <w:bCs/>
        </w:rPr>
        <w:t>PL/SQL Quiz: Understanding Block Structure</w:t>
      </w:r>
    </w:p>
    <w:p w14:paraId="13583441" w14:textId="77777777" w:rsidR="001E4429" w:rsidRDefault="001E4429" w:rsidP="001E4429">
      <w:pPr>
        <w:pStyle w:val="Heading3"/>
      </w:pPr>
      <w:r>
        <w:rPr>
          <w:rFonts w:ascii="Segoe UI Emoji" w:hAnsi="Segoe UI Emoji" w:cs="Segoe UI Emoji"/>
        </w:rPr>
        <w:t>📘</w:t>
      </w:r>
      <w:r>
        <w:t xml:space="preserve"> Part A: Multiple Choice (Choose the correct option)</w:t>
      </w:r>
    </w:p>
    <w:p w14:paraId="39D96E7E" w14:textId="77777777" w:rsidR="001E4429" w:rsidRDefault="001E4429" w:rsidP="001E4429">
      <w:pPr>
        <w:pStyle w:val="NormalWeb"/>
      </w:pPr>
      <w:r>
        <w:rPr>
          <w:rStyle w:val="Strong"/>
        </w:rPr>
        <w:t xml:space="preserve">1. What is the purpose of the </w:t>
      </w:r>
      <w:r>
        <w:rPr>
          <w:rStyle w:val="HTMLCode"/>
          <w:rFonts w:eastAsiaTheme="majorEastAsia"/>
          <w:b/>
          <w:bCs/>
        </w:rPr>
        <w:t>IS</w:t>
      </w:r>
      <w:r>
        <w:rPr>
          <w:rStyle w:val="Strong"/>
        </w:rPr>
        <w:t xml:space="preserve"> keyword in a PL/SQL procedure?</w:t>
      </w:r>
      <w:r>
        <w:br/>
        <w:t>a) To initialize a variable</w:t>
      </w:r>
      <w:r>
        <w:br/>
        <w:t>b) To start the procedure body after the header</w:t>
      </w:r>
      <w:r>
        <w:br/>
        <w:t>c) To end the PL/SQL block</w:t>
      </w:r>
      <w:r>
        <w:br/>
        <w:t>d) To create a cursor</w:t>
      </w:r>
    </w:p>
    <w:p w14:paraId="6570992F" w14:textId="77777777" w:rsidR="001E4429" w:rsidRDefault="001E4429" w:rsidP="001E4429">
      <w:pPr>
        <w:pStyle w:val="NormalWeb"/>
      </w:pPr>
      <w:r>
        <w:rPr>
          <w:rFonts w:ascii="Segoe UI Emoji" w:hAnsi="Segoe UI Emoji" w:cs="Segoe UI Emoji"/>
        </w:rPr>
        <w:t>✅</w:t>
      </w:r>
      <w:r>
        <w:t xml:space="preserve"> </w:t>
      </w:r>
      <w:r>
        <w:rPr>
          <w:rStyle w:val="Strong"/>
        </w:rPr>
        <w:t>Answer:</w:t>
      </w:r>
      <w:r>
        <w:t xml:space="preserve"> b) To start the procedure body after the header</w:t>
      </w:r>
    </w:p>
    <w:p w14:paraId="2BB18FDE" w14:textId="77777777" w:rsidR="001E4429" w:rsidRDefault="0095210F" w:rsidP="001E4429">
      <w:r>
        <w:pict w14:anchorId="07C2B487">
          <v:rect id="_x0000_i1047" style="width:0;height:1.5pt" o:hralign="center" o:hrstd="t" o:hr="t" fillcolor="#a0a0a0" stroked="f"/>
        </w:pict>
      </w:r>
    </w:p>
    <w:p w14:paraId="55E911C9" w14:textId="77777777" w:rsidR="001E4429" w:rsidRDefault="001E4429" w:rsidP="001E4429">
      <w:pPr>
        <w:pStyle w:val="NormalWeb"/>
      </w:pPr>
      <w:r>
        <w:rPr>
          <w:rStyle w:val="Strong"/>
        </w:rPr>
        <w:t>2. Which of the following sections is mandatory in a PL/SQL block?</w:t>
      </w:r>
      <w:r>
        <w:br/>
        <w:t>a) Declaration section</w:t>
      </w:r>
      <w:r>
        <w:br/>
        <w:t>b) Exception section</w:t>
      </w:r>
      <w:r>
        <w:br/>
        <w:t>c) Execution section</w:t>
      </w:r>
      <w:r>
        <w:br/>
        <w:t>d) Header section</w:t>
      </w:r>
    </w:p>
    <w:p w14:paraId="695C3990" w14:textId="77777777" w:rsidR="001E4429" w:rsidRDefault="001E4429" w:rsidP="001E4429">
      <w:pPr>
        <w:pStyle w:val="NormalWeb"/>
      </w:pPr>
      <w:r>
        <w:rPr>
          <w:rFonts w:ascii="Segoe UI Emoji" w:hAnsi="Segoe UI Emoji" w:cs="Segoe UI Emoji"/>
        </w:rPr>
        <w:t>✅</w:t>
      </w:r>
      <w:r>
        <w:t xml:space="preserve"> </w:t>
      </w:r>
      <w:r>
        <w:rPr>
          <w:rStyle w:val="Strong"/>
        </w:rPr>
        <w:t>Answer:</w:t>
      </w:r>
      <w:r>
        <w:t xml:space="preserve"> c) Execution section</w:t>
      </w:r>
    </w:p>
    <w:p w14:paraId="12193896" w14:textId="77777777" w:rsidR="001E4429" w:rsidRDefault="0095210F" w:rsidP="001E4429">
      <w:r>
        <w:pict w14:anchorId="53944747">
          <v:rect id="_x0000_i1048" style="width:0;height:1.5pt" o:hralign="center" o:hrstd="t" o:hr="t" fillcolor="#a0a0a0" stroked="f"/>
        </w:pict>
      </w:r>
    </w:p>
    <w:p w14:paraId="6C9C7BDA" w14:textId="77777777" w:rsidR="001E4429" w:rsidRDefault="001E4429" w:rsidP="001E4429">
      <w:pPr>
        <w:pStyle w:val="NormalWeb"/>
      </w:pPr>
      <w:r>
        <w:rPr>
          <w:rStyle w:val="Strong"/>
        </w:rPr>
        <w:t>3. Which PL/SQL keyword is used to handle runtime errors?</w:t>
      </w:r>
      <w:r>
        <w:br/>
        <w:t>a) HANDLE</w:t>
      </w:r>
      <w:r>
        <w:br/>
        <w:t>b) TRY</w:t>
      </w:r>
      <w:r>
        <w:br/>
        <w:t>c) EXCEPTION</w:t>
      </w:r>
      <w:r>
        <w:br/>
        <w:t>d) ERROR</w:t>
      </w:r>
    </w:p>
    <w:p w14:paraId="4A483E39" w14:textId="77777777" w:rsidR="001E4429" w:rsidRDefault="001E4429" w:rsidP="001E4429">
      <w:pPr>
        <w:pStyle w:val="NormalWeb"/>
      </w:pPr>
      <w:r>
        <w:rPr>
          <w:rFonts w:ascii="Segoe UI Emoji" w:hAnsi="Segoe UI Emoji" w:cs="Segoe UI Emoji"/>
        </w:rPr>
        <w:t>✅</w:t>
      </w:r>
      <w:r>
        <w:t xml:space="preserve"> </w:t>
      </w:r>
      <w:r>
        <w:rPr>
          <w:rStyle w:val="Strong"/>
        </w:rPr>
        <w:t>Answer:</w:t>
      </w:r>
      <w:r>
        <w:t xml:space="preserve"> c) EXCEPTION</w:t>
      </w:r>
    </w:p>
    <w:p w14:paraId="5087FD6D" w14:textId="77777777" w:rsidR="001E4429" w:rsidRDefault="0095210F" w:rsidP="001E4429">
      <w:r>
        <w:pict w14:anchorId="7A7F5D62">
          <v:rect id="_x0000_i1049" style="width:0;height:1.5pt" o:hralign="center" o:hrstd="t" o:hr="t" fillcolor="#a0a0a0" stroked="f"/>
        </w:pict>
      </w:r>
    </w:p>
    <w:p w14:paraId="0C122DF2" w14:textId="77777777" w:rsidR="001E4429" w:rsidRDefault="001E4429" w:rsidP="001E4429">
      <w:pPr>
        <w:pStyle w:val="NormalWeb"/>
      </w:pPr>
      <w:r>
        <w:rPr>
          <w:rStyle w:val="Strong"/>
        </w:rPr>
        <w:t xml:space="preserve">4. Which keyword can be used interchangeably with </w:t>
      </w:r>
      <w:r>
        <w:rPr>
          <w:rStyle w:val="HTMLCode"/>
          <w:rFonts w:eastAsiaTheme="majorEastAsia"/>
          <w:b/>
          <w:bCs/>
        </w:rPr>
        <w:t>IS</w:t>
      </w:r>
      <w:r>
        <w:rPr>
          <w:rStyle w:val="Strong"/>
        </w:rPr>
        <w:t xml:space="preserve"> in a named block?</w:t>
      </w:r>
      <w:r>
        <w:br/>
        <w:t>a) BEGIN</w:t>
      </w:r>
      <w:r>
        <w:br/>
        <w:t>b) AS</w:t>
      </w:r>
      <w:r>
        <w:br/>
        <w:t>c) DEFINE</w:t>
      </w:r>
      <w:r>
        <w:br/>
        <w:t>d) WITH</w:t>
      </w:r>
    </w:p>
    <w:p w14:paraId="30794D3E" w14:textId="77777777" w:rsidR="001E4429" w:rsidRDefault="001E4429" w:rsidP="001E4429">
      <w:pPr>
        <w:pStyle w:val="NormalWeb"/>
      </w:pPr>
      <w:r>
        <w:rPr>
          <w:rFonts w:ascii="Segoe UI Emoji" w:hAnsi="Segoe UI Emoji" w:cs="Segoe UI Emoji"/>
        </w:rPr>
        <w:lastRenderedPageBreak/>
        <w:t>✅</w:t>
      </w:r>
      <w:r>
        <w:t xml:space="preserve"> </w:t>
      </w:r>
      <w:r>
        <w:rPr>
          <w:rStyle w:val="Strong"/>
        </w:rPr>
        <w:t>Answer:</w:t>
      </w:r>
      <w:r>
        <w:t xml:space="preserve"> b) AS</w:t>
      </w:r>
    </w:p>
    <w:p w14:paraId="3895236F" w14:textId="77777777" w:rsidR="001E4429" w:rsidRDefault="0095210F" w:rsidP="001E4429">
      <w:r>
        <w:pict w14:anchorId="032E7CB4">
          <v:rect id="_x0000_i1050" style="width:0;height:1.5pt" o:hralign="center" o:hrstd="t" o:hr="t" fillcolor="#a0a0a0" stroked="f"/>
        </w:pict>
      </w:r>
    </w:p>
    <w:p w14:paraId="4C7D1FFB" w14:textId="77777777" w:rsidR="001E4429" w:rsidRDefault="001E4429" w:rsidP="001E4429">
      <w:pPr>
        <w:pStyle w:val="NormalWeb"/>
      </w:pPr>
      <w:r>
        <w:rPr>
          <w:rStyle w:val="Strong"/>
        </w:rPr>
        <w:t xml:space="preserve">5. In which block type is the </w:t>
      </w:r>
      <w:r>
        <w:rPr>
          <w:rStyle w:val="HTMLCode"/>
          <w:rFonts w:eastAsiaTheme="majorEastAsia"/>
          <w:b/>
          <w:bCs/>
        </w:rPr>
        <w:t>Header</w:t>
      </w:r>
      <w:r>
        <w:rPr>
          <w:rStyle w:val="Strong"/>
        </w:rPr>
        <w:t xml:space="preserve"> section not required?</w:t>
      </w:r>
      <w:r>
        <w:br/>
        <w:t>a) Procedure</w:t>
      </w:r>
      <w:r>
        <w:br/>
        <w:t>b) Trigger</w:t>
      </w:r>
      <w:r>
        <w:br/>
        <w:t>c) Anonymous block</w:t>
      </w:r>
      <w:r>
        <w:br/>
        <w:t>d) Function</w:t>
      </w:r>
    </w:p>
    <w:p w14:paraId="7740C509" w14:textId="77777777" w:rsidR="001E4429" w:rsidRDefault="001E4429" w:rsidP="001E4429">
      <w:pPr>
        <w:pStyle w:val="NormalWeb"/>
      </w:pPr>
      <w:r>
        <w:rPr>
          <w:rFonts w:ascii="Segoe UI Emoji" w:hAnsi="Segoe UI Emoji" w:cs="Segoe UI Emoji"/>
        </w:rPr>
        <w:t>✅</w:t>
      </w:r>
      <w:r>
        <w:t xml:space="preserve"> </w:t>
      </w:r>
      <w:r>
        <w:rPr>
          <w:rStyle w:val="Strong"/>
        </w:rPr>
        <w:t>Answer:</w:t>
      </w:r>
      <w:r>
        <w:t xml:space="preserve"> c) Anonymous block</w:t>
      </w:r>
    </w:p>
    <w:p w14:paraId="0AD3D6D8" w14:textId="77777777" w:rsidR="001E4429" w:rsidRDefault="0095210F" w:rsidP="001E4429">
      <w:r>
        <w:pict w14:anchorId="2972C1DC">
          <v:rect id="_x0000_i1051" style="width:0;height:1.5pt" o:hralign="center" o:hrstd="t" o:hr="t" fillcolor="#a0a0a0" stroked="f"/>
        </w:pict>
      </w:r>
    </w:p>
    <w:p w14:paraId="7BE5D795" w14:textId="77777777" w:rsidR="001E4429" w:rsidRDefault="001E4429" w:rsidP="001E4429">
      <w:pPr>
        <w:pStyle w:val="Heading3"/>
      </w:pPr>
      <w:r>
        <w:rPr>
          <w:rFonts w:ascii="Segoe UI Emoji" w:hAnsi="Segoe UI Emoji" w:cs="Segoe UI Emoji"/>
        </w:rPr>
        <w:t>📘</w:t>
      </w:r>
      <w:r>
        <w:t xml:space="preserve"> Part B: Fill in the blanks</w:t>
      </w:r>
    </w:p>
    <w:p w14:paraId="3B8C7B65" w14:textId="77777777" w:rsidR="001E4429" w:rsidRDefault="001E4429" w:rsidP="001E4429">
      <w:pPr>
        <w:pStyle w:val="NormalWeb"/>
      </w:pPr>
      <w:r>
        <w:rPr>
          <w:rStyle w:val="Strong"/>
        </w:rPr>
        <w:t>6. The ___________ section of a PL/SQL block is where we declare variables.</w:t>
      </w:r>
    </w:p>
    <w:p w14:paraId="1766ACBB" w14:textId="77777777" w:rsidR="001E4429" w:rsidRDefault="001E4429" w:rsidP="001E4429">
      <w:pPr>
        <w:pStyle w:val="NormalWeb"/>
      </w:pPr>
      <w:r>
        <w:rPr>
          <w:rFonts w:ascii="Segoe UI Emoji" w:hAnsi="Segoe UI Emoji" w:cs="Segoe UI Emoji"/>
        </w:rPr>
        <w:t>✅</w:t>
      </w:r>
      <w:r>
        <w:t xml:space="preserve"> Answer: </w:t>
      </w:r>
      <w:r>
        <w:rPr>
          <w:rStyle w:val="Strong"/>
        </w:rPr>
        <w:t>Declaration</w:t>
      </w:r>
    </w:p>
    <w:p w14:paraId="58FD5002" w14:textId="77777777" w:rsidR="001E4429" w:rsidRDefault="0095210F" w:rsidP="001E4429">
      <w:r>
        <w:pict w14:anchorId="3283DECE">
          <v:rect id="_x0000_i1052" style="width:0;height:1.5pt" o:hralign="center" o:hrstd="t" o:hr="t" fillcolor="#a0a0a0" stroked="f"/>
        </w:pict>
      </w:r>
    </w:p>
    <w:p w14:paraId="08F340E9" w14:textId="77777777" w:rsidR="001E4429" w:rsidRDefault="001E4429" w:rsidP="001E4429">
      <w:pPr>
        <w:pStyle w:val="NormalWeb"/>
      </w:pPr>
      <w:r>
        <w:rPr>
          <w:rStyle w:val="Strong"/>
        </w:rPr>
        <w:t xml:space="preserve">7. The </w:t>
      </w:r>
      <w:r>
        <w:rPr>
          <w:rStyle w:val="HTMLCode"/>
          <w:rFonts w:eastAsiaTheme="majorEastAsia"/>
          <w:b/>
          <w:bCs/>
        </w:rPr>
        <w:t>DBMS_OUTPUT.PUT_LINE</w:t>
      </w:r>
      <w:r>
        <w:rPr>
          <w:rStyle w:val="Strong"/>
        </w:rPr>
        <w:t xml:space="preserve"> statement is used inside the ___________ section to display output.</w:t>
      </w:r>
    </w:p>
    <w:p w14:paraId="770DD87F" w14:textId="77777777" w:rsidR="001E4429" w:rsidRDefault="001E4429" w:rsidP="001E4429">
      <w:pPr>
        <w:pStyle w:val="NormalWeb"/>
      </w:pPr>
      <w:r>
        <w:rPr>
          <w:rFonts w:ascii="Segoe UI Emoji" w:hAnsi="Segoe UI Emoji" w:cs="Segoe UI Emoji"/>
        </w:rPr>
        <w:t>✅</w:t>
      </w:r>
      <w:r>
        <w:t xml:space="preserve"> Answer: </w:t>
      </w:r>
      <w:r>
        <w:rPr>
          <w:rStyle w:val="Strong"/>
        </w:rPr>
        <w:t>Execution</w:t>
      </w:r>
    </w:p>
    <w:p w14:paraId="693786A1" w14:textId="77777777" w:rsidR="001E4429" w:rsidRDefault="0095210F" w:rsidP="001E4429">
      <w:r>
        <w:pict w14:anchorId="08075311">
          <v:rect id="_x0000_i1053" style="width:0;height:1.5pt" o:hralign="center" o:hrstd="t" o:hr="t" fillcolor="#a0a0a0" stroked="f"/>
        </w:pict>
      </w:r>
    </w:p>
    <w:p w14:paraId="1234D07E" w14:textId="77777777" w:rsidR="001E4429" w:rsidRDefault="001E4429" w:rsidP="001E4429">
      <w:pPr>
        <w:pStyle w:val="NormalWeb"/>
      </w:pPr>
      <w:r>
        <w:rPr>
          <w:rStyle w:val="Strong"/>
        </w:rPr>
        <w:t>8. A procedure must begin its logic body with the keyword __________ or __________.</w:t>
      </w:r>
    </w:p>
    <w:p w14:paraId="0F2F2ADF" w14:textId="77777777" w:rsidR="001E4429" w:rsidRDefault="001E4429" w:rsidP="001E4429">
      <w:pPr>
        <w:pStyle w:val="NormalWeb"/>
      </w:pPr>
      <w:r>
        <w:rPr>
          <w:rFonts w:ascii="Segoe UI Emoji" w:hAnsi="Segoe UI Emoji" w:cs="Segoe UI Emoji"/>
        </w:rPr>
        <w:t>✅</w:t>
      </w:r>
      <w:r>
        <w:t xml:space="preserve"> Answer: </w:t>
      </w:r>
      <w:r>
        <w:rPr>
          <w:rStyle w:val="Strong"/>
        </w:rPr>
        <w:t>IS</w:t>
      </w:r>
      <w:r>
        <w:t xml:space="preserve"> or </w:t>
      </w:r>
      <w:r>
        <w:rPr>
          <w:rStyle w:val="Strong"/>
        </w:rPr>
        <w:t>AS</w:t>
      </w:r>
    </w:p>
    <w:p w14:paraId="1F8C703A" w14:textId="77777777" w:rsidR="001E4429" w:rsidRDefault="0095210F" w:rsidP="001E4429">
      <w:r>
        <w:pict w14:anchorId="1C0A5891">
          <v:rect id="_x0000_i1054" style="width:0;height:1.5pt" o:hralign="center" o:hrstd="t" o:hr="t" fillcolor="#a0a0a0" stroked="f"/>
        </w:pict>
      </w:r>
    </w:p>
    <w:p w14:paraId="69BA11EC" w14:textId="77777777" w:rsidR="001E4429" w:rsidRDefault="001E4429" w:rsidP="001E4429">
      <w:pPr>
        <w:pStyle w:val="NormalWeb"/>
      </w:pPr>
      <w:r>
        <w:rPr>
          <w:rStyle w:val="Strong"/>
        </w:rPr>
        <w:t>9. The last section of a PL/SQL block, used to handle exceptions, begins with the keyword __________.</w:t>
      </w:r>
    </w:p>
    <w:p w14:paraId="224E750F" w14:textId="77777777" w:rsidR="001E4429" w:rsidRDefault="001E4429" w:rsidP="001E4429">
      <w:pPr>
        <w:pStyle w:val="NormalWeb"/>
      </w:pPr>
      <w:r>
        <w:rPr>
          <w:rFonts w:ascii="Segoe UI Emoji" w:hAnsi="Segoe UI Emoji" w:cs="Segoe UI Emoji"/>
        </w:rPr>
        <w:t>✅</w:t>
      </w:r>
      <w:r>
        <w:t xml:space="preserve"> Answer: </w:t>
      </w:r>
      <w:r>
        <w:rPr>
          <w:rStyle w:val="Strong"/>
        </w:rPr>
        <w:t>EXCEPTION</w:t>
      </w:r>
    </w:p>
    <w:p w14:paraId="36ED90A0" w14:textId="77777777" w:rsidR="001E4429" w:rsidRDefault="0095210F" w:rsidP="001E4429">
      <w:r>
        <w:pict w14:anchorId="53F47EA7">
          <v:rect id="_x0000_i1055" style="width:0;height:1.5pt" o:hralign="center" o:hrstd="t" o:hr="t" fillcolor="#a0a0a0" stroked="f"/>
        </w:pict>
      </w:r>
    </w:p>
    <w:p w14:paraId="52D20B3D" w14:textId="77777777" w:rsidR="001E4429" w:rsidRDefault="001E4429" w:rsidP="001E4429">
      <w:pPr>
        <w:pStyle w:val="NormalWeb"/>
      </w:pPr>
      <w:r>
        <w:rPr>
          <w:rStyle w:val="Strong"/>
        </w:rPr>
        <w:t>10. The block is always terminated with the keyword __________.</w:t>
      </w:r>
    </w:p>
    <w:p w14:paraId="5F05F714" w14:textId="77777777" w:rsidR="001E4429" w:rsidRDefault="001E4429" w:rsidP="001E4429">
      <w:pPr>
        <w:pStyle w:val="NormalWeb"/>
      </w:pPr>
      <w:r>
        <w:rPr>
          <w:rFonts w:ascii="Segoe UI Emoji" w:hAnsi="Segoe UI Emoji" w:cs="Segoe UI Emoji"/>
        </w:rPr>
        <w:t>✅</w:t>
      </w:r>
      <w:r>
        <w:t xml:space="preserve"> Answer: </w:t>
      </w:r>
      <w:r>
        <w:rPr>
          <w:rStyle w:val="Strong"/>
        </w:rPr>
        <w:t>END</w:t>
      </w:r>
    </w:p>
    <w:p w14:paraId="02E4A4E5" w14:textId="77777777" w:rsidR="001E4429" w:rsidRDefault="0095210F" w:rsidP="001E4429">
      <w:r>
        <w:lastRenderedPageBreak/>
        <w:pict w14:anchorId="65ABAD8C">
          <v:rect id="_x0000_i1056" style="width:0;height:1.5pt" o:hralign="center" o:hrstd="t" o:hr="t" fillcolor="#a0a0a0" stroked="f"/>
        </w:pict>
      </w:r>
    </w:p>
    <w:p w14:paraId="18968484" w14:textId="77777777" w:rsidR="001E4429" w:rsidRDefault="001E4429" w:rsidP="001E4429">
      <w:pPr>
        <w:pStyle w:val="Heading3"/>
      </w:pPr>
      <w:r>
        <w:rPr>
          <w:rFonts w:ascii="Segoe UI Emoji" w:hAnsi="Segoe UI Emoji" w:cs="Segoe UI Emoji"/>
        </w:rPr>
        <w:t>💡</w:t>
      </w:r>
      <w:r>
        <w:t xml:space="preserve"> Bonus Practical Exercise</w:t>
      </w:r>
    </w:p>
    <w:p w14:paraId="61666C95" w14:textId="77777777" w:rsidR="001E4429" w:rsidRDefault="001E4429" w:rsidP="001E4429">
      <w:pPr>
        <w:pStyle w:val="NormalWeb"/>
      </w:pPr>
      <w:r>
        <w:t>Fill in the missing parts of this PL/SQL procedure:</w:t>
      </w:r>
    </w:p>
    <w:p w14:paraId="31607C8D" w14:textId="77777777" w:rsidR="001E4429" w:rsidRDefault="001E4429" w:rsidP="001E4429">
      <w:pPr>
        <w:pStyle w:val="HTMLPreformatted"/>
        <w:rPr>
          <w:rStyle w:val="HTMLCode"/>
          <w:rFonts w:eastAsiaTheme="majorEastAsia"/>
        </w:rPr>
      </w:pPr>
      <w:r>
        <w:rPr>
          <w:rStyle w:val="hljs-keyword"/>
        </w:rPr>
        <w:t>CREATE</w:t>
      </w:r>
      <w:r>
        <w:rPr>
          <w:rStyle w:val="HTMLCode"/>
          <w:rFonts w:eastAsiaTheme="majorEastAsia"/>
        </w:rPr>
        <w:t xml:space="preserve"> </w:t>
      </w:r>
      <w:r>
        <w:rPr>
          <w:rStyle w:val="hljs-keyword"/>
        </w:rPr>
        <w:t>OR</w:t>
      </w:r>
      <w:r>
        <w:rPr>
          <w:rStyle w:val="HTMLCode"/>
          <w:rFonts w:eastAsiaTheme="majorEastAsia"/>
        </w:rPr>
        <w:t xml:space="preserve"> REPLACE </w:t>
      </w:r>
      <w:r>
        <w:rPr>
          <w:rStyle w:val="hljs-keyword"/>
        </w:rPr>
        <w:t>PROCEDURE</w:t>
      </w:r>
      <w:r>
        <w:rPr>
          <w:rStyle w:val="HTMLCode"/>
          <w:rFonts w:eastAsiaTheme="majorEastAsia"/>
        </w:rPr>
        <w:t xml:space="preserve"> </w:t>
      </w:r>
      <w:proofErr w:type="spellStart"/>
      <w:r>
        <w:rPr>
          <w:rStyle w:val="HTMLCode"/>
          <w:rFonts w:eastAsiaTheme="majorEastAsia"/>
        </w:rPr>
        <w:t>show_</w:t>
      </w:r>
      <w:proofErr w:type="gramStart"/>
      <w:r>
        <w:rPr>
          <w:rStyle w:val="HTMLCode"/>
          <w:rFonts w:eastAsiaTheme="majorEastAsia"/>
        </w:rPr>
        <w:t>salary</w:t>
      </w:r>
      <w:proofErr w:type="spellEnd"/>
      <w:r>
        <w:rPr>
          <w:rStyle w:val="HTMLCode"/>
          <w:rFonts w:eastAsiaTheme="majorEastAsia"/>
        </w:rPr>
        <w:t>(</w:t>
      </w:r>
      <w:proofErr w:type="spellStart"/>
      <w:proofErr w:type="gramEnd"/>
      <w:r>
        <w:rPr>
          <w:rStyle w:val="HTMLCode"/>
          <w:rFonts w:eastAsiaTheme="majorEastAsia"/>
        </w:rPr>
        <w:t>p_id</w:t>
      </w:r>
      <w:proofErr w:type="spellEnd"/>
      <w:r>
        <w:rPr>
          <w:rStyle w:val="HTMLCode"/>
          <w:rFonts w:eastAsiaTheme="majorEastAsia"/>
        </w:rPr>
        <w:t xml:space="preserve"> NUMBER)</w:t>
      </w:r>
    </w:p>
    <w:p w14:paraId="5D9700B1" w14:textId="77777777" w:rsidR="001E4429" w:rsidRDefault="001E4429" w:rsidP="001E4429">
      <w:pPr>
        <w:pStyle w:val="HTMLPreformatted"/>
        <w:rPr>
          <w:rStyle w:val="HTMLCode"/>
          <w:rFonts w:eastAsiaTheme="majorEastAsia"/>
        </w:rPr>
      </w:pPr>
      <w:r>
        <w:rPr>
          <w:rStyle w:val="HTMLCode"/>
          <w:rFonts w:eastAsiaTheme="majorEastAsia"/>
        </w:rPr>
        <w:t>____</w:t>
      </w:r>
      <w:proofErr w:type="gramStart"/>
      <w:r>
        <w:rPr>
          <w:rStyle w:val="HTMLCode"/>
          <w:rFonts w:eastAsiaTheme="majorEastAsia"/>
        </w:rPr>
        <w:t xml:space="preserve">_  </w:t>
      </w:r>
      <w:r>
        <w:rPr>
          <w:rStyle w:val="hljs-comment"/>
          <w:rFonts w:eastAsiaTheme="majorEastAsia"/>
        </w:rPr>
        <w:t>--</w:t>
      </w:r>
      <w:proofErr w:type="gramEnd"/>
      <w:r>
        <w:rPr>
          <w:rStyle w:val="hljs-comment"/>
          <w:rFonts w:eastAsiaTheme="majorEastAsia"/>
        </w:rPr>
        <w:t xml:space="preserve"> (a)</w:t>
      </w:r>
    </w:p>
    <w:p w14:paraId="05026D7B" w14:textId="77777777" w:rsidR="001E4429" w:rsidRDefault="001E4429" w:rsidP="001E4429">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v_salary</w:t>
      </w:r>
      <w:proofErr w:type="spellEnd"/>
      <w:r>
        <w:rPr>
          <w:rStyle w:val="HTMLCode"/>
          <w:rFonts w:eastAsiaTheme="majorEastAsia"/>
        </w:rPr>
        <w:t xml:space="preserve"> </w:t>
      </w:r>
      <w:proofErr w:type="spellStart"/>
      <w:proofErr w:type="gramStart"/>
      <w:r>
        <w:rPr>
          <w:rStyle w:val="HTMLCode"/>
          <w:rFonts w:eastAsiaTheme="majorEastAsia"/>
        </w:rPr>
        <w:t>employees.salary</w:t>
      </w:r>
      <w:proofErr w:type="gramEnd"/>
      <w:r>
        <w:rPr>
          <w:rStyle w:val="hljs-operator"/>
        </w:rPr>
        <w:t>%</w:t>
      </w:r>
      <w:r>
        <w:rPr>
          <w:rStyle w:val="HTMLCode"/>
          <w:rFonts w:eastAsiaTheme="majorEastAsia"/>
        </w:rPr>
        <w:t>TYPE</w:t>
      </w:r>
      <w:proofErr w:type="spellEnd"/>
      <w:r>
        <w:rPr>
          <w:rStyle w:val="HTMLCode"/>
          <w:rFonts w:eastAsiaTheme="majorEastAsia"/>
        </w:rPr>
        <w:t>;</w:t>
      </w:r>
    </w:p>
    <w:p w14:paraId="492EBFBB" w14:textId="77777777" w:rsidR="001E4429" w:rsidRDefault="001E4429" w:rsidP="001E4429">
      <w:pPr>
        <w:pStyle w:val="HTMLPreformatted"/>
        <w:rPr>
          <w:rStyle w:val="HTMLCode"/>
          <w:rFonts w:eastAsiaTheme="majorEastAsia"/>
        </w:rPr>
      </w:pPr>
      <w:r>
        <w:rPr>
          <w:rStyle w:val="hljs-keyword"/>
        </w:rPr>
        <w:t>BEGIN</w:t>
      </w:r>
    </w:p>
    <w:p w14:paraId="217E3DAE" w14:textId="77777777" w:rsidR="001E4429" w:rsidRDefault="001E4429" w:rsidP="001E4429">
      <w:pPr>
        <w:pStyle w:val="HTMLPreformatted"/>
        <w:rPr>
          <w:rStyle w:val="HTMLCode"/>
          <w:rFonts w:eastAsiaTheme="majorEastAsia"/>
        </w:rPr>
      </w:pPr>
      <w:r>
        <w:rPr>
          <w:rStyle w:val="HTMLCode"/>
          <w:rFonts w:eastAsiaTheme="majorEastAsia"/>
        </w:rPr>
        <w:t xml:space="preserve">  </w:t>
      </w:r>
      <w:r>
        <w:rPr>
          <w:rStyle w:val="hljs-keyword"/>
        </w:rPr>
        <w:t>SELECT</w:t>
      </w:r>
      <w:r>
        <w:rPr>
          <w:rStyle w:val="HTMLCode"/>
          <w:rFonts w:eastAsiaTheme="majorEastAsia"/>
        </w:rPr>
        <w:t xml:space="preserve"> salary </w:t>
      </w:r>
      <w:r>
        <w:rPr>
          <w:rStyle w:val="hljs-keyword"/>
        </w:rPr>
        <w:t>INTO</w:t>
      </w:r>
      <w:r>
        <w:rPr>
          <w:rStyle w:val="HTMLCode"/>
          <w:rFonts w:eastAsiaTheme="majorEastAsia"/>
        </w:rPr>
        <w:t xml:space="preserve"> </w:t>
      </w:r>
      <w:proofErr w:type="spellStart"/>
      <w:r>
        <w:rPr>
          <w:rStyle w:val="HTMLCode"/>
          <w:rFonts w:eastAsiaTheme="majorEastAsia"/>
        </w:rPr>
        <w:t>v_salary</w:t>
      </w:r>
      <w:proofErr w:type="spellEnd"/>
      <w:r>
        <w:rPr>
          <w:rStyle w:val="HTMLCode"/>
          <w:rFonts w:eastAsiaTheme="majorEastAsia"/>
        </w:rPr>
        <w:t xml:space="preserve"> </w:t>
      </w:r>
      <w:r>
        <w:rPr>
          <w:rStyle w:val="hljs-keyword"/>
        </w:rPr>
        <w:t>FROM</w:t>
      </w:r>
      <w:r>
        <w:rPr>
          <w:rStyle w:val="HTMLCode"/>
          <w:rFonts w:eastAsiaTheme="majorEastAsia"/>
        </w:rPr>
        <w:t xml:space="preserve"> employees </w:t>
      </w:r>
      <w:r>
        <w:rPr>
          <w:rStyle w:val="hljs-keyword"/>
        </w:rPr>
        <w:t>WHERE</w:t>
      </w:r>
      <w:r>
        <w:rPr>
          <w:rStyle w:val="HTMLCode"/>
          <w:rFonts w:eastAsiaTheme="majorEastAsia"/>
        </w:rPr>
        <w:t xml:space="preserve"> </w:t>
      </w:r>
      <w:proofErr w:type="spellStart"/>
      <w:r>
        <w:rPr>
          <w:rStyle w:val="HTMLCode"/>
          <w:rFonts w:eastAsiaTheme="majorEastAsia"/>
        </w:rPr>
        <w:t>emp_id</w:t>
      </w:r>
      <w:proofErr w:type="spellEnd"/>
      <w:r>
        <w:rPr>
          <w:rStyle w:val="HTMLCode"/>
          <w:rFonts w:eastAsiaTheme="majorEastAsia"/>
        </w:rPr>
        <w:t xml:space="preserve"> </w:t>
      </w:r>
      <w:r>
        <w:rPr>
          <w:rStyle w:val="hljs-operator"/>
        </w:rPr>
        <w:t>=</w:t>
      </w:r>
      <w:r>
        <w:rPr>
          <w:rStyle w:val="HTMLCode"/>
          <w:rFonts w:eastAsiaTheme="majorEastAsia"/>
        </w:rPr>
        <w:t xml:space="preserve"> </w:t>
      </w:r>
      <w:proofErr w:type="spellStart"/>
      <w:r>
        <w:rPr>
          <w:rStyle w:val="HTMLCode"/>
          <w:rFonts w:eastAsiaTheme="majorEastAsia"/>
        </w:rPr>
        <w:t>p_id</w:t>
      </w:r>
      <w:proofErr w:type="spellEnd"/>
      <w:r>
        <w:rPr>
          <w:rStyle w:val="HTMLCode"/>
          <w:rFonts w:eastAsiaTheme="majorEastAsia"/>
        </w:rPr>
        <w:t>;</w:t>
      </w:r>
    </w:p>
    <w:p w14:paraId="03110066" w14:textId="77777777" w:rsidR="001E4429" w:rsidRDefault="001E4429" w:rsidP="001E4429">
      <w:pPr>
        <w:pStyle w:val="HTMLPreformatted"/>
        <w:rPr>
          <w:rStyle w:val="HTMLCode"/>
          <w:rFonts w:eastAsiaTheme="majorEastAsia"/>
        </w:rPr>
      </w:pPr>
      <w:r>
        <w:rPr>
          <w:rStyle w:val="HTMLCode"/>
          <w:rFonts w:eastAsiaTheme="majorEastAsia"/>
        </w:rPr>
        <w:t xml:space="preserve">  DBMS_OUTPUT.PUT_</w:t>
      </w:r>
      <w:proofErr w:type="gramStart"/>
      <w:r>
        <w:rPr>
          <w:rStyle w:val="HTMLCode"/>
          <w:rFonts w:eastAsiaTheme="majorEastAsia"/>
        </w:rPr>
        <w:t>LINE(</w:t>
      </w:r>
      <w:proofErr w:type="gramEnd"/>
      <w:r>
        <w:rPr>
          <w:rStyle w:val="hljs-string"/>
          <w:rFonts w:eastAsiaTheme="majorEastAsia"/>
        </w:rPr>
        <w:t>'Salary: '</w:t>
      </w:r>
      <w:r>
        <w:rPr>
          <w:rStyle w:val="HTMLCode"/>
          <w:rFonts w:eastAsiaTheme="majorEastAsia"/>
        </w:rPr>
        <w:t xml:space="preserve"> </w:t>
      </w:r>
      <w:r>
        <w:rPr>
          <w:rStyle w:val="hljs-operator"/>
        </w:rPr>
        <w:t>||</w:t>
      </w:r>
      <w:r>
        <w:rPr>
          <w:rStyle w:val="HTMLCode"/>
          <w:rFonts w:eastAsiaTheme="majorEastAsia"/>
        </w:rPr>
        <w:t xml:space="preserve"> </w:t>
      </w:r>
      <w:proofErr w:type="spellStart"/>
      <w:r>
        <w:rPr>
          <w:rStyle w:val="HTMLCode"/>
          <w:rFonts w:eastAsiaTheme="majorEastAsia"/>
        </w:rPr>
        <w:t>v_salary</w:t>
      </w:r>
      <w:proofErr w:type="spellEnd"/>
      <w:r>
        <w:rPr>
          <w:rStyle w:val="HTMLCode"/>
          <w:rFonts w:eastAsiaTheme="majorEastAsia"/>
        </w:rPr>
        <w:t>);</w:t>
      </w:r>
    </w:p>
    <w:p w14:paraId="3E4907C5" w14:textId="77777777" w:rsidR="001E4429" w:rsidRDefault="001E4429" w:rsidP="001E4429">
      <w:pPr>
        <w:pStyle w:val="HTMLPreformatted"/>
        <w:rPr>
          <w:rStyle w:val="HTMLCode"/>
          <w:rFonts w:eastAsiaTheme="majorEastAsia"/>
        </w:rPr>
      </w:pPr>
      <w:r>
        <w:rPr>
          <w:rStyle w:val="HTMLCode"/>
          <w:rFonts w:eastAsiaTheme="majorEastAsia"/>
        </w:rPr>
        <w:t>_______</w:t>
      </w:r>
      <w:proofErr w:type="gramStart"/>
      <w:r>
        <w:rPr>
          <w:rStyle w:val="HTMLCode"/>
          <w:rFonts w:eastAsiaTheme="majorEastAsia"/>
        </w:rPr>
        <w:t xml:space="preserve">_  </w:t>
      </w:r>
      <w:r>
        <w:rPr>
          <w:rStyle w:val="hljs-comment"/>
          <w:rFonts w:eastAsiaTheme="majorEastAsia"/>
        </w:rPr>
        <w:t>--</w:t>
      </w:r>
      <w:proofErr w:type="gramEnd"/>
      <w:r>
        <w:rPr>
          <w:rStyle w:val="hljs-comment"/>
          <w:rFonts w:eastAsiaTheme="majorEastAsia"/>
        </w:rPr>
        <w:t xml:space="preserve"> (b)</w:t>
      </w:r>
    </w:p>
    <w:p w14:paraId="12BBEBAF" w14:textId="77777777" w:rsidR="001E4429" w:rsidRDefault="001E4429" w:rsidP="001E4429">
      <w:pPr>
        <w:pStyle w:val="HTMLPreformatted"/>
        <w:rPr>
          <w:rStyle w:val="HTMLCode"/>
          <w:rFonts w:eastAsiaTheme="majorEastAsia"/>
        </w:rPr>
      </w:pPr>
      <w:r>
        <w:rPr>
          <w:rStyle w:val="HTMLCode"/>
          <w:rFonts w:eastAsiaTheme="majorEastAsia"/>
        </w:rPr>
        <w:t xml:space="preserve">  </w:t>
      </w:r>
      <w:r>
        <w:rPr>
          <w:rStyle w:val="hljs-keyword"/>
        </w:rPr>
        <w:t>WHEN</w:t>
      </w:r>
      <w:r>
        <w:rPr>
          <w:rStyle w:val="HTMLCode"/>
          <w:rFonts w:eastAsiaTheme="majorEastAsia"/>
        </w:rPr>
        <w:t xml:space="preserve"> NO_DATA_FOUND </w:t>
      </w:r>
      <w:r>
        <w:rPr>
          <w:rStyle w:val="hljs-keyword"/>
        </w:rPr>
        <w:t>THEN</w:t>
      </w:r>
    </w:p>
    <w:p w14:paraId="4E4D5E42" w14:textId="77777777" w:rsidR="001E4429" w:rsidRDefault="001E4429" w:rsidP="001E4429">
      <w:pPr>
        <w:pStyle w:val="HTMLPreformatted"/>
        <w:rPr>
          <w:rStyle w:val="HTMLCode"/>
          <w:rFonts w:eastAsiaTheme="majorEastAsia"/>
        </w:rPr>
      </w:pPr>
      <w:r>
        <w:rPr>
          <w:rStyle w:val="HTMLCode"/>
          <w:rFonts w:eastAsiaTheme="majorEastAsia"/>
        </w:rPr>
        <w:t xml:space="preserve">    DBMS_OUTPUT.PUT_</w:t>
      </w:r>
      <w:proofErr w:type="gramStart"/>
      <w:r>
        <w:rPr>
          <w:rStyle w:val="HTMLCode"/>
          <w:rFonts w:eastAsiaTheme="majorEastAsia"/>
        </w:rPr>
        <w:t>LINE(</w:t>
      </w:r>
      <w:proofErr w:type="gramEnd"/>
      <w:r>
        <w:rPr>
          <w:rStyle w:val="hljs-string"/>
          <w:rFonts w:eastAsiaTheme="majorEastAsia"/>
        </w:rPr>
        <w:t>'Employee not found.'</w:t>
      </w:r>
      <w:r>
        <w:rPr>
          <w:rStyle w:val="HTMLCode"/>
          <w:rFonts w:eastAsiaTheme="majorEastAsia"/>
        </w:rPr>
        <w:t>);</w:t>
      </w:r>
    </w:p>
    <w:p w14:paraId="0925E0F9" w14:textId="77777777" w:rsidR="001E4429" w:rsidRDefault="001E4429" w:rsidP="001E4429">
      <w:pPr>
        <w:pStyle w:val="HTMLPreformatted"/>
        <w:rPr>
          <w:rStyle w:val="HTMLCode"/>
          <w:rFonts w:eastAsiaTheme="majorEastAsia"/>
        </w:rPr>
      </w:pPr>
      <w:r>
        <w:rPr>
          <w:rStyle w:val="hljs-keyword"/>
        </w:rPr>
        <w:t>END</w:t>
      </w:r>
      <w:r>
        <w:rPr>
          <w:rStyle w:val="HTMLCode"/>
          <w:rFonts w:eastAsiaTheme="majorEastAsia"/>
        </w:rPr>
        <w:t>;</w:t>
      </w:r>
    </w:p>
    <w:p w14:paraId="0D345F84" w14:textId="77777777" w:rsidR="001E4429" w:rsidRDefault="001E4429" w:rsidP="001E4429">
      <w:pPr>
        <w:pStyle w:val="NormalWeb"/>
      </w:pPr>
      <w:r>
        <w:rPr>
          <w:rFonts w:ascii="Segoe UI Emoji" w:hAnsi="Segoe UI Emoji" w:cs="Segoe UI Emoji"/>
        </w:rPr>
        <w:t>✅</w:t>
      </w:r>
      <w:r>
        <w:t xml:space="preserve"> Answers:</w:t>
      </w:r>
    </w:p>
    <w:p w14:paraId="2D410121" w14:textId="77777777" w:rsidR="001E4429" w:rsidRDefault="001E4429" w:rsidP="001E4429">
      <w:pPr>
        <w:pStyle w:val="NormalWeb"/>
        <w:numPr>
          <w:ilvl w:val="0"/>
          <w:numId w:val="14"/>
        </w:numPr>
      </w:pPr>
      <w:r>
        <w:t xml:space="preserve">(a): </w:t>
      </w:r>
      <w:r>
        <w:rPr>
          <w:rStyle w:val="HTMLCode"/>
          <w:rFonts w:eastAsiaTheme="majorEastAsia"/>
        </w:rPr>
        <w:t>IS</w:t>
      </w:r>
      <w:r>
        <w:t xml:space="preserve"> or </w:t>
      </w:r>
      <w:r>
        <w:rPr>
          <w:rStyle w:val="HTMLCode"/>
          <w:rFonts w:eastAsiaTheme="majorEastAsia"/>
        </w:rPr>
        <w:t>AS</w:t>
      </w:r>
    </w:p>
    <w:p w14:paraId="31D50EFA" w14:textId="77777777" w:rsidR="001E4429" w:rsidRDefault="001E4429" w:rsidP="001E4429">
      <w:pPr>
        <w:pStyle w:val="NormalWeb"/>
        <w:numPr>
          <w:ilvl w:val="0"/>
          <w:numId w:val="14"/>
        </w:numPr>
      </w:pPr>
      <w:r>
        <w:t xml:space="preserve">(b): </w:t>
      </w:r>
      <w:r>
        <w:rPr>
          <w:rStyle w:val="HTMLCode"/>
          <w:rFonts w:eastAsiaTheme="majorEastAsia"/>
        </w:rPr>
        <w:t>EXCEPTION</w:t>
      </w:r>
    </w:p>
    <w:p w14:paraId="55AC6B4E" w14:textId="77777777" w:rsidR="001E4429" w:rsidRDefault="001E4429" w:rsidP="001E4429">
      <w:pPr>
        <w:rPr>
          <w:lang w:val="en-IN" w:eastAsia="en-IN"/>
        </w:rPr>
      </w:pPr>
    </w:p>
    <w:p w14:paraId="529D6B0C" w14:textId="77777777" w:rsidR="001E4429" w:rsidRDefault="001E4429" w:rsidP="001E4429">
      <w:pPr>
        <w:pStyle w:val="Heading2"/>
        <w:shd w:val="clear" w:color="auto" w:fill="FFFFFF"/>
        <w:rPr>
          <w:rFonts w:ascii="Segoe UI" w:hAnsi="Segoe UI" w:cs="Segoe UI"/>
          <w:b w:val="0"/>
          <w:bCs w:val="0"/>
          <w:color w:val="262626"/>
        </w:rPr>
      </w:pPr>
      <w:r>
        <w:rPr>
          <w:rFonts w:ascii="Segoe UI" w:hAnsi="Segoe UI" w:cs="Segoe UI"/>
          <w:b w:val="0"/>
          <w:bCs w:val="0"/>
          <w:color w:val="262626"/>
        </w:rPr>
        <w:t>PL/SQL block structure example</w:t>
      </w:r>
    </w:p>
    <w:p w14:paraId="7C2091C8" w14:textId="77777777" w:rsidR="001E4429" w:rsidRDefault="001E4429" w:rsidP="001E4429">
      <w:pPr>
        <w:pStyle w:val="NormalWeb"/>
        <w:shd w:val="clear" w:color="auto" w:fill="FFFFFF"/>
        <w:rPr>
          <w:rFonts w:ascii="Segoe UI" w:hAnsi="Segoe UI" w:cs="Segoe UI"/>
          <w:color w:val="212529"/>
          <w:sz w:val="26"/>
          <w:szCs w:val="26"/>
        </w:rPr>
      </w:pPr>
      <w:r>
        <w:rPr>
          <w:rFonts w:ascii="Segoe UI" w:hAnsi="Segoe UI" w:cs="Segoe UI"/>
          <w:color w:val="212529"/>
          <w:sz w:val="26"/>
          <w:szCs w:val="26"/>
        </w:rPr>
        <w:t>Let’s take a look at the simplest PL/SQL block that does nothing.</w:t>
      </w:r>
    </w:p>
    <w:p w14:paraId="0885B17A" w14:textId="77777777" w:rsidR="001E4429" w:rsidRDefault="001E4429" w:rsidP="001E4429">
      <w:pPr>
        <w:pStyle w:val="HTMLPreformatted"/>
        <w:shd w:val="clear" w:color="auto" w:fill="FFFFFF"/>
        <w:rPr>
          <w:rStyle w:val="HTMLCode"/>
          <w:rFonts w:ascii="Consolas" w:eastAsiaTheme="majorEastAsia" w:hAnsi="Consolas"/>
          <w:color w:val="ABB2BF"/>
          <w:bdr w:val="single" w:sz="4" w:space="0" w:color="E7EBED" w:frame="1"/>
          <w:shd w:val="clear" w:color="auto" w:fill="282C34"/>
        </w:rPr>
      </w:pPr>
      <w:r>
        <w:rPr>
          <w:rStyle w:val="hljs-keyword"/>
          <w:rFonts w:ascii="Consolas" w:eastAsiaTheme="majorEastAsia" w:hAnsi="Consolas"/>
          <w:color w:val="C678DD"/>
          <w:bdr w:val="single" w:sz="4" w:space="0" w:color="E7EBED" w:frame="1"/>
          <w:shd w:val="clear" w:color="auto" w:fill="282C34"/>
        </w:rPr>
        <w:t>BEGIN</w:t>
      </w:r>
    </w:p>
    <w:p w14:paraId="0BF646B4" w14:textId="77777777" w:rsidR="001E4429" w:rsidRDefault="001E4429" w:rsidP="001E4429">
      <w:pPr>
        <w:pStyle w:val="HTMLPreformatted"/>
        <w:shd w:val="clear" w:color="auto" w:fill="FFFFFF"/>
        <w:rPr>
          <w:rStyle w:val="HTMLCode"/>
          <w:rFonts w:ascii="Consolas" w:eastAsiaTheme="majorEastAsia" w:hAnsi="Consolas"/>
          <w:color w:val="ABB2BF"/>
          <w:bdr w:val="single" w:sz="4" w:space="0" w:color="E7EBED" w:frame="1"/>
          <w:shd w:val="clear" w:color="auto" w:fill="282C34"/>
        </w:rPr>
      </w:pPr>
      <w:r>
        <w:rPr>
          <w:rStyle w:val="HTMLCode"/>
          <w:rFonts w:ascii="Consolas" w:eastAsiaTheme="majorEastAsia" w:hAnsi="Consolas"/>
          <w:color w:val="ABB2BF"/>
          <w:bdr w:val="single" w:sz="4" w:space="0" w:color="E7EBED" w:frame="1"/>
          <w:shd w:val="clear" w:color="auto" w:fill="282C34"/>
        </w:rPr>
        <w:t xml:space="preserve">   </w:t>
      </w:r>
      <w:r>
        <w:rPr>
          <w:rStyle w:val="hljs-literal"/>
          <w:rFonts w:ascii="Consolas" w:eastAsiaTheme="majorEastAsia" w:hAnsi="Consolas"/>
          <w:color w:val="56B6C2"/>
          <w:bdr w:val="single" w:sz="4" w:space="0" w:color="E7EBED" w:frame="1"/>
          <w:shd w:val="clear" w:color="auto" w:fill="282C34"/>
        </w:rPr>
        <w:t>NULL</w:t>
      </w:r>
      <w:r>
        <w:rPr>
          <w:rStyle w:val="HTMLCode"/>
          <w:rFonts w:ascii="Consolas" w:eastAsiaTheme="majorEastAsia" w:hAnsi="Consolas"/>
          <w:color w:val="ABB2BF"/>
          <w:bdr w:val="single" w:sz="4" w:space="0" w:color="E7EBED" w:frame="1"/>
          <w:shd w:val="clear" w:color="auto" w:fill="282C34"/>
        </w:rPr>
        <w:t>;</w:t>
      </w:r>
    </w:p>
    <w:p w14:paraId="02030F68" w14:textId="77777777" w:rsidR="001E4429" w:rsidRDefault="001E4429" w:rsidP="001E4429">
      <w:pPr>
        <w:pStyle w:val="HTMLPreformatted"/>
        <w:shd w:val="clear" w:color="auto" w:fill="FFFFFF"/>
        <w:rPr>
          <w:color w:val="212529"/>
          <w:sz w:val="26"/>
          <w:szCs w:val="26"/>
        </w:rPr>
      </w:pPr>
      <w:proofErr w:type="spellStart"/>
      <w:proofErr w:type="gramStart"/>
      <w:r>
        <w:rPr>
          <w:rStyle w:val="hljs-keyword"/>
          <w:rFonts w:ascii="Consolas" w:eastAsiaTheme="majorEastAsia" w:hAnsi="Consolas"/>
          <w:color w:val="C678DD"/>
          <w:bdr w:val="single" w:sz="4" w:space="0" w:color="E7EBED" w:frame="1"/>
          <w:shd w:val="clear" w:color="auto" w:fill="282C34"/>
        </w:rPr>
        <w:t>END</w:t>
      </w:r>
      <w:r>
        <w:rPr>
          <w:rStyle w:val="HTMLCode"/>
          <w:rFonts w:ascii="Consolas" w:eastAsiaTheme="majorEastAsia" w:hAnsi="Consolas"/>
          <w:color w:val="ABB2BF"/>
          <w:bdr w:val="single" w:sz="4" w:space="0" w:color="E7EBED" w:frame="1"/>
          <w:shd w:val="clear" w:color="auto" w:fill="282C34"/>
        </w:rPr>
        <w:t>;</w:t>
      </w:r>
      <w:r>
        <w:rPr>
          <w:rStyle w:val="shcb-languagelabel"/>
          <w:color w:val="212529"/>
          <w:sz w:val="24"/>
          <w:szCs w:val="24"/>
          <w:bdr w:val="none" w:sz="0" w:space="0" w:color="auto" w:frame="1"/>
        </w:rPr>
        <w:t>Code</w:t>
      </w:r>
      <w:proofErr w:type="spellEnd"/>
      <w:proofErr w:type="gramEnd"/>
      <w:r>
        <w:rPr>
          <w:rStyle w:val="shcb-languagelabel"/>
          <w:color w:val="212529"/>
          <w:sz w:val="24"/>
          <w:szCs w:val="24"/>
          <w:bdr w:val="none" w:sz="0" w:space="0" w:color="auto" w:frame="1"/>
        </w:rPr>
        <w:t xml:space="preserve"> language:</w:t>
      </w:r>
      <w:r>
        <w:rPr>
          <w:color w:val="212529"/>
          <w:sz w:val="24"/>
          <w:szCs w:val="24"/>
          <w:bdr w:val="none" w:sz="0" w:space="0" w:color="auto" w:frame="1"/>
        </w:rPr>
        <w:t xml:space="preserve"> </w:t>
      </w:r>
      <w:r>
        <w:rPr>
          <w:rStyle w:val="shcb-languagename"/>
          <w:rFonts w:eastAsiaTheme="majorEastAsia"/>
          <w:color w:val="212529"/>
          <w:sz w:val="24"/>
          <w:szCs w:val="24"/>
          <w:bdr w:val="none" w:sz="0" w:space="0" w:color="auto" w:frame="1"/>
        </w:rPr>
        <w:t>SQL (Structured Query Language)</w:t>
      </w:r>
      <w:r>
        <w:rPr>
          <w:color w:val="212529"/>
          <w:sz w:val="24"/>
          <w:szCs w:val="24"/>
          <w:bdr w:val="none" w:sz="0" w:space="0" w:color="auto" w:frame="1"/>
        </w:rPr>
        <w:t xml:space="preserve"> </w:t>
      </w:r>
      <w:r>
        <w:rPr>
          <w:rStyle w:val="shcb-languageparen"/>
          <w:color w:val="212529"/>
          <w:sz w:val="24"/>
          <w:szCs w:val="24"/>
          <w:bdr w:val="none" w:sz="0" w:space="0" w:color="auto" w:frame="1"/>
        </w:rPr>
        <w:t>(</w:t>
      </w:r>
      <w:proofErr w:type="spellStart"/>
      <w:r>
        <w:rPr>
          <w:rStyle w:val="shcb-languageslug"/>
          <w:rFonts w:eastAsiaTheme="majorEastAsia"/>
          <w:color w:val="212529"/>
          <w:bdr w:val="none" w:sz="0" w:space="0" w:color="auto" w:frame="1"/>
        </w:rPr>
        <w:t>sql</w:t>
      </w:r>
      <w:proofErr w:type="spellEnd"/>
      <w:r>
        <w:rPr>
          <w:rStyle w:val="shcb-languageparen"/>
          <w:color w:val="212529"/>
          <w:sz w:val="24"/>
          <w:szCs w:val="24"/>
          <w:bdr w:val="none" w:sz="0" w:space="0" w:color="auto" w:frame="1"/>
        </w:rPr>
        <w:t>)</w:t>
      </w:r>
    </w:p>
    <w:p w14:paraId="4A72BC1B" w14:textId="77777777" w:rsidR="001E4429" w:rsidRDefault="001E4429" w:rsidP="001E4429">
      <w:pPr>
        <w:pStyle w:val="NormalWeb"/>
        <w:shd w:val="clear" w:color="auto" w:fill="FFFFFF"/>
        <w:spacing w:before="0" w:after="0"/>
        <w:rPr>
          <w:rFonts w:ascii="Segoe UI" w:hAnsi="Segoe UI" w:cs="Segoe UI"/>
          <w:color w:val="212529"/>
          <w:sz w:val="26"/>
          <w:szCs w:val="26"/>
        </w:rPr>
      </w:pPr>
      <w:r>
        <w:rPr>
          <w:rFonts w:ascii="Segoe UI" w:hAnsi="Segoe UI" w:cs="Segoe UI"/>
          <w:color w:val="212529"/>
          <w:sz w:val="26"/>
          <w:szCs w:val="26"/>
        </w:rPr>
        <w:t>If you execute the above anonymous block in </w:t>
      </w:r>
      <w:r>
        <w:rPr>
          <w:rStyle w:val="Emphasis"/>
          <w:rFonts w:ascii="Segoe UI" w:hAnsi="Segoe UI" w:cs="Segoe UI"/>
          <w:color w:val="212529"/>
          <w:sz w:val="26"/>
          <w:szCs w:val="26"/>
        </w:rPr>
        <w:t>SQL*Plus</w:t>
      </w:r>
      <w:r>
        <w:rPr>
          <w:rFonts w:ascii="Segoe UI" w:hAnsi="Segoe UI" w:cs="Segoe UI"/>
          <w:color w:val="212529"/>
          <w:sz w:val="26"/>
          <w:szCs w:val="26"/>
        </w:rPr>
        <w:t> you will see that it issues a message saying:</w:t>
      </w:r>
    </w:p>
    <w:p w14:paraId="2EA741E9" w14:textId="77777777" w:rsidR="001E4429" w:rsidRDefault="001E4429" w:rsidP="001E4429">
      <w:pPr>
        <w:pStyle w:val="HTMLPreformatted"/>
        <w:shd w:val="clear" w:color="auto" w:fill="FFFFFF"/>
        <w:rPr>
          <w:color w:val="212529"/>
          <w:sz w:val="26"/>
          <w:szCs w:val="26"/>
        </w:rPr>
      </w:pPr>
      <w:r>
        <w:rPr>
          <w:color w:val="212529"/>
          <w:sz w:val="26"/>
          <w:szCs w:val="26"/>
        </w:rPr>
        <w:t>PL/SQL procedure successfully completed.</w:t>
      </w:r>
    </w:p>
    <w:p w14:paraId="619859EA" w14:textId="77777777" w:rsidR="001E4429" w:rsidRDefault="001E4429" w:rsidP="001E4429">
      <w:pPr>
        <w:pStyle w:val="NormalWeb"/>
        <w:shd w:val="clear" w:color="auto" w:fill="FFFFFF"/>
        <w:rPr>
          <w:rFonts w:ascii="Segoe UI" w:hAnsi="Segoe UI" w:cs="Segoe UI"/>
          <w:color w:val="212529"/>
          <w:sz w:val="26"/>
          <w:szCs w:val="26"/>
        </w:rPr>
      </w:pPr>
      <w:r>
        <w:rPr>
          <w:rFonts w:ascii="Segoe UI" w:hAnsi="Segoe UI" w:cs="Segoe UI"/>
          <w:color w:val="212529"/>
          <w:sz w:val="26"/>
          <w:szCs w:val="26"/>
        </w:rPr>
        <w:t>Because the NULL statement does nothing.</w:t>
      </w:r>
    </w:p>
    <w:p w14:paraId="2CBE50C8" w14:textId="77777777" w:rsidR="001E4429" w:rsidRDefault="001E4429" w:rsidP="001E4429">
      <w:pPr>
        <w:pStyle w:val="NormalWeb"/>
        <w:shd w:val="clear" w:color="auto" w:fill="FFFFFF"/>
        <w:rPr>
          <w:rFonts w:ascii="Segoe UI" w:hAnsi="Segoe UI" w:cs="Segoe UI"/>
          <w:color w:val="212529"/>
          <w:sz w:val="26"/>
          <w:szCs w:val="26"/>
        </w:rPr>
      </w:pPr>
      <w:r>
        <w:rPr>
          <w:rFonts w:ascii="Segoe UI" w:hAnsi="Segoe UI" w:cs="Segoe UI"/>
          <w:color w:val="212529"/>
          <w:sz w:val="26"/>
          <w:szCs w:val="26"/>
        </w:rPr>
        <w:t>To display database’s output on the screen, you need to:</w:t>
      </w:r>
    </w:p>
    <w:p w14:paraId="1C2DDC47" w14:textId="77777777" w:rsidR="001E4429" w:rsidRDefault="001E4429" w:rsidP="001E4429">
      <w:pPr>
        <w:numPr>
          <w:ilvl w:val="0"/>
          <w:numId w:val="15"/>
        </w:numPr>
        <w:shd w:val="clear" w:color="auto" w:fill="FFFFFF"/>
        <w:spacing w:beforeAutospacing="1" w:after="0" w:afterAutospacing="1" w:line="240" w:lineRule="auto"/>
        <w:rPr>
          <w:rFonts w:ascii="Segoe UI" w:hAnsi="Segoe UI" w:cs="Segoe UI"/>
          <w:color w:val="212529"/>
          <w:sz w:val="26"/>
          <w:szCs w:val="26"/>
        </w:rPr>
      </w:pPr>
      <w:r>
        <w:rPr>
          <w:rFonts w:ascii="Segoe UI" w:hAnsi="Segoe UI" w:cs="Segoe UI"/>
          <w:color w:val="212529"/>
          <w:sz w:val="26"/>
          <w:szCs w:val="26"/>
        </w:rPr>
        <w:t>First, use the </w:t>
      </w:r>
      <w:r>
        <w:rPr>
          <w:rStyle w:val="HTMLCode"/>
          <w:rFonts w:ascii="Consolas" w:eastAsiaTheme="majorEastAsia" w:hAnsi="Consolas"/>
          <w:color w:val="545454"/>
          <w:shd w:val="clear" w:color="auto" w:fill="F5F5F5"/>
        </w:rPr>
        <w:t>SET SERVEROUTPUT ON</w:t>
      </w:r>
      <w:r>
        <w:rPr>
          <w:rFonts w:ascii="Segoe UI" w:hAnsi="Segoe UI" w:cs="Segoe UI"/>
          <w:color w:val="212529"/>
          <w:sz w:val="26"/>
          <w:szCs w:val="26"/>
        </w:rPr>
        <w:t> command to instruct SQL*Plus to echo database’s output after executing the PL/SQL block. The </w:t>
      </w:r>
      <w:r>
        <w:rPr>
          <w:rStyle w:val="HTMLCode"/>
          <w:rFonts w:ascii="Consolas" w:eastAsiaTheme="majorEastAsia" w:hAnsi="Consolas"/>
          <w:color w:val="545454"/>
          <w:shd w:val="clear" w:color="auto" w:fill="F5F5F5"/>
        </w:rPr>
        <w:t xml:space="preserve">SET SERVEROUTPUT </w:t>
      </w:r>
      <w:proofErr w:type="spellStart"/>
      <w:r>
        <w:rPr>
          <w:rStyle w:val="HTMLCode"/>
          <w:rFonts w:ascii="Consolas" w:eastAsiaTheme="majorEastAsia" w:hAnsi="Consolas"/>
          <w:color w:val="545454"/>
          <w:shd w:val="clear" w:color="auto" w:fill="F5F5F5"/>
        </w:rPr>
        <w:t>ON</w:t>
      </w:r>
      <w:r>
        <w:rPr>
          <w:rFonts w:ascii="Segoe UI" w:hAnsi="Segoe UI" w:cs="Segoe UI"/>
          <w:color w:val="212529"/>
          <w:sz w:val="26"/>
          <w:szCs w:val="26"/>
        </w:rPr>
        <w:t>is</w:t>
      </w:r>
      <w:proofErr w:type="spellEnd"/>
      <w:r>
        <w:rPr>
          <w:rFonts w:ascii="Segoe UI" w:hAnsi="Segoe UI" w:cs="Segoe UI"/>
          <w:color w:val="212529"/>
          <w:sz w:val="26"/>
          <w:szCs w:val="26"/>
        </w:rPr>
        <w:t xml:space="preserve"> SQL*Plus command, which is not related to PL/SQL.</w:t>
      </w:r>
    </w:p>
    <w:p w14:paraId="26685E8B" w14:textId="77777777" w:rsidR="001E4429" w:rsidRDefault="001E4429" w:rsidP="001E4429">
      <w:pPr>
        <w:numPr>
          <w:ilvl w:val="0"/>
          <w:numId w:val="15"/>
        </w:numPr>
        <w:shd w:val="clear" w:color="auto" w:fill="FFFFFF"/>
        <w:spacing w:beforeAutospacing="1" w:after="0" w:afterAutospacing="1" w:line="240" w:lineRule="auto"/>
        <w:rPr>
          <w:rFonts w:ascii="Segoe UI" w:hAnsi="Segoe UI" w:cs="Segoe UI"/>
          <w:color w:val="212529"/>
          <w:sz w:val="26"/>
          <w:szCs w:val="26"/>
        </w:rPr>
      </w:pPr>
      <w:r>
        <w:rPr>
          <w:rFonts w:ascii="Segoe UI" w:hAnsi="Segoe UI" w:cs="Segoe UI"/>
          <w:color w:val="212529"/>
          <w:sz w:val="26"/>
          <w:szCs w:val="26"/>
        </w:rPr>
        <w:lastRenderedPageBreak/>
        <w:t>Second, use the </w:t>
      </w:r>
      <w:r>
        <w:rPr>
          <w:rStyle w:val="HTMLCode"/>
          <w:rFonts w:ascii="Consolas" w:eastAsiaTheme="majorEastAsia" w:hAnsi="Consolas"/>
          <w:color w:val="545454"/>
          <w:shd w:val="clear" w:color="auto" w:fill="F5F5F5"/>
        </w:rPr>
        <w:t>DBMS_OUTPUT.PUT_LINE</w:t>
      </w:r>
      <w:r>
        <w:rPr>
          <w:rFonts w:ascii="Segoe UI" w:hAnsi="Segoe UI" w:cs="Segoe UI"/>
          <w:color w:val="212529"/>
          <w:sz w:val="26"/>
          <w:szCs w:val="26"/>
        </w:rPr>
        <w:t> procedure to output a string on the screen.</w:t>
      </w:r>
    </w:p>
    <w:p w14:paraId="0CFFD0AB" w14:textId="77777777" w:rsidR="001E4429" w:rsidRDefault="001E4429" w:rsidP="001E4429">
      <w:pPr>
        <w:pStyle w:val="NormalWeb"/>
        <w:shd w:val="clear" w:color="auto" w:fill="FFFFFF"/>
        <w:rPr>
          <w:rFonts w:ascii="Segoe UI" w:hAnsi="Segoe UI" w:cs="Segoe UI"/>
          <w:color w:val="212529"/>
          <w:sz w:val="26"/>
          <w:szCs w:val="26"/>
        </w:rPr>
      </w:pPr>
      <w:bookmarkStart w:id="1" w:name="_Hlk202257986"/>
      <w:r>
        <w:rPr>
          <w:rFonts w:ascii="Segoe UI" w:hAnsi="Segoe UI" w:cs="Segoe UI"/>
          <w:color w:val="212529"/>
          <w:sz w:val="26"/>
          <w:szCs w:val="26"/>
        </w:rPr>
        <w:t>The following example displays a message Hello PL/SQL on a screen using SQL*Plus:</w:t>
      </w:r>
    </w:p>
    <w:p w14:paraId="4CF4DF40" w14:textId="77777777" w:rsidR="001E4429" w:rsidRDefault="001E4429" w:rsidP="001E4429">
      <w:pPr>
        <w:pStyle w:val="HTMLPreformatted"/>
        <w:shd w:val="clear" w:color="auto" w:fill="FFFFFF"/>
        <w:rPr>
          <w:rStyle w:val="HTMLCode"/>
          <w:rFonts w:ascii="Consolas" w:eastAsiaTheme="majorEastAsia" w:hAnsi="Consolas"/>
          <w:color w:val="ABB2BF"/>
          <w:bdr w:val="single" w:sz="4" w:space="0" w:color="E7EBED" w:frame="1"/>
          <w:shd w:val="clear" w:color="auto" w:fill="282C34"/>
        </w:rPr>
      </w:pPr>
      <w:r>
        <w:rPr>
          <w:rStyle w:val="hljs-keyword"/>
          <w:rFonts w:ascii="Consolas" w:eastAsiaTheme="majorEastAsia" w:hAnsi="Consolas"/>
          <w:color w:val="C678DD"/>
          <w:bdr w:val="single" w:sz="4" w:space="0" w:color="E7EBED" w:frame="1"/>
          <w:shd w:val="clear" w:color="auto" w:fill="282C34"/>
        </w:rPr>
        <w:t>SET</w:t>
      </w:r>
      <w:r>
        <w:rPr>
          <w:rStyle w:val="HTMLCode"/>
          <w:rFonts w:ascii="Consolas" w:eastAsiaTheme="majorEastAsia" w:hAnsi="Consolas"/>
          <w:color w:val="ABB2BF"/>
          <w:bdr w:val="single" w:sz="4" w:space="0" w:color="E7EBED" w:frame="1"/>
          <w:shd w:val="clear" w:color="auto" w:fill="282C34"/>
        </w:rPr>
        <w:t xml:space="preserve"> SERVEROUTPUT </w:t>
      </w:r>
      <w:r>
        <w:rPr>
          <w:rStyle w:val="hljs-keyword"/>
          <w:rFonts w:ascii="Consolas" w:eastAsiaTheme="majorEastAsia" w:hAnsi="Consolas"/>
          <w:color w:val="C678DD"/>
          <w:bdr w:val="single" w:sz="4" w:space="0" w:color="E7EBED" w:frame="1"/>
          <w:shd w:val="clear" w:color="auto" w:fill="282C34"/>
        </w:rPr>
        <w:t>ON</w:t>
      </w:r>
      <w:r>
        <w:rPr>
          <w:rStyle w:val="HTMLCode"/>
          <w:rFonts w:ascii="Consolas" w:eastAsiaTheme="majorEastAsia" w:hAnsi="Consolas"/>
          <w:color w:val="ABB2BF"/>
          <w:bdr w:val="single" w:sz="4" w:space="0" w:color="E7EBED" w:frame="1"/>
          <w:shd w:val="clear" w:color="auto" w:fill="282C34"/>
        </w:rPr>
        <w:t xml:space="preserve"> </w:t>
      </w:r>
      <w:r>
        <w:rPr>
          <w:rStyle w:val="hljs-keyword"/>
          <w:rFonts w:ascii="Consolas" w:eastAsiaTheme="majorEastAsia" w:hAnsi="Consolas"/>
          <w:color w:val="C678DD"/>
          <w:bdr w:val="single" w:sz="4" w:space="0" w:color="E7EBED" w:frame="1"/>
          <w:shd w:val="clear" w:color="auto" w:fill="282C34"/>
        </w:rPr>
        <w:t>SIZE</w:t>
      </w:r>
      <w:r>
        <w:rPr>
          <w:rStyle w:val="HTMLCode"/>
          <w:rFonts w:ascii="Consolas" w:eastAsiaTheme="majorEastAsia" w:hAnsi="Consolas"/>
          <w:color w:val="ABB2BF"/>
          <w:bdr w:val="single" w:sz="4" w:space="0" w:color="E7EBED" w:frame="1"/>
          <w:shd w:val="clear" w:color="auto" w:fill="282C34"/>
        </w:rPr>
        <w:t xml:space="preserve"> </w:t>
      </w:r>
      <w:r>
        <w:rPr>
          <w:rStyle w:val="hljs-number"/>
          <w:rFonts w:ascii="Consolas" w:hAnsi="Consolas"/>
          <w:color w:val="D19A66"/>
          <w:bdr w:val="single" w:sz="4" w:space="0" w:color="E7EBED" w:frame="1"/>
          <w:shd w:val="clear" w:color="auto" w:fill="282C34"/>
        </w:rPr>
        <w:t>1000000</w:t>
      </w:r>
    </w:p>
    <w:p w14:paraId="69257DC1" w14:textId="77777777" w:rsidR="001E4429" w:rsidRDefault="001E4429" w:rsidP="001E4429">
      <w:pPr>
        <w:pStyle w:val="HTMLPreformatted"/>
        <w:shd w:val="clear" w:color="auto" w:fill="FFFFFF"/>
        <w:rPr>
          <w:rStyle w:val="HTMLCode"/>
          <w:rFonts w:ascii="Consolas" w:eastAsiaTheme="majorEastAsia" w:hAnsi="Consolas"/>
          <w:color w:val="ABB2BF"/>
          <w:bdr w:val="single" w:sz="4" w:space="0" w:color="E7EBED" w:frame="1"/>
          <w:shd w:val="clear" w:color="auto" w:fill="282C34"/>
        </w:rPr>
      </w:pPr>
      <w:r>
        <w:rPr>
          <w:rStyle w:val="hljs-keyword"/>
          <w:rFonts w:ascii="Consolas" w:eastAsiaTheme="majorEastAsia" w:hAnsi="Consolas"/>
          <w:color w:val="C678DD"/>
          <w:bdr w:val="single" w:sz="4" w:space="0" w:color="E7EBED" w:frame="1"/>
          <w:shd w:val="clear" w:color="auto" w:fill="282C34"/>
        </w:rPr>
        <w:t>BEGIN</w:t>
      </w:r>
    </w:p>
    <w:p w14:paraId="5E563758" w14:textId="77777777" w:rsidR="001E4429" w:rsidRDefault="001E4429" w:rsidP="001E4429">
      <w:pPr>
        <w:pStyle w:val="HTMLPreformatted"/>
        <w:shd w:val="clear" w:color="auto" w:fill="FFFFFF"/>
        <w:rPr>
          <w:rStyle w:val="HTMLCode"/>
          <w:rFonts w:ascii="Consolas" w:eastAsiaTheme="majorEastAsia" w:hAnsi="Consolas"/>
          <w:color w:val="ABB2BF"/>
          <w:bdr w:val="single" w:sz="4" w:space="0" w:color="E7EBED" w:frame="1"/>
          <w:shd w:val="clear" w:color="auto" w:fill="282C34"/>
        </w:rPr>
      </w:pPr>
      <w:r>
        <w:rPr>
          <w:rStyle w:val="HTMLCode"/>
          <w:rFonts w:ascii="Consolas" w:eastAsiaTheme="majorEastAsia" w:hAnsi="Consolas"/>
          <w:color w:val="ABB2BF"/>
          <w:bdr w:val="single" w:sz="4" w:space="0" w:color="E7EBED" w:frame="1"/>
          <w:shd w:val="clear" w:color="auto" w:fill="282C34"/>
        </w:rPr>
        <w:t xml:space="preserve">   DBMS_OUTPUT.PUT_</w:t>
      </w:r>
      <w:proofErr w:type="gramStart"/>
      <w:r>
        <w:rPr>
          <w:rStyle w:val="HTMLCode"/>
          <w:rFonts w:ascii="Consolas" w:eastAsiaTheme="majorEastAsia" w:hAnsi="Consolas"/>
          <w:color w:val="ABB2BF"/>
          <w:bdr w:val="single" w:sz="4" w:space="0" w:color="E7EBED" w:frame="1"/>
          <w:shd w:val="clear" w:color="auto" w:fill="282C34"/>
        </w:rPr>
        <w:t>LINE(</w:t>
      </w:r>
      <w:proofErr w:type="gramEnd"/>
      <w:r>
        <w:rPr>
          <w:rStyle w:val="hljs-string"/>
          <w:rFonts w:ascii="Consolas" w:hAnsi="Consolas"/>
          <w:color w:val="98C379"/>
          <w:bdr w:val="single" w:sz="4" w:space="0" w:color="E7EBED" w:frame="1"/>
          <w:shd w:val="clear" w:color="auto" w:fill="282C34"/>
        </w:rPr>
        <w:t>'Hello PL/SQL'</w:t>
      </w:r>
      <w:r>
        <w:rPr>
          <w:rStyle w:val="HTMLCode"/>
          <w:rFonts w:ascii="Consolas" w:eastAsiaTheme="majorEastAsia" w:hAnsi="Consolas"/>
          <w:color w:val="ABB2BF"/>
          <w:bdr w:val="single" w:sz="4" w:space="0" w:color="E7EBED" w:frame="1"/>
          <w:shd w:val="clear" w:color="auto" w:fill="282C34"/>
        </w:rPr>
        <w:t>);</w:t>
      </w:r>
    </w:p>
    <w:p w14:paraId="2C9609D4" w14:textId="77777777" w:rsidR="001E4429" w:rsidRDefault="001E4429" w:rsidP="001E4429">
      <w:pPr>
        <w:pStyle w:val="HTMLPreformatted"/>
        <w:shd w:val="clear" w:color="auto" w:fill="FFFFFF"/>
        <w:rPr>
          <w:rStyle w:val="HTMLCode"/>
          <w:rFonts w:ascii="Consolas" w:eastAsiaTheme="majorEastAsia" w:hAnsi="Consolas"/>
          <w:color w:val="ABB2BF"/>
          <w:bdr w:val="single" w:sz="4" w:space="0" w:color="E7EBED" w:frame="1"/>
          <w:shd w:val="clear" w:color="auto" w:fill="282C34"/>
        </w:rPr>
      </w:pPr>
      <w:r>
        <w:rPr>
          <w:rStyle w:val="hljs-keyword"/>
          <w:rFonts w:ascii="Consolas" w:eastAsiaTheme="majorEastAsia" w:hAnsi="Consolas"/>
          <w:color w:val="C678DD"/>
          <w:bdr w:val="single" w:sz="4" w:space="0" w:color="E7EBED" w:frame="1"/>
          <w:shd w:val="clear" w:color="auto" w:fill="282C34"/>
        </w:rPr>
        <w:t>END</w:t>
      </w:r>
      <w:r>
        <w:rPr>
          <w:rStyle w:val="HTMLCode"/>
          <w:rFonts w:ascii="Consolas" w:eastAsiaTheme="majorEastAsia" w:hAnsi="Consolas"/>
          <w:color w:val="ABB2BF"/>
          <w:bdr w:val="single" w:sz="4" w:space="0" w:color="E7EBED" w:frame="1"/>
          <w:shd w:val="clear" w:color="auto" w:fill="282C34"/>
        </w:rPr>
        <w:t>;</w:t>
      </w:r>
    </w:p>
    <w:p w14:paraId="1303E236" w14:textId="77777777" w:rsidR="001E4429" w:rsidRDefault="001E4429" w:rsidP="001E4429">
      <w:pPr>
        <w:pStyle w:val="HTMLPreformatted"/>
        <w:shd w:val="clear" w:color="auto" w:fill="FFFFFF"/>
        <w:rPr>
          <w:color w:val="212529"/>
          <w:sz w:val="26"/>
          <w:szCs w:val="26"/>
        </w:rPr>
      </w:pPr>
      <w:r>
        <w:rPr>
          <w:rStyle w:val="HTMLCode"/>
          <w:rFonts w:ascii="Consolas" w:eastAsiaTheme="majorEastAsia" w:hAnsi="Consolas"/>
          <w:color w:val="ABB2BF"/>
          <w:bdr w:val="single" w:sz="4" w:space="0" w:color="E7EBED" w:frame="1"/>
          <w:shd w:val="clear" w:color="auto" w:fill="282C34"/>
        </w:rPr>
        <w:t>/</w:t>
      </w:r>
    </w:p>
    <w:p w14:paraId="1709DD14" w14:textId="77777777" w:rsidR="001E4429" w:rsidRPr="00CD6F1D" w:rsidRDefault="001E4429" w:rsidP="001E4429">
      <w:pPr>
        <w:rPr>
          <w:lang w:val="en-IN" w:eastAsia="en-IN"/>
        </w:rPr>
      </w:pPr>
    </w:p>
    <w:p w14:paraId="7073093A" w14:textId="77777777" w:rsidR="001E4429" w:rsidRDefault="001E4429" w:rsidP="001E4429">
      <w:pPr>
        <w:pStyle w:val="Heading2"/>
      </w:pPr>
      <w:r>
        <w:rPr>
          <w:rFonts w:ascii="Segoe UI Emoji" w:hAnsi="Segoe UI Emoji" w:cs="Segoe UI Emoji"/>
        </w:rPr>
        <w:t>🔍</w:t>
      </w:r>
      <w:r>
        <w:t xml:space="preserve"> Why it works </w:t>
      </w:r>
      <w:r>
        <w:rPr>
          <w:rStyle w:val="Strong"/>
          <w:b/>
          <w:bCs/>
        </w:rPr>
        <w:t xml:space="preserve">without </w:t>
      </w:r>
      <w:r>
        <w:rPr>
          <w:rStyle w:val="HTMLCode"/>
          <w:rFonts w:eastAsiaTheme="majorEastAsia"/>
        </w:rPr>
        <w:t>SET SERVEROUTPUT ON</w:t>
      </w:r>
      <w:r>
        <w:t xml:space="preserve"> in </w:t>
      </w:r>
      <w:r>
        <w:rPr>
          <w:rStyle w:val="Strong"/>
          <w:b/>
          <w:bCs/>
        </w:rPr>
        <w:t>Oracle Live SQL</w:t>
      </w:r>
    </w:p>
    <w:p w14:paraId="0835E26C" w14:textId="77777777" w:rsidR="001E4429" w:rsidRDefault="001E4429" w:rsidP="001E4429">
      <w:pPr>
        <w:pStyle w:val="Heading3"/>
      </w:pPr>
      <w:r>
        <w:rPr>
          <w:rFonts w:ascii="Segoe UI Emoji" w:hAnsi="Segoe UI Emoji" w:cs="Segoe UI Emoji"/>
        </w:rPr>
        <w:t>✅</w:t>
      </w:r>
      <w:r>
        <w:t xml:space="preserve"> In </w:t>
      </w:r>
      <w:r>
        <w:rPr>
          <w:rStyle w:val="Strong"/>
          <w:b/>
          <w:bCs/>
        </w:rPr>
        <w:t>Oracle Live SQL</w:t>
      </w:r>
      <w:r>
        <w:t>:</w:t>
      </w:r>
    </w:p>
    <w:p w14:paraId="163BEF87" w14:textId="77777777" w:rsidR="001E4429" w:rsidRDefault="001E4429" w:rsidP="001E4429">
      <w:pPr>
        <w:pStyle w:val="NormalWeb"/>
        <w:numPr>
          <w:ilvl w:val="0"/>
          <w:numId w:val="16"/>
        </w:numPr>
      </w:pPr>
      <w:r>
        <w:rPr>
          <w:rStyle w:val="HTMLCode"/>
        </w:rPr>
        <w:t>SET SERVEROUTPUT ON</w:t>
      </w:r>
      <w:r>
        <w:t xml:space="preserve"> is </w:t>
      </w:r>
      <w:r>
        <w:rPr>
          <w:rStyle w:val="Strong"/>
        </w:rPr>
        <w:t>enabled by default</w:t>
      </w:r>
      <w:r>
        <w:t xml:space="preserve"> in the </w:t>
      </w:r>
      <w:r>
        <w:rPr>
          <w:rStyle w:val="Strong"/>
        </w:rPr>
        <w:t>web-based Oracle Live SQL environment</w:t>
      </w:r>
      <w:r>
        <w:t>.</w:t>
      </w:r>
    </w:p>
    <w:p w14:paraId="1460BA8E" w14:textId="77777777" w:rsidR="001E4429" w:rsidRDefault="001E4429" w:rsidP="001E4429">
      <w:pPr>
        <w:pStyle w:val="NormalWeb"/>
        <w:numPr>
          <w:ilvl w:val="0"/>
          <w:numId w:val="16"/>
        </w:numPr>
      </w:pPr>
      <w:r>
        <w:t xml:space="preserve">So, </w:t>
      </w:r>
      <w:r>
        <w:rPr>
          <w:rStyle w:val="Strong"/>
        </w:rPr>
        <w:t>you don’t need to manually turn it on</w:t>
      </w:r>
      <w:r>
        <w:t xml:space="preserve"> like you do in SQL*Plus or SQL Developer CLI.</w:t>
      </w:r>
    </w:p>
    <w:p w14:paraId="5DE18904" w14:textId="77777777" w:rsidR="001E4429" w:rsidRDefault="001E4429" w:rsidP="001E4429">
      <w:pPr>
        <w:pStyle w:val="NormalWeb"/>
      </w:pPr>
      <w:r>
        <w:t xml:space="preserve">That's why this runs </w:t>
      </w:r>
      <w:r>
        <w:rPr>
          <w:rStyle w:val="Strong"/>
        </w:rPr>
        <w:t>without issues</w:t>
      </w:r>
      <w:r>
        <w:t>:</w:t>
      </w:r>
    </w:p>
    <w:p w14:paraId="30523778" w14:textId="77777777" w:rsidR="001E4429" w:rsidRDefault="001E4429" w:rsidP="001E4429">
      <w:pPr>
        <w:pStyle w:val="HTMLPreformatted"/>
      </w:pPr>
      <w:proofErr w:type="spellStart"/>
      <w:r>
        <w:t>sql</w:t>
      </w:r>
      <w:proofErr w:type="spellEnd"/>
    </w:p>
    <w:p w14:paraId="5D26C857" w14:textId="77777777" w:rsidR="001E4429" w:rsidRDefault="001E4429" w:rsidP="001E4429">
      <w:pPr>
        <w:pStyle w:val="HTMLPreformatted"/>
      </w:pPr>
      <w:proofErr w:type="spellStart"/>
      <w:r>
        <w:t>CopyEdit</w:t>
      </w:r>
      <w:proofErr w:type="spellEnd"/>
    </w:p>
    <w:p w14:paraId="33E091F7" w14:textId="77777777" w:rsidR="001E4429" w:rsidRDefault="001E4429" w:rsidP="001E4429">
      <w:pPr>
        <w:pStyle w:val="HTMLPreformatted"/>
        <w:rPr>
          <w:rStyle w:val="HTMLCode"/>
        </w:rPr>
      </w:pPr>
      <w:r>
        <w:rPr>
          <w:rStyle w:val="hljs-keyword"/>
        </w:rPr>
        <w:t>BEGIN</w:t>
      </w:r>
      <w:r>
        <w:rPr>
          <w:rStyle w:val="HTMLCode"/>
        </w:rPr>
        <w:t xml:space="preserve"> </w:t>
      </w:r>
    </w:p>
    <w:p w14:paraId="494C7AD6" w14:textId="77777777" w:rsidR="001E4429" w:rsidRDefault="001E4429" w:rsidP="001E4429">
      <w:pPr>
        <w:pStyle w:val="HTMLPreformatted"/>
        <w:rPr>
          <w:rStyle w:val="HTMLCode"/>
        </w:rPr>
      </w:pPr>
      <w:r>
        <w:rPr>
          <w:rStyle w:val="HTMLCode"/>
        </w:rPr>
        <w:t xml:space="preserve">   DBMS_OUTPUT.PUT_</w:t>
      </w:r>
      <w:proofErr w:type="gramStart"/>
      <w:r>
        <w:rPr>
          <w:rStyle w:val="HTMLCode"/>
        </w:rPr>
        <w:t>LINE(</w:t>
      </w:r>
      <w:proofErr w:type="gramEnd"/>
      <w:r>
        <w:rPr>
          <w:rStyle w:val="hljs-string"/>
          <w:rFonts w:eastAsiaTheme="majorEastAsia"/>
        </w:rPr>
        <w:t>'Hello PL/SQL'</w:t>
      </w:r>
      <w:r>
        <w:rPr>
          <w:rStyle w:val="HTMLCode"/>
        </w:rPr>
        <w:t>);</w:t>
      </w:r>
    </w:p>
    <w:p w14:paraId="16112FDF" w14:textId="77777777" w:rsidR="001E4429" w:rsidRDefault="001E4429" w:rsidP="001E4429">
      <w:pPr>
        <w:pStyle w:val="HTMLPreformatted"/>
        <w:rPr>
          <w:rStyle w:val="HTMLCode"/>
        </w:rPr>
      </w:pPr>
      <w:r>
        <w:rPr>
          <w:rStyle w:val="hljs-keyword"/>
        </w:rPr>
        <w:t>END</w:t>
      </w:r>
      <w:r>
        <w:rPr>
          <w:rStyle w:val="HTMLCode"/>
        </w:rPr>
        <w:t>;</w:t>
      </w:r>
    </w:p>
    <w:p w14:paraId="2C664678" w14:textId="77777777" w:rsidR="001E4429" w:rsidRDefault="001E4429" w:rsidP="001E4429">
      <w:pPr>
        <w:pStyle w:val="NormalWeb"/>
      </w:pPr>
      <w:r>
        <w:t xml:space="preserve">And it </w:t>
      </w:r>
      <w:r>
        <w:rPr>
          <w:rStyle w:val="Strong"/>
        </w:rPr>
        <w:t>shows output</w:t>
      </w:r>
      <w:r>
        <w:t xml:space="preserve"> like:</w:t>
      </w:r>
    </w:p>
    <w:p w14:paraId="6AAA35DE" w14:textId="77777777" w:rsidR="001E4429" w:rsidRDefault="001E4429" w:rsidP="001E4429">
      <w:pPr>
        <w:pStyle w:val="HTMLPreformatted"/>
      </w:pPr>
      <w:proofErr w:type="spellStart"/>
      <w:r>
        <w:t>sql</w:t>
      </w:r>
      <w:proofErr w:type="spellEnd"/>
    </w:p>
    <w:p w14:paraId="1EE18268" w14:textId="77777777" w:rsidR="001E4429" w:rsidRDefault="001E4429" w:rsidP="001E4429">
      <w:pPr>
        <w:pStyle w:val="HTMLPreformatted"/>
      </w:pPr>
      <w:proofErr w:type="spellStart"/>
      <w:r>
        <w:t>CopyEdit</w:t>
      </w:r>
      <w:proofErr w:type="spellEnd"/>
    </w:p>
    <w:p w14:paraId="4C5493D1" w14:textId="77777777" w:rsidR="001E4429" w:rsidRDefault="001E4429" w:rsidP="001E4429">
      <w:pPr>
        <w:pStyle w:val="HTMLPreformatted"/>
        <w:rPr>
          <w:rStyle w:val="HTMLCode"/>
        </w:rPr>
      </w:pPr>
      <w:r>
        <w:rPr>
          <w:rStyle w:val="HTMLCode"/>
        </w:rPr>
        <w:t>Hello PL</w:t>
      </w:r>
      <w:r>
        <w:rPr>
          <w:rStyle w:val="hljs-operator"/>
        </w:rPr>
        <w:t>/</w:t>
      </w:r>
      <w:r>
        <w:rPr>
          <w:rStyle w:val="hljs-keyword"/>
        </w:rPr>
        <w:t>SQL</w:t>
      </w:r>
    </w:p>
    <w:p w14:paraId="63B79011" w14:textId="77777777" w:rsidR="001E4429" w:rsidRDefault="001E4429" w:rsidP="001E4429">
      <w:pPr>
        <w:pStyle w:val="HTMLPreformatted"/>
        <w:rPr>
          <w:rStyle w:val="HTMLCode"/>
        </w:rPr>
      </w:pPr>
    </w:p>
    <w:p w14:paraId="141EBF89" w14:textId="77777777" w:rsidR="001E4429" w:rsidRDefault="001E4429" w:rsidP="001E4429">
      <w:pPr>
        <w:pStyle w:val="HTMLPreformatted"/>
        <w:rPr>
          <w:rStyle w:val="HTMLCode"/>
        </w:rPr>
      </w:pPr>
      <w:r>
        <w:rPr>
          <w:rStyle w:val="HTMLCode"/>
        </w:rPr>
        <w:t>PL</w:t>
      </w:r>
      <w:r>
        <w:rPr>
          <w:rStyle w:val="hljs-operator"/>
        </w:rPr>
        <w:t>/</w:t>
      </w:r>
      <w:r>
        <w:rPr>
          <w:rStyle w:val="hljs-keyword"/>
        </w:rPr>
        <w:t>SQL</w:t>
      </w:r>
      <w:r>
        <w:rPr>
          <w:rStyle w:val="HTMLCode"/>
        </w:rPr>
        <w:t xml:space="preserve"> </w:t>
      </w:r>
      <w:r>
        <w:rPr>
          <w:rStyle w:val="hljs-keyword"/>
        </w:rPr>
        <w:t>procedure</w:t>
      </w:r>
      <w:r>
        <w:rPr>
          <w:rStyle w:val="HTMLCode"/>
        </w:rPr>
        <w:t xml:space="preserve"> successfully completed.</w:t>
      </w:r>
    </w:p>
    <w:p w14:paraId="7AA698B3" w14:textId="77777777" w:rsidR="001E4429" w:rsidRDefault="0095210F" w:rsidP="001E4429">
      <w:r>
        <w:pict w14:anchorId="062DCEBF">
          <v:rect id="_x0000_i1057" style="width:0;height:1.5pt" o:hralign="center" o:hrstd="t" o:hr="t" fillcolor="#a0a0a0" stroked="f"/>
        </w:pict>
      </w:r>
    </w:p>
    <w:p w14:paraId="643CF220" w14:textId="77777777" w:rsidR="001E4429" w:rsidRDefault="001E4429" w:rsidP="001E4429">
      <w:pPr>
        <w:pStyle w:val="Heading2"/>
      </w:pPr>
      <w:r>
        <w:rPr>
          <w:rFonts w:ascii="Segoe UI Emoji" w:hAnsi="Segoe UI Emoji" w:cs="Segoe UI Emoji"/>
        </w:rPr>
        <w:lastRenderedPageBreak/>
        <w:t>🧠</w:t>
      </w:r>
      <w:r>
        <w:t xml:space="preserve"> </w:t>
      </w:r>
      <w:proofErr w:type="gramStart"/>
      <w:r>
        <w:t>But</w:t>
      </w:r>
      <w:proofErr w:type="gramEnd"/>
      <w:r>
        <w:t xml:space="preserve"> in other environments like:</w:t>
      </w:r>
    </w:p>
    <w:p w14:paraId="1121B36F" w14:textId="77777777" w:rsidR="001E4429" w:rsidRDefault="001E4429" w:rsidP="001E4429">
      <w:pPr>
        <w:pStyle w:val="Heading3"/>
      </w:pPr>
      <w:r>
        <w:rPr>
          <w:rFonts w:ascii="Segoe UI Emoji" w:hAnsi="Segoe UI Emoji" w:cs="Segoe UI Emoji"/>
        </w:rPr>
        <w:t>❌</w:t>
      </w:r>
      <w:r>
        <w:t xml:space="preserve"> </w:t>
      </w:r>
      <w:r>
        <w:rPr>
          <w:rStyle w:val="Strong"/>
          <w:b/>
          <w:bCs/>
        </w:rPr>
        <w:t>SQL*Plus</w:t>
      </w:r>
    </w:p>
    <w:p w14:paraId="54ED5BD3" w14:textId="77777777" w:rsidR="001E4429" w:rsidRDefault="001E4429" w:rsidP="001E4429">
      <w:pPr>
        <w:pStyle w:val="Heading3"/>
      </w:pPr>
      <w:r>
        <w:rPr>
          <w:rFonts w:ascii="Segoe UI Emoji" w:hAnsi="Segoe UI Emoji" w:cs="Segoe UI Emoji"/>
        </w:rPr>
        <w:t>❌</w:t>
      </w:r>
      <w:r>
        <w:t xml:space="preserve"> </w:t>
      </w:r>
      <w:r>
        <w:rPr>
          <w:rStyle w:val="Strong"/>
          <w:b/>
          <w:bCs/>
        </w:rPr>
        <w:t>SQL Developer (Worksheet)</w:t>
      </w:r>
    </w:p>
    <w:p w14:paraId="30E897D4" w14:textId="77777777" w:rsidR="001E4429" w:rsidRDefault="001E4429" w:rsidP="001E4429">
      <w:pPr>
        <w:pStyle w:val="Heading3"/>
      </w:pPr>
      <w:r>
        <w:rPr>
          <w:rFonts w:ascii="Segoe UI Emoji" w:hAnsi="Segoe UI Emoji" w:cs="Segoe UI Emoji"/>
        </w:rPr>
        <w:t>❌</w:t>
      </w:r>
      <w:r>
        <w:t xml:space="preserve"> </w:t>
      </w:r>
      <w:r>
        <w:rPr>
          <w:rStyle w:val="Strong"/>
          <w:b/>
          <w:bCs/>
        </w:rPr>
        <w:t xml:space="preserve">Toad / </w:t>
      </w:r>
      <w:proofErr w:type="spellStart"/>
      <w:r>
        <w:rPr>
          <w:rStyle w:val="Strong"/>
          <w:b/>
          <w:bCs/>
        </w:rPr>
        <w:t>DBeaver</w:t>
      </w:r>
      <w:proofErr w:type="spellEnd"/>
      <w:r>
        <w:rPr>
          <w:rStyle w:val="Strong"/>
          <w:b/>
          <w:bCs/>
        </w:rPr>
        <w:t xml:space="preserve"> / CLI</w:t>
      </w:r>
    </w:p>
    <w:p w14:paraId="66156240" w14:textId="77777777" w:rsidR="001E4429" w:rsidRDefault="001E4429" w:rsidP="001E4429">
      <w:pPr>
        <w:pStyle w:val="NormalWeb"/>
      </w:pPr>
      <w:r>
        <w:t>You must explicitly run:</w:t>
      </w:r>
    </w:p>
    <w:p w14:paraId="5D6720F7" w14:textId="77777777" w:rsidR="001E4429" w:rsidRDefault="001E4429" w:rsidP="001E4429">
      <w:pPr>
        <w:pStyle w:val="HTMLPreformatted"/>
      </w:pPr>
      <w:proofErr w:type="spellStart"/>
      <w:r>
        <w:t>sql</w:t>
      </w:r>
      <w:proofErr w:type="spellEnd"/>
    </w:p>
    <w:p w14:paraId="58689D43" w14:textId="77777777" w:rsidR="001E4429" w:rsidRDefault="001E4429" w:rsidP="001E4429">
      <w:pPr>
        <w:pStyle w:val="HTMLPreformatted"/>
      </w:pPr>
      <w:proofErr w:type="spellStart"/>
      <w:r>
        <w:t>CopyEdit</w:t>
      </w:r>
      <w:proofErr w:type="spellEnd"/>
    </w:p>
    <w:p w14:paraId="40660502" w14:textId="77777777" w:rsidR="001E4429" w:rsidRDefault="001E4429" w:rsidP="001E4429">
      <w:pPr>
        <w:pStyle w:val="HTMLPreformatted"/>
        <w:rPr>
          <w:rStyle w:val="HTMLCode"/>
        </w:rPr>
      </w:pPr>
      <w:r>
        <w:rPr>
          <w:rStyle w:val="hljs-keyword"/>
        </w:rPr>
        <w:t>SET</w:t>
      </w:r>
      <w:r>
        <w:rPr>
          <w:rStyle w:val="HTMLCode"/>
        </w:rPr>
        <w:t xml:space="preserve"> SERVEROUTPUT </w:t>
      </w:r>
      <w:r>
        <w:rPr>
          <w:rStyle w:val="hljs-keyword"/>
        </w:rPr>
        <w:t>ON</w:t>
      </w:r>
      <w:r>
        <w:rPr>
          <w:rStyle w:val="HTMLCode"/>
        </w:rPr>
        <w:t>;</w:t>
      </w:r>
    </w:p>
    <w:p w14:paraId="24DAE642" w14:textId="77777777" w:rsidR="001E4429" w:rsidRDefault="001E4429" w:rsidP="001E4429">
      <w:pPr>
        <w:pStyle w:val="NormalWeb"/>
      </w:pPr>
      <w:r>
        <w:rPr>
          <w:rStyle w:val="Strong"/>
        </w:rPr>
        <w:t xml:space="preserve">Otherwise, you won’t see </w:t>
      </w:r>
      <w:r>
        <w:rPr>
          <w:rStyle w:val="HTMLCode"/>
          <w:b/>
          <w:bCs/>
        </w:rPr>
        <w:t>DBMS_OUTPUT</w:t>
      </w:r>
      <w:r>
        <w:rPr>
          <w:rStyle w:val="Strong"/>
        </w:rPr>
        <w:t xml:space="preserve"> text</w:t>
      </w:r>
      <w:r>
        <w:t xml:space="preserve"> even though your PL/SQL block executes successfully.</w:t>
      </w:r>
    </w:p>
    <w:bookmarkEnd w:id="1"/>
    <w:p w14:paraId="7CC04538" w14:textId="77777777" w:rsidR="001E4429" w:rsidRDefault="0095210F" w:rsidP="001E4429">
      <w:r>
        <w:pict w14:anchorId="266124AB">
          <v:rect id="_x0000_i1058" style="width:0;height:1.5pt" o:hralign="center" o:hrstd="t" o:hr="t" fillcolor="#a0a0a0" stroked="f"/>
        </w:pict>
      </w:r>
    </w:p>
    <w:p w14:paraId="772C6DFA" w14:textId="77777777" w:rsidR="001E4429" w:rsidRDefault="001E4429" w:rsidP="001E4429">
      <w:pPr>
        <w:pStyle w:val="Heading2"/>
      </w:pPr>
      <w:r>
        <w:rPr>
          <w:rFonts w:ascii="Segoe UI Emoji" w:hAnsi="Segoe UI Emoji" w:cs="Segoe UI Emoji"/>
        </w:rPr>
        <w:t>📌</w:t>
      </w:r>
      <w:r>
        <w:t xml:space="preserve">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98"/>
        <w:gridCol w:w="3050"/>
        <w:gridCol w:w="2663"/>
      </w:tblGrid>
      <w:tr w:rsidR="001E4429" w14:paraId="3DD88BE5" w14:textId="77777777" w:rsidTr="00424C94">
        <w:trPr>
          <w:tblHeader/>
          <w:tblCellSpacing w:w="15" w:type="dxa"/>
        </w:trPr>
        <w:tc>
          <w:tcPr>
            <w:tcW w:w="0" w:type="auto"/>
            <w:vAlign w:val="center"/>
            <w:hideMark/>
          </w:tcPr>
          <w:p w14:paraId="7E83FABD" w14:textId="77777777" w:rsidR="001E4429" w:rsidRDefault="001E4429" w:rsidP="00424C94">
            <w:pPr>
              <w:jc w:val="center"/>
              <w:rPr>
                <w:b/>
                <w:bCs/>
              </w:rPr>
            </w:pPr>
            <w:r>
              <w:rPr>
                <w:b/>
                <w:bCs/>
              </w:rPr>
              <w:t>Environment</w:t>
            </w:r>
          </w:p>
        </w:tc>
        <w:tc>
          <w:tcPr>
            <w:tcW w:w="0" w:type="auto"/>
            <w:vAlign w:val="center"/>
            <w:hideMark/>
          </w:tcPr>
          <w:p w14:paraId="28372CA8" w14:textId="77777777" w:rsidR="001E4429" w:rsidRDefault="001E4429" w:rsidP="00424C94">
            <w:pPr>
              <w:jc w:val="center"/>
              <w:rPr>
                <w:b/>
                <w:bCs/>
              </w:rPr>
            </w:pPr>
            <w:r>
              <w:rPr>
                <w:b/>
                <w:bCs/>
              </w:rPr>
              <w:t xml:space="preserve">Need </w:t>
            </w:r>
            <w:r>
              <w:rPr>
                <w:rStyle w:val="HTMLCode"/>
                <w:rFonts w:eastAsiaTheme="minorEastAsia"/>
                <w:b/>
                <w:bCs/>
              </w:rPr>
              <w:t>SET SERVEROUTPUT ON</w:t>
            </w:r>
            <w:r>
              <w:rPr>
                <w:b/>
                <w:bCs/>
              </w:rPr>
              <w:t>?</w:t>
            </w:r>
          </w:p>
        </w:tc>
        <w:tc>
          <w:tcPr>
            <w:tcW w:w="0" w:type="auto"/>
            <w:vAlign w:val="center"/>
            <w:hideMark/>
          </w:tcPr>
          <w:p w14:paraId="67B8F694" w14:textId="77777777" w:rsidR="001E4429" w:rsidRDefault="001E4429" w:rsidP="00424C94">
            <w:pPr>
              <w:jc w:val="center"/>
              <w:rPr>
                <w:b/>
                <w:bCs/>
              </w:rPr>
            </w:pPr>
            <w:r>
              <w:rPr>
                <w:b/>
                <w:bCs/>
              </w:rPr>
              <w:t>Output visible by default?</w:t>
            </w:r>
          </w:p>
        </w:tc>
      </w:tr>
      <w:tr w:rsidR="001E4429" w14:paraId="72CE84CB" w14:textId="77777777" w:rsidTr="00424C94">
        <w:trPr>
          <w:tblCellSpacing w:w="15" w:type="dxa"/>
        </w:trPr>
        <w:tc>
          <w:tcPr>
            <w:tcW w:w="0" w:type="auto"/>
            <w:vAlign w:val="center"/>
            <w:hideMark/>
          </w:tcPr>
          <w:p w14:paraId="377B9AE5" w14:textId="77777777" w:rsidR="001E4429" w:rsidRDefault="001E4429" w:rsidP="00424C94">
            <w:r>
              <w:t>Oracle Live SQL</w:t>
            </w:r>
          </w:p>
        </w:tc>
        <w:tc>
          <w:tcPr>
            <w:tcW w:w="0" w:type="auto"/>
            <w:vAlign w:val="center"/>
            <w:hideMark/>
          </w:tcPr>
          <w:p w14:paraId="1BF220B4" w14:textId="77777777" w:rsidR="001E4429" w:rsidRDefault="001E4429" w:rsidP="00424C94">
            <w:r>
              <w:rPr>
                <w:rFonts w:ascii="Segoe UI Emoji" w:hAnsi="Segoe UI Emoji" w:cs="Segoe UI Emoji"/>
              </w:rPr>
              <w:t>❌</w:t>
            </w:r>
            <w:r>
              <w:t xml:space="preserve"> No</w:t>
            </w:r>
          </w:p>
        </w:tc>
        <w:tc>
          <w:tcPr>
            <w:tcW w:w="0" w:type="auto"/>
            <w:vAlign w:val="center"/>
            <w:hideMark/>
          </w:tcPr>
          <w:p w14:paraId="32DD673E" w14:textId="77777777" w:rsidR="001E4429" w:rsidRDefault="001E4429" w:rsidP="00424C94">
            <w:r>
              <w:rPr>
                <w:rFonts w:ascii="Segoe UI Emoji" w:hAnsi="Segoe UI Emoji" w:cs="Segoe UI Emoji"/>
              </w:rPr>
              <w:t>✅</w:t>
            </w:r>
            <w:r>
              <w:t xml:space="preserve"> Yes</w:t>
            </w:r>
          </w:p>
        </w:tc>
      </w:tr>
      <w:tr w:rsidR="001E4429" w14:paraId="10786F5C" w14:textId="77777777" w:rsidTr="00424C94">
        <w:trPr>
          <w:tblCellSpacing w:w="15" w:type="dxa"/>
        </w:trPr>
        <w:tc>
          <w:tcPr>
            <w:tcW w:w="0" w:type="auto"/>
            <w:vAlign w:val="center"/>
            <w:hideMark/>
          </w:tcPr>
          <w:p w14:paraId="77C966B0" w14:textId="77777777" w:rsidR="001E4429" w:rsidRDefault="001E4429" w:rsidP="00424C94">
            <w:r>
              <w:t>SQL*Plus (terminal)</w:t>
            </w:r>
          </w:p>
        </w:tc>
        <w:tc>
          <w:tcPr>
            <w:tcW w:w="0" w:type="auto"/>
            <w:vAlign w:val="center"/>
            <w:hideMark/>
          </w:tcPr>
          <w:p w14:paraId="04757364" w14:textId="77777777" w:rsidR="001E4429" w:rsidRDefault="001E4429" w:rsidP="00424C94">
            <w:r>
              <w:rPr>
                <w:rFonts w:ascii="Segoe UI Emoji" w:hAnsi="Segoe UI Emoji" w:cs="Segoe UI Emoji"/>
              </w:rPr>
              <w:t>✅</w:t>
            </w:r>
            <w:r>
              <w:t xml:space="preserve"> Yes</w:t>
            </w:r>
          </w:p>
        </w:tc>
        <w:tc>
          <w:tcPr>
            <w:tcW w:w="0" w:type="auto"/>
            <w:vAlign w:val="center"/>
            <w:hideMark/>
          </w:tcPr>
          <w:p w14:paraId="28D863C6" w14:textId="77777777" w:rsidR="001E4429" w:rsidRDefault="001E4429" w:rsidP="00424C94">
            <w:r>
              <w:rPr>
                <w:rFonts w:ascii="Segoe UI Emoji" w:hAnsi="Segoe UI Emoji" w:cs="Segoe UI Emoji"/>
              </w:rPr>
              <w:t>❌</w:t>
            </w:r>
            <w:r>
              <w:t xml:space="preserve"> No</w:t>
            </w:r>
          </w:p>
        </w:tc>
      </w:tr>
      <w:tr w:rsidR="001E4429" w14:paraId="5D949738" w14:textId="77777777" w:rsidTr="00424C94">
        <w:trPr>
          <w:tblCellSpacing w:w="15" w:type="dxa"/>
        </w:trPr>
        <w:tc>
          <w:tcPr>
            <w:tcW w:w="0" w:type="auto"/>
            <w:vAlign w:val="center"/>
            <w:hideMark/>
          </w:tcPr>
          <w:p w14:paraId="7754DA62" w14:textId="77777777" w:rsidR="001E4429" w:rsidRDefault="001E4429" w:rsidP="00424C94">
            <w:r>
              <w:t>Oracle SQL Developer</w:t>
            </w:r>
          </w:p>
        </w:tc>
        <w:tc>
          <w:tcPr>
            <w:tcW w:w="0" w:type="auto"/>
            <w:vAlign w:val="center"/>
            <w:hideMark/>
          </w:tcPr>
          <w:p w14:paraId="0D4AEA20" w14:textId="77777777" w:rsidR="001E4429" w:rsidRDefault="001E4429" w:rsidP="00424C94">
            <w:r>
              <w:rPr>
                <w:rFonts w:ascii="Segoe UI Emoji" w:hAnsi="Segoe UI Emoji" w:cs="Segoe UI Emoji"/>
              </w:rPr>
              <w:t>✅</w:t>
            </w:r>
            <w:r>
              <w:t xml:space="preserve"> Yes (or click the Output tab)</w:t>
            </w:r>
          </w:p>
        </w:tc>
        <w:tc>
          <w:tcPr>
            <w:tcW w:w="0" w:type="auto"/>
            <w:vAlign w:val="center"/>
            <w:hideMark/>
          </w:tcPr>
          <w:p w14:paraId="0E047F4E" w14:textId="77777777" w:rsidR="001E4429" w:rsidRDefault="001E4429" w:rsidP="00424C94">
            <w:r>
              <w:rPr>
                <w:rFonts w:ascii="Segoe UI Emoji" w:hAnsi="Segoe UI Emoji" w:cs="Segoe UI Emoji"/>
              </w:rPr>
              <w:t>❌</w:t>
            </w:r>
            <w:r>
              <w:t xml:space="preserve"> No unless enabled</w:t>
            </w:r>
          </w:p>
        </w:tc>
      </w:tr>
      <w:tr w:rsidR="001E4429" w14:paraId="366C4C65" w14:textId="77777777" w:rsidTr="00424C94">
        <w:trPr>
          <w:tblCellSpacing w:w="15" w:type="dxa"/>
        </w:trPr>
        <w:tc>
          <w:tcPr>
            <w:tcW w:w="0" w:type="auto"/>
            <w:vAlign w:val="center"/>
            <w:hideMark/>
          </w:tcPr>
          <w:p w14:paraId="287A2EEA" w14:textId="77777777" w:rsidR="001E4429" w:rsidRDefault="001E4429" w:rsidP="00424C94">
            <w:r>
              <w:t xml:space="preserve">Toad / </w:t>
            </w:r>
            <w:proofErr w:type="spellStart"/>
            <w:r>
              <w:t>DBeaver</w:t>
            </w:r>
            <w:proofErr w:type="spellEnd"/>
            <w:r>
              <w:t xml:space="preserve"> / Others</w:t>
            </w:r>
          </w:p>
        </w:tc>
        <w:tc>
          <w:tcPr>
            <w:tcW w:w="0" w:type="auto"/>
            <w:vAlign w:val="center"/>
            <w:hideMark/>
          </w:tcPr>
          <w:p w14:paraId="72668C3D" w14:textId="77777777" w:rsidR="001E4429" w:rsidRDefault="001E4429" w:rsidP="00424C94">
            <w:r>
              <w:rPr>
                <w:rFonts w:ascii="Segoe UI Emoji" w:hAnsi="Segoe UI Emoji" w:cs="Segoe UI Emoji"/>
              </w:rPr>
              <w:t>✅</w:t>
            </w:r>
            <w:r>
              <w:t xml:space="preserve"> Usually required</w:t>
            </w:r>
          </w:p>
        </w:tc>
        <w:tc>
          <w:tcPr>
            <w:tcW w:w="0" w:type="auto"/>
            <w:vAlign w:val="center"/>
            <w:hideMark/>
          </w:tcPr>
          <w:p w14:paraId="631EFA11" w14:textId="77777777" w:rsidR="001E4429" w:rsidRDefault="001E4429" w:rsidP="00424C94">
            <w:r>
              <w:rPr>
                <w:rFonts w:ascii="Segoe UI Emoji" w:hAnsi="Segoe UI Emoji" w:cs="Segoe UI Emoji"/>
              </w:rPr>
              <w:t>❌</w:t>
            </w:r>
            <w:r>
              <w:t xml:space="preserve"> No unless configured</w:t>
            </w:r>
          </w:p>
        </w:tc>
      </w:tr>
    </w:tbl>
    <w:p w14:paraId="73BB9FF2" w14:textId="77777777" w:rsidR="001E4429" w:rsidRDefault="0095210F" w:rsidP="001E4429">
      <w:r>
        <w:pict w14:anchorId="77C87F32">
          <v:rect id="_x0000_i1059" style="width:0;height:1.5pt" o:hralign="center" o:hrstd="t" o:hr="t" fillcolor="#a0a0a0" stroked="f"/>
        </w:pict>
      </w:r>
    </w:p>
    <w:p w14:paraId="7FF3FE45" w14:textId="77777777" w:rsidR="001E4429" w:rsidRDefault="001E4429" w:rsidP="001E4429">
      <w:pPr>
        <w:pStyle w:val="Heading2"/>
      </w:pPr>
      <w:r>
        <w:rPr>
          <w:rFonts w:ascii="Segoe UI Emoji" w:hAnsi="Segoe UI Emoji" w:cs="Segoe UI Emoji"/>
        </w:rPr>
        <w:t>✅</w:t>
      </w:r>
      <w:r>
        <w:t xml:space="preserve"> Trainer Tip:</w:t>
      </w:r>
    </w:p>
    <w:p w14:paraId="4E6EAAE8" w14:textId="77777777" w:rsidR="001E4429" w:rsidRDefault="001E4429" w:rsidP="001E4429">
      <w:pPr>
        <w:pStyle w:val="NormalWeb"/>
      </w:pPr>
      <w:r>
        <w:t>When teaching students using Oracle Live SQL:</w:t>
      </w:r>
    </w:p>
    <w:p w14:paraId="069F5A48" w14:textId="77777777" w:rsidR="001E4429" w:rsidRDefault="001E4429" w:rsidP="001E4429">
      <w:pPr>
        <w:pStyle w:val="NormalWeb"/>
        <w:numPr>
          <w:ilvl w:val="0"/>
          <w:numId w:val="17"/>
        </w:numPr>
      </w:pPr>
      <w:r>
        <w:rPr>
          <w:rStyle w:val="Strong"/>
        </w:rPr>
        <w:t xml:space="preserve">Mention that </w:t>
      </w:r>
      <w:bookmarkStart w:id="2" w:name="_Hlk202258052"/>
      <w:r>
        <w:rPr>
          <w:rStyle w:val="HTMLCode"/>
          <w:b/>
          <w:bCs/>
        </w:rPr>
        <w:t>SET SERVEROUTPUT ON</w:t>
      </w:r>
      <w:r>
        <w:rPr>
          <w:rStyle w:val="Strong"/>
        </w:rPr>
        <w:t xml:space="preserve"> is auto-enabled</w:t>
      </w:r>
      <w:r>
        <w:t xml:space="preserve">, but still </w:t>
      </w:r>
      <w:r>
        <w:rPr>
          <w:rStyle w:val="Strong"/>
        </w:rPr>
        <w:t>show them the command</w:t>
      </w:r>
      <w:r>
        <w:t xml:space="preserve"> — because in real-world tools, </w:t>
      </w:r>
      <w:r>
        <w:rPr>
          <w:rStyle w:val="Strong"/>
        </w:rPr>
        <w:t>they will need it</w:t>
      </w:r>
      <w:r>
        <w:t>.</w:t>
      </w:r>
    </w:p>
    <w:bookmarkEnd w:id="2"/>
    <w:p w14:paraId="2A572106" w14:textId="77777777" w:rsidR="001E4429" w:rsidRDefault="001E4429" w:rsidP="001E4429"/>
    <w:p w14:paraId="6B9AA4BD" w14:textId="77777777" w:rsidR="001E4429" w:rsidRDefault="001E4429" w:rsidP="001E4429"/>
    <w:p w14:paraId="26AEE464" w14:textId="77777777" w:rsidR="001E4429" w:rsidRDefault="001E4429" w:rsidP="001E4429"/>
    <w:p w14:paraId="1E7CA261" w14:textId="77777777" w:rsidR="001E4429" w:rsidRDefault="001E4429" w:rsidP="001E4429"/>
    <w:p w14:paraId="7CB637C8" w14:textId="77777777" w:rsidR="001E4429" w:rsidRDefault="001E4429"/>
    <w:p w14:paraId="337B6831" w14:textId="4E6BE48B" w:rsidR="009568D3" w:rsidRDefault="00AC57F9">
      <w:r>
        <w:br/>
      </w:r>
    </w:p>
    <w:p w14:paraId="2058F333" w14:textId="73466F19" w:rsidR="009568D3" w:rsidRDefault="00AC57F9" w:rsidP="009C6CEA">
      <w:pPr>
        <w:pStyle w:val="Heading1"/>
        <w:numPr>
          <w:ilvl w:val="0"/>
          <w:numId w:val="10"/>
        </w:numPr>
      </w:pPr>
      <w:bookmarkStart w:id="3" w:name="_Hlk202258068"/>
      <w:r>
        <w:t>Variables and Data Types</w:t>
      </w:r>
    </w:p>
    <w:bookmarkEnd w:id="3"/>
    <w:p w14:paraId="06B545E1" w14:textId="54C163F6" w:rsidR="009C6CEA" w:rsidRDefault="0095210F" w:rsidP="0012506B">
      <w:r>
        <w:fldChar w:fldCharType="begin"/>
      </w:r>
      <w:r>
        <w:instrText xml:space="preserve"> HYPERLINK "https://www.plsqltutorial.com/plsql-variables/" </w:instrText>
      </w:r>
      <w:r>
        <w:fldChar w:fldCharType="separate"/>
      </w:r>
      <w:r w:rsidR="00587A89" w:rsidRPr="00B876B1">
        <w:rPr>
          <w:rStyle w:val="Hyperlink"/>
        </w:rPr>
        <w:t>https://www.plsqltutorial.com/plsql-variables/</w:t>
      </w:r>
      <w:r>
        <w:rPr>
          <w:rStyle w:val="Hyperlink"/>
        </w:rPr>
        <w:fldChar w:fldCharType="end"/>
      </w:r>
    </w:p>
    <w:p w14:paraId="52CD295B" w14:textId="77777777" w:rsidR="009C6CEA" w:rsidRPr="009C6CEA" w:rsidRDefault="009C6CEA" w:rsidP="009C6CEA">
      <w:pPr>
        <w:pStyle w:val="ListParagraph"/>
      </w:pPr>
    </w:p>
    <w:p w14:paraId="0F76A560" w14:textId="77777777" w:rsidR="009568D3" w:rsidRDefault="00AC57F9">
      <w:r>
        <w:t>PL/SQL supports several scalar data types (VARCHAR2, NUMBER, DATE, etc.). You can also declare variables based on column types using `%TYPE`.</w:t>
      </w:r>
    </w:p>
    <w:p w14:paraId="55B3100B" w14:textId="77777777" w:rsidR="009568D3" w:rsidRDefault="00AC57F9">
      <w:r>
        <w:t>Example:</w:t>
      </w:r>
    </w:p>
    <w:p w14:paraId="517B4A5D" w14:textId="77777777" w:rsidR="009568D3" w:rsidRDefault="00AC57F9">
      <w:r>
        <w:br/>
        <w:t>DECLARE</w:t>
      </w:r>
      <w:r>
        <w:br/>
        <w:t xml:space="preserve">  v_name employees.emp_name%TYPE;</w:t>
      </w:r>
      <w:r>
        <w:br/>
        <w:t xml:space="preserve">  v_salary employees.salary%TYPE;</w:t>
      </w:r>
      <w:r>
        <w:br/>
        <w:t>BEGIN</w:t>
      </w:r>
      <w:r>
        <w:br/>
        <w:t xml:space="preserve">  SELECT emp_name, salary INTO v_name, v_salary FROM employees WHERE emp_id = 1;</w:t>
      </w:r>
      <w:r>
        <w:br/>
        <w:t xml:space="preserve">  DBMS_OUTPUT.PUT_LINE('Name: ' || v_name || ', Salary: ' || v_salary);</w:t>
      </w:r>
      <w:r>
        <w:br/>
        <w:t>END;</w:t>
      </w:r>
      <w:r>
        <w:br/>
      </w:r>
    </w:p>
    <w:p w14:paraId="01E0BFDC" w14:textId="2032B590" w:rsidR="009568D3" w:rsidRDefault="00AC57F9">
      <w:r>
        <w:t>Use Case: Dynamically adjusting to column data types for future schema changes.</w:t>
      </w:r>
    </w:p>
    <w:p w14:paraId="546C1C45" w14:textId="52855D6E" w:rsidR="009C6CEA" w:rsidRDefault="009C6CEA"/>
    <w:p w14:paraId="262D07E1" w14:textId="77777777" w:rsidR="009568D3" w:rsidRDefault="00AC57F9">
      <w:pPr>
        <w:pStyle w:val="Heading1"/>
      </w:pPr>
      <w:r>
        <w:t xml:space="preserve">5. </w:t>
      </w:r>
      <w:bookmarkStart w:id="4" w:name="_Hlk202261309"/>
      <w:r>
        <w:t>PL/SQL Collections</w:t>
      </w:r>
    </w:p>
    <w:p w14:paraId="3A47ED4F" w14:textId="06370FCF" w:rsidR="00E43505" w:rsidRDefault="00AC57F9">
      <w:r>
        <w:t>Collections are single-dimension data structures (like arrays). Types:</w:t>
      </w:r>
      <w:r>
        <w:br/>
        <w:t xml:space="preserve">- **Associative Arrays** (index-by tables): </w:t>
      </w:r>
      <w:r w:rsidR="00E43505">
        <w:t xml:space="preserve">It </w:t>
      </w:r>
      <w:proofErr w:type="gramStart"/>
      <w:r w:rsidR="00E43505">
        <w:t>is  in</w:t>
      </w:r>
      <w:proofErr w:type="gramEnd"/>
      <w:r w:rsidR="00E43505">
        <w:t xml:space="preserve">-memory </w:t>
      </w:r>
      <w:r>
        <w:t>Unbounded sets of key-value pairs.</w:t>
      </w:r>
    </w:p>
    <w:p w14:paraId="28941BFB" w14:textId="09663438" w:rsidR="009568D3" w:rsidRDefault="00AC57F9">
      <w:r>
        <w:br/>
        <w:t>- **VARRAYs**: Fixed-size arrays.</w:t>
      </w:r>
      <w:r>
        <w:br/>
        <w:t>- **Nested Tables**: Variable-size arrays that can be stored in DB tables.</w:t>
      </w:r>
      <w:r>
        <w:br/>
      </w:r>
    </w:p>
    <w:p w14:paraId="274821F2" w14:textId="77777777" w:rsidR="00E43505" w:rsidRPr="00434BE6" w:rsidRDefault="00E43505" w:rsidP="00E43505">
      <w:pPr>
        <w:spacing w:before="100" w:beforeAutospacing="1" w:after="100" w:afterAutospacing="1" w:line="240" w:lineRule="auto"/>
        <w:rPr>
          <w:rFonts w:ascii="Times New Roman" w:eastAsia="Times New Roman" w:hAnsi="Times New Roman" w:cs="Times New Roman"/>
          <w:sz w:val="24"/>
          <w:szCs w:val="24"/>
          <w:lang w:val="en-IN" w:eastAsia="en-IN"/>
        </w:rPr>
      </w:pPr>
      <w:r w:rsidRPr="00434BE6">
        <w:rPr>
          <w:rFonts w:ascii="Times New Roman" w:eastAsia="Times New Roman" w:hAnsi="Times New Roman" w:cs="Times New Roman"/>
          <w:sz w:val="24"/>
          <w:szCs w:val="24"/>
          <w:lang w:val="en-IN" w:eastAsia="en-IN"/>
        </w:rPr>
        <w:t xml:space="preserve">in PL/SQL, the keyword </w:t>
      </w:r>
      <w:r w:rsidRPr="00434BE6">
        <w:rPr>
          <w:rFonts w:ascii="Courier New" w:eastAsia="Times New Roman" w:hAnsi="Courier New" w:cs="Courier New"/>
          <w:sz w:val="20"/>
          <w:szCs w:val="20"/>
          <w:lang w:val="en-IN" w:eastAsia="en-IN"/>
        </w:rPr>
        <w:t>TABLE</w:t>
      </w:r>
      <w:r w:rsidRPr="00434BE6">
        <w:rPr>
          <w:rFonts w:ascii="Times New Roman" w:eastAsia="Times New Roman" w:hAnsi="Times New Roman" w:cs="Times New Roman"/>
          <w:sz w:val="24"/>
          <w:szCs w:val="24"/>
          <w:lang w:val="en-IN" w:eastAsia="en-IN"/>
        </w:rPr>
        <w:t xml:space="preserve"> + </w:t>
      </w:r>
      <w:r w:rsidRPr="00434BE6">
        <w:rPr>
          <w:rFonts w:ascii="Courier New" w:eastAsia="Times New Roman" w:hAnsi="Courier New" w:cs="Courier New"/>
          <w:sz w:val="20"/>
          <w:szCs w:val="20"/>
          <w:lang w:val="en-IN" w:eastAsia="en-IN"/>
        </w:rPr>
        <w:t>INDEX BY</w:t>
      </w:r>
      <w:r w:rsidRPr="00434BE6">
        <w:rPr>
          <w:rFonts w:ascii="Times New Roman" w:eastAsia="Times New Roman" w:hAnsi="Times New Roman" w:cs="Times New Roman"/>
          <w:sz w:val="24"/>
          <w:szCs w:val="24"/>
          <w:lang w:val="en-IN" w:eastAsia="en-IN"/>
        </w:rPr>
        <w:t xml:space="preserve"> = </w:t>
      </w:r>
      <w:r w:rsidRPr="00434BE6">
        <w:rPr>
          <w:rFonts w:ascii="Times New Roman" w:eastAsia="Times New Roman" w:hAnsi="Times New Roman" w:cs="Times New Roman"/>
          <w:b/>
          <w:bCs/>
          <w:sz w:val="24"/>
          <w:szCs w:val="24"/>
          <w:lang w:val="en-IN" w:eastAsia="en-IN"/>
        </w:rPr>
        <w:t>Associative Array</w:t>
      </w:r>
    </w:p>
    <w:p w14:paraId="154B1643" w14:textId="77777777" w:rsidR="00E43505" w:rsidRPr="00434BE6" w:rsidRDefault="00E43505" w:rsidP="00E43505">
      <w:pPr>
        <w:spacing w:before="100" w:beforeAutospacing="1" w:after="100" w:afterAutospacing="1" w:line="240" w:lineRule="auto"/>
        <w:rPr>
          <w:rFonts w:ascii="Times New Roman" w:eastAsia="Times New Roman" w:hAnsi="Times New Roman" w:cs="Times New Roman"/>
          <w:sz w:val="24"/>
          <w:szCs w:val="24"/>
          <w:lang w:val="en-IN" w:eastAsia="en-IN"/>
        </w:rPr>
      </w:pPr>
      <w:r w:rsidRPr="00434BE6">
        <w:rPr>
          <w:rFonts w:ascii="Segoe UI Emoji" w:eastAsia="Times New Roman" w:hAnsi="Segoe UI Emoji" w:cs="Segoe UI Emoji"/>
          <w:sz w:val="24"/>
          <w:szCs w:val="24"/>
          <w:lang w:val="en-IN" w:eastAsia="en-IN"/>
        </w:rPr>
        <w:t>✅</w:t>
      </w:r>
      <w:r w:rsidRPr="00434BE6">
        <w:rPr>
          <w:rFonts w:ascii="Times New Roman" w:eastAsia="Times New Roman" w:hAnsi="Times New Roman" w:cs="Times New Roman"/>
          <w:sz w:val="24"/>
          <w:szCs w:val="24"/>
          <w:lang w:val="en-IN" w:eastAsia="en-IN"/>
        </w:rPr>
        <w:t xml:space="preserve"> This is the </w:t>
      </w:r>
      <w:r w:rsidRPr="00434BE6">
        <w:rPr>
          <w:rFonts w:ascii="Times New Roman" w:eastAsia="Times New Roman" w:hAnsi="Times New Roman" w:cs="Times New Roman"/>
          <w:b/>
          <w:bCs/>
          <w:sz w:val="24"/>
          <w:szCs w:val="24"/>
          <w:lang w:val="en-IN" w:eastAsia="en-IN"/>
        </w:rPr>
        <w:t>official syntax for associative arrays</w:t>
      </w:r>
      <w:r w:rsidRPr="00434BE6">
        <w:rPr>
          <w:rFonts w:ascii="Times New Roman" w:eastAsia="Times New Roman" w:hAnsi="Times New Roman" w:cs="Times New Roman"/>
          <w:sz w:val="24"/>
          <w:szCs w:val="24"/>
          <w:lang w:val="en-IN" w:eastAsia="en-IN"/>
        </w:rPr>
        <w:t xml:space="preserve"> in PL/SQL:</w:t>
      </w:r>
    </w:p>
    <w:p w14:paraId="7CA1B78B" w14:textId="77777777" w:rsidR="00E43505" w:rsidRPr="00434BE6" w:rsidRDefault="00E43505" w:rsidP="00E43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roofErr w:type="spellStart"/>
      <w:r w:rsidRPr="00434BE6">
        <w:rPr>
          <w:rFonts w:ascii="Courier New" w:eastAsia="Times New Roman" w:hAnsi="Courier New" w:cs="Courier New"/>
          <w:sz w:val="20"/>
          <w:szCs w:val="20"/>
          <w:lang w:val="en-IN" w:eastAsia="en-IN"/>
        </w:rPr>
        <w:t>sql</w:t>
      </w:r>
      <w:proofErr w:type="spellEnd"/>
    </w:p>
    <w:p w14:paraId="630B39F8" w14:textId="77777777" w:rsidR="00E43505" w:rsidRPr="00434BE6" w:rsidRDefault="00E43505" w:rsidP="00E43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roofErr w:type="spellStart"/>
      <w:r w:rsidRPr="00434BE6">
        <w:rPr>
          <w:rFonts w:ascii="Courier New" w:eastAsia="Times New Roman" w:hAnsi="Courier New" w:cs="Courier New"/>
          <w:sz w:val="20"/>
          <w:szCs w:val="20"/>
          <w:lang w:val="en-IN" w:eastAsia="en-IN"/>
        </w:rPr>
        <w:t>CopyEdit</w:t>
      </w:r>
      <w:proofErr w:type="spellEnd"/>
    </w:p>
    <w:p w14:paraId="40BBBD47" w14:textId="77777777" w:rsidR="00E43505" w:rsidRPr="00434BE6" w:rsidRDefault="00E43505" w:rsidP="00E43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434BE6">
        <w:rPr>
          <w:rFonts w:ascii="Courier New" w:eastAsia="Times New Roman" w:hAnsi="Courier New" w:cs="Courier New"/>
          <w:sz w:val="20"/>
          <w:szCs w:val="20"/>
          <w:lang w:val="en-IN" w:eastAsia="en-IN"/>
        </w:rPr>
        <w:t>TYPE &lt;</w:t>
      </w:r>
      <w:proofErr w:type="spellStart"/>
      <w:r w:rsidRPr="00434BE6">
        <w:rPr>
          <w:rFonts w:ascii="Courier New" w:eastAsia="Times New Roman" w:hAnsi="Courier New" w:cs="Courier New"/>
          <w:sz w:val="20"/>
          <w:szCs w:val="20"/>
          <w:lang w:val="en-IN" w:eastAsia="en-IN"/>
        </w:rPr>
        <w:t>type_name</w:t>
      </w:r>
      <w:proofErr w:type="spellEnd"/>
      <w:r w:rsidRPr="00434BE6">
        <w:rPr>
          <w:rFonts w:ascii="Courier New" w:eastAsia="Times New Roman" w:hAnsi="Courier New" w:cs="Courier New"/>
          <w:sz w:val="20"/>
          <w:szCs w:val="20"/>
          <w:lang w:val="en-IN" w:eastAsia="en-IN"/>
        </w:rPr>
        <w:t>&gt; IS TABLE OF &lt;</w:t>
      </w:r>
      <w:proofErr w:type="spellStart"/>
      <w:r w:rsidRPr="00434BE6">
        <w:rPr>
          <w:rFonts w:ascii="Courier New" w:eastAsia="Times New Roman" w:hAnsi="Courier New" w:cs="Courier New"/>
          <w:sz w:val="20"/>
          <w:szCs w:val="20"/>
          <w:lang w:val="en-IN" w:eastAsia="en-IN"/>
        </w:rPr>
        <w:t>data_type</w:t>
      </w:r>
      <w:proofErr w:type="spellEnd"/>
      <w:r w:rsidRPr="00434BE6">
        <w:rPr>
          <w:rFonts w:ascii="Courier New" w:eastAsia="Times New Roman" w:hAnsi="Courier New" w:cs="Courier New"/>
          <w:sz w:val="20"/>
          <w:szCs w:val="20"/>
          <w:lang w:val="en-IN" w:eastAsia="en-IN"/>
        </w:rPr>
        <w:t>&gt; INDEX BY &lt;</w:t>
      </w:r>
      <w:proofErr w:type="spellStart"/>
      <w:r w:rsidRPr="00434BE6">
        <w:rPr>
          <w:rFonts w:ascii="Courier New" w:eastAsia="Times New Roman" w:hAnsi="Courier New" w:cs="Courier New"/>
          <w:sz w:val="20"/>
          <w:szCs w:val="20"/>
          <w:lang w:val="en-IN" w:eastAsia="en-IN"/>
        </w:rPr>
        <w:t>key_type</w:t>
      </w:r>
      <w:proofErr w:type="spellEnd"/>
      <w:r w:rsidRPr="00434BE6">
        <w:rPr>
          <w:rFonts w:ascii="Courier New" w:eastAsia="Times New Roman" w:hAnsi="Courier New" w:cs="Courier New"/>
          <w:sz w:val="20"/>
          <w:szCs w:val="20"/>
          <w:lang w:val="en-IN" w:eastAsia="en-IN"/>
        </w:rPr>
        <w:t>&gt;;</w:t>
      </w:r>
    </w:p>
    <w:p w14:paraId="7D5932FE" w14:textId="37B9B83E" w:rsidR="00E43505" w:rsidRDefault="00E43505" w:rsidP="00E43505">
      <w:pPr>
        <w:spacing w:beforeAutospacing="1" w:after="100" w:afterAutospacing="1" w:line="240" w:lineRule="auto"/>
        <w:rPr>
          <w:rFonts w:ascii="Times New Roman" w:eastAsia="Times New Roman" w:hAnsi="Times New Roman" w:cs="Times New Roman"/>
          <w:sz w:val="24"/>
          <w:szCs w:val="24"/>
          <w:lang w:val="en-IN" w:eastAsia="en-IN"/>
        </w:rPr>
      </w:pPr>
      <w:r w:rsidRPr="00434BE6">
        <w:rPr>
          <w:rFonts w:ascii="Times New Roman" w:eastAsia="Times New Roman" w:hAnsi="Times New Roman" w:cs="Times New Roman"/>
          <w:sz w:val="24"/>
          <w:szCs w:val="24"/>
          <w:lang w:val="en-IN" w:eastAsia="en-IN"/>
        </w:rPr>
        <w:lastRenderedPageBreak/>
        <w:t xml:space="preserve">It’s called "table" for historical reasons (like index-by tables) — but it is </w:t>
      </w:r>
      <w:r w:rsidRPr="00434BE6">
        <w:rPr>
          <w:rFonts w:ascii="Times New Roman" w:eastAsia="Times New Roman" w:hAnsi="Times New Roman" w:cs="Times New Roman"/>
          <w:b/>
          <w:bCs/>
          <w:sz w:val="24"/>
          <w:szCs w:val="24"/>
          <w:lang w:val="en-IN" w:eastAsia="en-IN"/>
        </w:rPr>
        <w:t>not a SQL table</w:t>
      </w:r>
      <w:r w:rsidRPr="00434BE6">
        <w:rPr>
          <w:rFonts w:ascii="Times New Roman" w:eastAsia="Times New Roman" w:hAnsi="Times New Roman" w:cs="Times New Roman"/>
          <w:sz w:val="24"/>
          <w:szCs w:val="24"/>
          <w:lang w:val="en-IN" w:eastAsia="en-IN"/>
        </w:rPr>
        <w:t>.</w:t>
      </w:r>
    </w:p>
    <w:p w14:paraId="6ADDF518" w14:textId="60107A00" w:rsidR="00E43505" w:rsidRDefault="00E43505" w:rsidP="00E43505">
      <w:pPr>
        <w:spacing w:beforeAutospacing="1" w:after="100" w:afterAutospacing="1" w:line="240" w:lineRule="auto"/>
        <w:rPr>
          <w:rFonts w:ascii="Times New Roman" w:eastAsia="Times New Roman" w:hAnsi="Times New Roman" w:cs="Times New Roman"/>
          <w:sz w:val="24"/>
          <w:szCs w:val="24"/>
          <w:lang w:val="en-IN" w:eastAsia="en-IN"/>
        </w:rPr>
      </w:pPr>
    </w:p>
    <w:p w14:paraId="73253B92" w14:textId="3317F0E2" w:rsidR="00E43505" w:rsidRPr="00434BE6" w:rsidRDefault="00E43505" w:rsidP="00E43505">
      <w:pPr>
        <w:spacing w:beforeAutospacing="1" w:after="100" w:afterAutospacing="1" w:line="240" w:lineRule="auto"/>
        <w:rPr>
          <w:rFonts w:ascii="Times New Roman" w:eastAsia="Times New Roman" w:hAnsi="Times New Roman" w:cs="Times New Roman"/>
          <w:sz w:val="24"/>
          <w:szCs w:val="24"/>
          <w:lang w:val="en-IN" w:eastAsia="en-IN"/>
        </w:rPr>
      </w:pPr>
      <w:r>
        <w:rPr>
          <w:rFonts w:ascii="Segoe UI Emoji" w:hAnsi="Segoe UI Emoji" w:cs="Segoe UI Emoji"/>
        </w:rPr>
        <w:t>🧠</w:t>
      </w:r>
      <w:r>
        <w:t xml:space="preserve"> Important: Associative Arrays are the </w:t>
      </w:r>
      <w:r>
        <w:rPr>
          <w:rStyle w:val="Strong"/>
        </w:rPr>
        <w:t>only collection type</w:t>
      </w:r>
      <w:r>
        <w:t xml:space="preserve"> in PL/SQL that use </w:t>
      </w:r>
      <w:r>
        <w:rPr>
          <w:rStyle w:val="HTMLCode"/>
          <w:rFonts w:eastAsiaTheme="minorEastAsia"/>
        </w:rPr>
        <w:t>INDEX BY</w:t>
      </w:r>
      <w:r>
        <w:t>.</w:t>
      </w:r>
    </w:p>
    <w:p w14:paraId="6206312F" w14:textId="77777777" w:rsidR="00E43505" w:rsidRDefault="00E43505" w:rsidP="00E43505">
      <w:pPr>
        <w:pStyle w:val="Heading2"/>
      </w:pPr>
      <w:r>
        <w:t xml:space="preserve">What is </w:t>
      </w:r>
      <w:r>
        <w:rPr>
          <w:rStyle w:val="HTMLCode"/>
          <w:rFonts w:eastAsiaTheme="majorEastAsia"/>
        </w:rPr>
        <w:t>TYPE</w:t>
      </w:r>
      <w:r>
        <w:t xml:space="preserve"> in PL/SQL?</w:t>
      </w:r>
    </w:p>
    <w:p w14:paraId="2299BC1B" w14:textId="77777777" w:rsidR="00E43505" w:rsidRDefault="00E43505" w:rsidP="00E43505">
      <w:pPr>
        <w:pStyle w:val="Heading3"/>
      </w:pPr>
      <w:r>
        <w:rPr>
          <w:rFonts w:ascii="Segoe UI Emoji" w:hAnsi="Segoe UI Emoji" w:cs="Segoe UI Emoji"/>
        </w:rPr>
        <w:t>🔹</w:t>
      </w:r>
      <w:r>
        <w:t xml:space="preserve"> It is a way to define </w:t>
      </w:r>
      <w:r>
        <w:rPr>
          <w:rStyle w:val="Strong"/>
          <w:b/>
          <w:bCs/>
        </w:rPr>
        <w:t>user-defined (custom) data types</w:t>
      </w:r>
      <w:r>
        <w:t xml:space="preserve"> — particularly:</w:t>
      </w:r>
    </w:p>
    <w:p w14:paraId="7ED21E16" w14:textId="77777777" w:rsidR="00E43505" w:rsidRDefault="00E43505" w:rsidP="00E43505">
      <w:pPr>
        <w:pStyle w:val="NormalWeb"/>
        <w:numPr>
          <w:ilvl w:val="0"/>
          <w:numId w:val="29"/>
        </w:numPr>
      </w:pPr>
      <w:r>
        <w:rPr>
          <w:rStyle w:val="Strong"/>
        </w:rPr>
        <w:t>Collections</w:t>
      </w:r>
      <w:r>
        <w:t xml:space="preserve"> (like arrays)</w:t>
      </w:r>
    </w:p>
    <w:p w14:paraId="5DD940BB" w14:textId="77777777" w:rsidR="00E43505" w:rsidRDefault="00E43505" w:rsidP="00E43505">
      <w:pPr>
        <w:pStyle w:val="NormalWeb"/>
        <w:numPr>
          <w:ilvl w:val="0"/>
          <w:numId w:val="29"/>
        </w:numPr>
      </w:pPr>
      <w:r>
        <w:rPr>
          <w:rStyle w:val="Strong"/>
        </w:rPr>
        <w:t>Records</w:t>
      </w:r>
      <w:r>
        <w:t xml:space="preserve"> (like structs or composite types)</w:t>
      </w:r>
    </w:p>
    <w:p w14:paraId="729520D2" w14:textId="77777777" w:rsidR="00E43505" w:rsidRDefault="00E43505" w:rsidP="00E43505">
      <w:pPr>
        <w:pStyle w:val="NormalWeb"/>
        <w:numPr>
          <w:ilvl w:val="0"/>
          <w:numId w:val="29"/>
        </w:numPr>
      </w:pPr>
      <w:r>
        <w:rPr>
          <w:rStyle w:val="Strong"/>
        </w:rPr>
        <w:t>Object types</w:t>
      </w:r>
      <w:r>
        <w:t xml:space="preserve"> (in advanced use)</w:t>
      </w:r>
    </w:p>
    <w:p w14:paraId="3DBD6E95" w14:textId="77777777" w:rsidR="00E43505" w:rsidRDefault="00E43505"/>
    <w:p w14:paraId="0A1975B7" w14:textId="77777777" w:rsidR="00E43505" w:rsidRDefault="00E43505" w:rsidP="00E43505">
      <w:pPr>
        <w:pStyle w:val="Heading2"/>
      </w:pPr>
      <w:r>
        <w:rPr>
          <w:rFonts w:ascii="Segoe UI Emoji" w:hAnsi="Segoe UI Emoji" w:cs="Segoe UI Emoji"/>
        </w:rPr>
        <w:t>🔷</w:t>
      </w:r>
      <w:r>
        <w:t xml:space="preserve"> 1. </w:t>
      </w:r>
      <w:r>
        <w:rPr>
          <w:rStyle w:val="Strong"/>
          <w:b/>
          <w:bCs/>
        </w:rPr>
        <w:t>"Associative Array is in-memory" — but where exactly?</w:t>
      </w:r>
    </w:p>
    <w:p w14:paraId="0DC59BA4" w14:textId="77777777" w:rsidR="00E43505" w:rsidRDefault="00E43505" w:rsidP="00E43505">
      <w:pPr>
        <w:pStyle w:val="Heading3"/>
      </w:pPr>
      <w:r>
        <w:rPr>
          <w:rFonts w:ascii="Segoe UI Emoji" w:hAnsi="Segoe UI Emoji" w:cs="Segoe UI Emoji"/>
        </w:rPr>
        <w:t>✅</w:t>
      </w:r>
      <w:r>
        <w:t xml:space="preserve"> Where is it stored?</w:t>
      </w:r>
    </w:p>
    <w:p w14:paraId="70F091DB" w14:textId="77777777" w:rsidR="00E43505" w:rsidRDefault="00E43505" w:rsidP="00E43505">
      <w:pPr>
        <w:pStyle w:val="NormalWeb"/>
      </w:pPr>
      <w:r>
        <w:t xml:space="preserve">Associative arrays in PL/SQL are stored in </w:t>
      </w:r>
      <w:r>
        <w:rPr>
          <w:rStyle w:val="Strong"/>
        </w:rPr>
        <w:t>RAM (Random Access Memory)</w:t>
      </w:r>
      <w:r>
        <w:t xml:space="preserve"> — specifically, in </w:t>
      </w:r>
      <w:r>
        <w:rPr>
          <w:rStyle w:val="Strong"/>
        </w:rPr>
        <w:t>the server-side memory allocated to your PL/SQL session</w:t>
      </w:r>
      <w:r>
        <w:t>.</w:t>
      </w:r>
    </w:p>
    <w:p w14:paraId="58187000" w14:textId="77777777" w:rsidR="00E43505" w:rsidRDefault="00E43505" w:rsidP="00E43505">
      <w:pPr>
        <w:pStyle w:val="Heading3"/>
      </w:pPr>
      <w:r>
        <w:rPr>
          <w:rFonts w:ascii="Segoe UI Emoji" w:hAnsi="Segoe UI Emoji" w:cs="Segoe UI Emoji"/>
        </w:rPr>
        <w:t>🔹</w:t>
      </w:r>
      <w:r>
        <w:t xml:space="preserve"> So:</w:t>
      </w:r>
    </w:p>
    <w:p w14:paraId="3C8D8A24" w14:textId="77777777" w:rsidR="00E43505" w:rsidRDefault="00E43505" w:rsidP="00E43505">
      <w:pPr>
        <w:pStyle w:val="NormalWeb"/>
        <w:numPr>
          <w:ilvl w:val="0"/>
          <w:numId w:val="37"/>
        </w:numPr>
      </w:pPr>
      <w:r>
        <w:t xml:space="preserve">They </w:t>
      </w:r>
      <w:r>
        <w:rPr>
          <w:rStyle w:val="Strong"/>
        </w:rPr>
        <w:t>do not persist</w:t>
      </w:r>
      <w:r>
        <w:t xml:space="preserve"> in the database.</w:t>
      </w:r>
    </w:p>
    <w:p w14:paraId="1CF94E43" w14:textId="77777777" w:rsidR="00E43505" w:rsidRDefault="00E43505" w:rsidP="00E43505">
      <w:pPr>
        <w:pStyle w:val="NormalWeb"/>
        <w:numPr>
          <w:ilvl w:val="0"/>
          <w:numId w:val="37"/>
        </w:numPr>
      </w:pPr>
      <w:r>
        <w:t xml:space="preserve">They exist </w:t>
      </w:r>
      <w:r>
        <w:rPr>
          <w:rStyle w:val="Strong"/>
        </w:rPr>
        <w:t>only during the session</w:t>
      </w:r>
      <w:r>
        <w:t xml:space="preserve"> or block execution.</w:t>
      </w:r>
    </w:p>
    <w:p w14:paraId="233C293F" w14:textId="77777777" w:rsidR="00E43505" w:rsidRDefault="00E43505" w:rsidP="00E43505">
      <w:pPr>
        <w:pStyle w:val="NormalWeb"/>
        <w:numPr>
          <w:ilvl w:val="0"/>
          <w:numId w:val="37"/>
        </w:numPr>
      </w:pPr>
      <w:r>
        <w:t>Once your procedure/block ends, or session disconnects → the array is gone.</w:t>
      </w:r>
    </w:p>
    <w:p w14:paraId="5607259C" w14:textId="77777777" w:rsidR="00E43505" w:rsidRDefault="00E43505" w:rsidP="00E43505">
      <w:pPr>
        <w:pStyle w:val="NormalWeb"/>
      </w:pPr>
      <w:r>
        <w:rPr>
          <w:rFonts w:ascii="Segoe UI Emoji" w:hAnsi="Segoe UI Emoji" w:cs="Segoe UI Emoji"/>
        </w:rPr>
        <w:t>⚠️</w:t>
      </w:r>
      <w:r>
        <w:t xml:space="preserve"> </w:t>
      </w:r>
      <w:r>
        <w:rPr>
          <w:rStyle w:val="Strong"/>
        </w:rPr>
        <w:t>Not stored in ROM</w:t>
      </w:r>
      <w:r>
        <w:t xml:space="preserve"> (Read-Only Memory), and not written to disk unless you manually save the values into a table.</w:t>
      </w:r>
    </w:p>
    <w:p w14:paraId="0F085FDE" w14:textId="6B3AB5B3" w:rsidR="00E43505" w:rsidRDefault="00E43505"/>
    <w:p w14:paraId="2EC9FD04" w14:textId="77777777" w:rsidR="00E43505" w:rsidRDefault="00E43505" w:rsidP="00E43505">
      <w:pPr>
        <w:pStyle w:val="Heading2"/>
      </w:pPr>
      <w:r>
        <w:rPr>
          <w:rFonts w:ascii="Segoe UI Emoji" w:hAnsi="Segoe UI Emoji" w:cs="Segoe UI Emoji"/>
        </w:rPr>
        <w:t>🔷</w:t>
      </w:r>
      <w:r>
        <w:t xml:space="preserve"> 2. What does </w:t>
      </w:r>
      <w:r>
        <w:rPr>
          <w:rStyle w:val="Strong"/>
          <w:b/>
          <w:bCs/>
        </w:rPr>
        <w:t>unbounded in size</w:t>
      </w:r>
      <w:r>
        <w:t xml:space="preserve"> mean?</w:t>
      </w:r>
    </w:p>
    <w:p w14:paraId="15FC4A9D" w14:textId="77777777" w:rsidR="00E43505" w:rsidRDefault="00E43505" w:rsidP="00E43505">
      <w:pPr>
        <w:pStyle w:val="Heading3"/>
      </w:pPr>
      <w:r>
        <w:rPr>
          <w:rFonts w:ascii="Segoe UI Emoji" w:hAnsi="Segoe UI Emoji" w:cs="Segoe UI Emoji"/>
        </w:rPr>
        <w:t>✅</w:t>
      </w:r>
      <w:r>
        <w:t xml:space="preserve"> Unbounded means:</w:t>
      </w:r>
    </w:p>
    <w:p w14:paraId="0AC71971" w14:textId="77777777" w:rsidR="00E43505" w:rsidRDefault="00E43505" w:rsidP="00E43505">
      <w:pPr>
        <w:pStyle w:val="NormalWeb"/>
      </w:pPr>
      <w:r>
        <w:t xml:space="preserve">There is </w:t>
      </w:r>
      <w:r>
        <w:rPr>
          <w:rStyle w:val="Strong"/>
        </w:rPr>
        <w:t>no fixed limit</w:t>
      </w:r>
      <w:r>
        <w:t xml:space="preserve"> or maximum number of elements for the collection.</w:t>
      </w:r>
    </w:p>
    <w:p w14:paraId="1327C491" w14:textId="77777777" w:rsidR="00E43505" w:rsidRDefault="00E43505" w:rsidP="00E43505">
      <w:pPr>
        <w:pStyle w:val="Heading3"/>
      </w:pPr>
      <w:r>
        <w:rPr>
          <w:rFonts w:ascii="Segoe UI Emoji" w:hAnsi="Segoe UI Emoji" w:cs="Segoe UI Emoji"/>
        </w:rPr>
        <w:t>💬</w:t>
      </w:r>
      <w:r>
        <w:t xml:space="preserve"> For Example:</w:t>
      </w:r>
    </w:p>
    <w:p w14:paraId="77ACB136" w14:textId="77777777" w:rsidR="00E43505" w:rsidRDefault="00E43505" w:rsidP="00E43505">
      <w:pPr>
        <w:pStyle w:val="HTMLPreformatted"/>
      </w:pPr>
      <w:proofErr w:type="spellStart"/>
      <w:r>
        <w:t>plsql</w:t>
      </w:r>
      <w:proofErr w:type="spellEnd"/>
    </w:p>
    <w:p w14:paraId="371749D9" w14:textId="77777777" w:rsidR="00E43505" w:rsidRDefault="00E43505" w:rsidP="00E43505">
      <w:pPr>
        <w:pStyle w:val="HTMLPreformatted"/>
      </w:pPr>
      <w:proofErr w:type="spellStart"/>
      <w:r>
        <w:t>CopyEdit</w:t>
      </w:r>
      <w:proofErr w:type="spellEnd"/>
    </w:p>
    <w:p w14:paraId="1378CC99" w14:textId="77777777" w:rsidR="00E43505" w:rsidRDefault="00E43505" w:rsidP="00E43505">
      <w:pPr>
        <w:pStyle w:val="HTMLPreformatted"/>
        <w:rPr>
          <w:rStyle w:val="HTMLCode"/>
          <w:rFonts w:eastAsiaTheme="majorEastAsia"/>
        </w:rPr>
      </w:pPr>
      <w:r>
        <w:rPr>
          <w:rStyle w:val="HTMLCode"/>
          <w:rFonts w:eastAsiaTheme="majorEastAsia"/>
        </w:rPr>
        <w:t>DECLARE</w:t>
      </w:r>
    </w:p>
    <w:p w14:paraId="1C4DB6FE" w14:textId="77777777" w:rsidR="00E43505" w:rsidRDefault="00E43505" w:rsidP="00E43505">
      <w:pPr>
        <w:pStyle w:val="HTMLPreformatted"/>
        <w:rPr>
          <w:rStyle w:val="HTMLCode"/>
          <w:rFonts w:eastAsiaTheme="majorEastAsia"/>
        </w:rPr>
      </w:pPr>
      <w:r>
        <w:rPr>
          <w:rStyle w:val="HTMLCode"/>
          <w:rFonts w:eastAsiaTheme="majorEastAsia"/>
        </w:rPr>
        <w:t xml:space="preserve">  TYPE </w:t>
      </w:r>
      <w:proofErr w:type="spellStart"/>
      <w:r>
        <w:rPr>
          <w:rStyle w:val="HTMLCode"/>
          <w:rFonts w:eastAsiaTheme="majorEastAsia"/>
        </w:rPr>
        <w:t>student_list</w:t>
      </w:r>
      <w:proofErr w:type="spellEnd"/>
      <w:r>
        <w:rPr>
          <w:rStyle w:val="HTMLCode"/>
          <w:rFonts w:eastAsiaTheme="majorEastAsia"/>
        </w:rPr>
        <w:t xml:space="preserve"> IS TABLE OF VARCHAR2(100) INDEX BY PLS_INTEGER;</w:t>
      </w:r>
    </w:p>
    <w:p w14:paraId="6C71E498" w14:textId="77777777" w:rsidR="00E43505" w:rsidRDefault="00E43505" w:rsidP="00E43505">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students</w:t>
      </w:r>
      <w:proofErr w:type="gramEnd"/>
      <w:r>
        <w:rPr>
          <w:rStyle w:val="HTMLCode"/>
          <w:rFonts w:eastAsiaTheme="majorEastAsia"/>
        </w:rPr>
        <w:t xml:space="preserve"> </w:t>
      </w:r>
      <w:proofErr w:type="spellStart"/>
      <w:r>
        <w:rPr>
          <w:rStyle w:val="HTMLCode"/>
          <w:rFonts w:eastAsiaTheme="majorEastAsia"/>
        </w:rPr>
        <w:t>student_list</w:t>
      </w:r>
      <w:proofErr w:type="spellEnd"/>
      <w:r>
        <w:rPr>
          <w:rStyle w:val="HTMLCode"/>
          <w:rFonts w:eastAsiaTheme="majorEastAsia"/>
        </w:rPr>
        <w:t>;</w:t>
      </w:r>
    </w:p>
    <w:p w14:paraId="685B8F81" w14:textId="77777777" w:rsidR="00E43505" w:rsidRDefault="00E43505" w:rsidP="00E43505">
      <w:pPr>
        <w:pStyle w:val="HTMLPreformatted"/>
        <w:rPr>
          <w:rStyle w:val="HTMLCode"/>
          <w:rFonts w:eastAsiaTheme="majorEastAsia"/>
        </w:rPr>
      </w:pPr>
      <w:r>
        <w:rPr>
          <w:rStyle w:val="HTMLCode"/>
          <w:rFonts w:eastAsiaTheme="majorEastAsia"/>
        </w:rPr>
        <w:lastRenderedPageBreak/>
        <w:t>BEGIN</w:t>
      </w:r>
    </w:p>
    <w:p w14:paraId="1B9D4479" w14:textId="77777777" w:rsidR="00E43505" w:rsidRDefault="00E43505" w:rsidP="00E43505">
      <w:pPr>
        <w:pStyle w:val="HTMLPreformatted"/>
        <w:rPr>
          <w:rStyle w:val="HTMLCode"/>
          <w:rFonts w:eastAsiaTheme="majorEastAsia"/>
        </w:rPr>
      </w:pPr>
      <w:r>
        <w:rPr>
          <w:rStyle w:val="HTMLCode"/>
          <w:rFonts w:eastAsiaTheme="majorEastAsia"/>
        </w:rPr>
        <w:t xml:space="preserve">  FOR </w:t>
      </w:r>
      <w:proofErr w:type="spellStart"/>
      <w:r>
        <w:rPr>
          <w:rStyle w:val="HTMLCode"/>
          <w:rFonts w:eastAsiaTheme="majorEastAsia"/>
        </w:rPr>
        <w:t>i</w:t>
      </w:r>
      <w:proofErr w:type="spellEnd"/>
      <w:r>
        <w:rPr>
          <w:rStyle w:val="HTMLCode"/>
          <w:rFonts w:eastAsiaTheme="majorEastAsia"/>
        </w:rPr>
        <w:t xml:space="preserve"> IN </w:t>
      </w:r>
      <w:proofErr w:type="gramStart"/>
      <w:r>
        <w:rPr>
          <w:rStyle w:val="HTMLCode"/>
          <w:rFonts w:eastAsiaTheme="majorEastAsia"/>
        </w:rPr>
        <w:t>1..</w:t>
      </w:r>
      <w:proofErr w:type="gramEnd"/>
      <w:r>
        <w:rPr>
          <w:rStyle w:val="HTMLCode"/>
          <w:rFonts w:eastAsiaTheme="majorEastAsia"/>
        </w:rPr>
        <w:t>100000 LOOP</w:t>
      </w:r>
    </w:p>
    <w:p w14:paraId="7B588C0D" w14:textId="77777777" w:rsidR="00E43505" w:rsidRDefault="00E43505" w:rsidP="00E43505">
      <w:pPr>
        <w:pStyle w:val="HTMLPreformatted"/>
        <w:rPr>
          <w:rStyle w:val="HTMLCode"/>
          <w:rFonts w:eastAsiaTheme="majorEastAsia"/>
        </w:rPr>
      </w:pPr>
      <w:r>
        <w:rPr>
          <w:rStyle w:val="HTMLCode"/>
          <w:rFonts w:eastAsiaTheme="majorEastAsia"/>
        </w:rPr>
        <w:t xml:space="preserve">    students(</w:t>
      </w:r>
      <w:proofErr w:type="spellStart"/>
      <w:r>
        <w:rPr>
          <w:rStyle w:val="HTMLCode"/>
          <w:rFonts w:eastAsiaTheme="majorEastAsia"/>
        </w:rPr>
        <w:t>i</w:t>
      </w:r>
      <w:proofErr w:type="spellEnd"/>
      <w:proofErr w:type="gramStart"/>
      <w:r>
        <w:rPr>
          <w:rStyle w:val="HTMLCode"/>
          <w:rFonts w:eastAsiaTheme="majorEastAsia"/>
        </w:rPr>
        <w:t>) :</w:t>
      </w:r>
      <w:proofErr w:type="gramEnd"/>
      <w:r>
        <w:rPr>
          <w:rStyle w:val="HTMLCode"/>
          <w:rFonts w:eastAsiaTheme="majorEastAsia"/>
        </w:rPr>
        <w:t xml:space="preserve">= 'Student ' || </w:t>
      </w:r>
      <w:proofErr w:type="spellStart"/>
      <w:r>
        <w:rPr>
          <w:rStyle w:val="HTMLCode"/>
          <w:rFonts w:eastAsiaTheme="majorEastAsia"/>
        </w:rPr>
        <w:t>i</w:t>
      </w:r>
      <w:proofErr w:type="spellEnd"/>
      <w:r>
        <w:rPr>
          <w:rStyle w:val="HTMLCode"/>
          <w:rFonts w:eastAsiaTheme="majorEastAsia"/>
        </w:rPr>
        <w:t>;</w:t>
      </w:r>
    </w:p>
    <w:p w14:paraId="0F01D479" w14:textId="77777777" w:rsidR="00E43505" w:rsidRDefault="00E43505" w:rsidP="00E43505">
      <w:pPr>
        <w:pStyle w:val="HTMLPreformatted"/>
        <w:rPr>
          <w:rStyle w:val="HTMLCode"/>
          <w:rFonts w:eastAsiaTheme="majorEastAsia"/>
        </w:rPr>
      </w:pPr>
      <w:r>
        <w:rPr>
          <w:rStyle w:val="HTMLCode"/>
          <w:rFonts w:eastAsiaTheme="majorEastAsia"/>
        </w:rPr>
        <w:t xml:space="preserve">  END LOOP;</w:t>
      </w:r>
    </w:p>
    <w:p w14:paraId="5440E246" w14:textId="77777777" w:rsidR="00E43505" w:rsidRDefault="00E43505" w:rsidP="00E43505">
      <w:pPr>
        <w:pStyle w:val="HTMLPreformatted"/>
        <w:rPr>
          <w:rStyle w:val="HTMLCode"/>
          <w:rFonts w:eastAsiaTheme="majorEastAsia"/>
        </w:rPr>
      </w:pPr>
      <w:r>
        <w:rPr>
          <w:rStyle w:val="HTMLCode"/>
          <w:rFonts w:eastAsiaTheme="majorEastAsia"/>
        </w:rPr>
        <w:t>END;</w:t>
      </w:r>
    </w:p>
    <w:p w14:paraId="583579BC" w14:textId="77777777" w:rsidR="00E43505" w:rsidRDefault="00E43505" w:rsidP="00E43505">
      <w:pPr>
        <w:pStyle w:val="NormalWeb"/>
        <w:numPr>
          <w:ilvl w:val="0"/>
          <w:numId w:val="38"/>
        </w:numPr>
      </w:pPr>
      <w:r>
        <w:t>You didn’t declare a maximum size (</w:t>
      </w:r>
      <w:proofErr w:type="gramStart"/>
      <w:r>
        <w:rPr>
          <w:rStyle w:val="HTMLCode"/>
          <w:rFonts w:eastAsiaTheme="majorEastAsia"/>
        </w:rPr>
        <w:t>VARRAY(</w:t>
      </w:r>
      <w:proofErr w:type="gramEnd"/>
      <w:r>
        <w:rPr>
          <w:rStyle w:val="HTMLCode"/>
          <w:rFonts w:eastAsiaTheme="majorEastAsia"/>
        </w:rPr>
        <w:t>1000)</w:t>
      </w:r>
      <w:r>
        <w:t>), but it can grow as long as memory allows.</w:t>
      </w:r>
    </w:p>
    <w:p w14:paraId="168C0721" w14:textId="77777777" w:rsidR="00E43505" w:rsidRDefault="00E43505" w:rsidP="00E43505">
      <w:pPr>
        <w:pStyle w:val="NormalWeb"/>
        <w:numPr>
          <w:ilvl w:val="0"/>
          <w:numId w:val="38"/>
        </w:numPr>
      </w:pPr>
      <w:r>
        <w:t xml:space="preserve">So, it is </w:t>
      </w:r>
      <w:r>
        <w:rPr>
          <w:rStyle w:val="Strong"/>
        </w:rPr>
        <w:t>only limited by available server memory</w:t>
      </w:r>
      <w:r>
        <w:t xml:space="preserve"> (RAM).</w:t>
      </w:r>
    </w:p>
    <w:p w14:paraId="14FA2AB3" w14:textId="77777777" w:rsidR="00E43505" w:rsidRDefault="00E43505" w:rsidP="00E43505">
      <w:pPr>
        <w:pStyle w:val="NormalWeb"/>
      </w:pPr>
      <w:r>
        <w:rPr>
          <w:rFonts w:ascii="Segoe UI Emoji" w:hAnsi="Segoe UI Emoji" w:cs="Segoe UI Emoji"/>
        </w:rPr>
        <w:t>🟢</w:t>
      </w:r>
      <w:r>
        <w:t xml:space="preserve"> Unlike </w:t>
      </w:r>
      <w:r>
        <w:rPr>
          <w:rStyle w:val="HTMLCode"/>
          <w:rFonts w:eastAsiaTheme="majorEastAsia"/>
        </w:rPr>
        <w:t>VARRAY</w:t>
      </w:r>
      <w:r>
        <w:t xml:space="preserve">, which is fixed (e.g., </w:t>
      </w:r>
      <w:proofErr w:type="gramStart"/>
      <w:r>
        <w:t>VARRAY(</w:t>
      </w:r>
      <w:proofErr w:type="gramEnd"/>
      <w:r>
        <w:t xml:space="preserve">5)), </w:t>
      </w:r>
      <w:r>
        <w:rPr>
          <w:rStyle w:val="Strong"/>
        </w:rPr>
        <w:t>associative arrays grow as needed</w:t>
      </w:r>
      <w:r>
        <w:t>.</w:t>
      </w:r>
    </w:p>
    <w:p w14:paraId="465980AC" w14:textId="5C44C0DC" w:rsidR="00E43505" w:rsidRDefault="00E43505"/>
    <w:p w14:paraId="32D5B624" w14:textId="77777777" w:rsidR="00E43505" w:rsidRDefault="00E43505" w:rsidP="00E43505">
      <w:pPr>
        <w:pStyle w:val="Heading2"/>
      </w:pPr>
      <w:r>
        <w:rPr>
          <w:rFonts w:ascii="Segoe UI Emoji" w:hAnsi="Segoe UI Emoji" w:cs="Segoe UI Emoji"/>
        </w:rPr>
        <w:t>🔷</w:t>
      </w:r>
      <w:r>
        <w:t xml:space="preserve"> 3. What is </w:t>
      </w:r>
      <w:r>
        <w:rPr>
          <w:rStyle w:val="HTMLCode"/>
          <w:rFonts w:eastAsiaTheme="majorEastAsia"/>
        </w:rPr>
        <w:t>PLS_INTEGER</w:t>
      </w:r>
      <w:r>
        <w:t>?</w:t>
      </w:r>
    </w:p>
    <w:p w14:paraId="4BB95905" w14:textId="77777777" w:rsidR="00E43505" w:rsidRDefault="00E43505" w:rsidP="00E43505">
      <w:pPr>
        <w:pStyle w:val="Heading3"/>
      </w:pPr>
      <w:r>
        <w:rPr>
          <w:rFonts w:ascii="Segoe UI Emoji" w:hAnsi="Segoe UI Emoji" w:cs="Segoe UI Emoji"/>
        </w:rPr>
        <w:t>✅</w:t>
      </w:r>
      <w:r>
        <w:t xml:space="preserve"> </w:t>
      </w:r>
      <w:r>
        <w:rPr>
          <w:rStyle w:val="HTMLCode"/>
          <w:rFonts w:eastAsiaTheme="majorEastAsia"/>
        </w:rPr>
        <w:t>PLS_INTEGER</w:t>
      </w:r>
      <w:r>
        <w:t xml:space="preserve"> is a </w:t>
      </w:r>
      <w:r>
        <w:rPr>
          <w:rStyle w:val="Strong"/>
          <w:b/>
          <w:bCs/>
        </w:rPr>
        <w:t>PL/SQL-only datatype</w:t>
      </w:r>
      <w:r>
        <w:t xml:space="preserve"> (not a SQL datatype).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1"/>
        <w:gridCol w:w="3700"/>
      </w:tblGrid>
      <w:tr w:rsidR="00E43505" w14:paraId="0F9459A6" w14:textId="77777777" w:rsidTr="00E43505">
        <w:trPr>
          <w:tblHeader/>
          <w:tblCellSpacing w:w="15" w:type="dxa"/>
        </w:trPr>
        <w:tc>
          <w:tcPr>
            <w:tcW w:w="0" w:type="auto"/>
            <w:vAlign w:val="center"/>
            <w:hideMark/>
          </w:tcPr>
          <w:p w14:paraId="2098FBC5" w14:textId="77777777" w:rsidR="00E43505" w:rsidRDefault="00E43505">
            <w:pPr>
              <w:jc w:val="center"/>
              <w:rPr>
                <w:b/>
                <w:bCs/>
              </w:rPr>
            </w:pPr>
            <w:r>
              <w:rPr>
                <w:b/>
                <w:bCs/>
              </w:rPr>
              <w:t>Feature</w:t>
            </w:r>
          </w:p>
        </w:tc>
        <w:tc>
          <w:tcPr>
            <w:tcW w:w="0" w:type="auto"/>
            <w:vAlign w:val="center"/>
            <w:hideMark/>
          </w:tcPr>
          <w:p w14:paraId="27FF7E13" w14:textId="77777777" w:rsidR="00E43505" w:rsidRDefault="00E43505">
            <w:pPr>
              <w:jc w:val="center"/>
              <w:rPr>
                <w:b/>
                <w:bCs/>
              </w:rPr>
            </w:pPr>
            <w:r>
              <w:rPr>
                <w:b/>
                <w:bCs/>
              </w:rPr>
              <w:t>PLS_INTEGER</w:t>
            </w:r>
          </w:p>
        </w:tc>
      </w:tr>
      <w:tr w:rsidR="00E43505" w14:paraId="364C032A" w14:textId="77777777" w:rsidTr="00E43505">
        <w:trPr>
          <w:tblCellSpacing w:w="15" w:type="dxa"/>
        </w:trPr>
        <w:tc>
          <w:tcPr>
            <w:tcW w:w="0" w:type="auto"/>
            <w:vAlign w:val="center"/>
            <w:hideMark/>
          </w:tcPr>
          <w:p w14:paraId="493FF85E" w14:textId="77777777" w:rsidR="00E43505" w:rsidRDefault="00E43505">
            <w:r>
              <w:t>Type</w:t>
            </w:r>
          </w:p>
        </w:tc>
        <w:tc>
          <w:tcPr>
            <w:tcW w:w="0" w:type="auto"/>
            <w:vAlign w:val="center"/>
            <w:hideMark/>
          </w:tcPr>
          <w:p w14:paraId="3627F76E" w14:textId="77777777" w:rsidR="00E43505" w:rsidRDefault="00E43505">
            <w:r>
              <w:t>Integer</w:t>
            </w:r>
          </w:p>
        </w:tc>
      </w:tr>
      <w:tr w:rsidR="00E43505" w14:paraId="6F7FB2B3" w14:textId="77777777" w:rsidTr="00E43505">
        <w:trPr>
          <w:tblCellSpacing w:w="15" w:type="dxa"/>
        </w:trPr>
        <w:tc>
          <w:tcPr>
            <w:tcW w:w="0" w:type="auto"/>
            <w:vAlign w:val="center"/>
            <w:hideMark/>
          </w:tcPr>
          <w:p w14:paraId="1D2231AF" w14:textId="77777777" w:rsidR="00E43505" w:rsidRDefault="00E43505">
            <w:r>
              <w:t>Range</w:t>
            </w:r>
          </w:p>
        </w:tc>
        <w:tc>
          <w:tcPr>
            <w:tcW w:w="0" w:type="auto"/>
            <w:vAlign w:val="center"/>
            <w:hideMark/>
          </w:tcPr>
          <w:p w14:paraId="43D8CEBB" w14:textId="77777777" w:rsidR="00E43505" w:rsidRDefault="00E43505">
            <w:r>
              <w:t>–2,147,483,648 to +2,147,483,647</w:t>
            </w:r>
          </w:p>
        </w:tc>
      </w:tr>
      <w:tr w:rsidR="00E43505" w14:paraId="5CAA8006" w14:textId="77777777" w:rsidTr="00E43505">
        <w:trPr>
          <w:tblCellSpacing w:w="15" w:type="dxa"/>
        </w:trPr>
        <w:tc>
          <w:tcPr>
            <w:tcW w:w="0" w:type="auto"/>
            <w:vAlign w:val="center"/>
            <w:hideMark/>
          </w:tcPr>
          <w:p w14:paraId="10F763E8" w14:textId="77777777" w:rsidR="00E43505" w:rsidRDefault="00E43505">
            <w:r>
              <w:t>Speed</w:t>
            </w:r>
          </w:p>
        </w:tc>
        <w:tc>
          <w:tcPr>
            <w:tcW w:w="0" w:type="auto"/>
            <w:vAlign w:val="center"/>
            <w:hideMark/>
          </w:tcPr>
          <w:p w14:paraId="7DC07DE4" w14:textId="77777777" w:rsidR="00E43505" w:rsidRDefault="00E43505">
            <w:r>
              <w:rPr>
                <w:rFonts w:ascii="Segoe UI Emoji" w:hAnsi="Segoe UI Emoji" w:cs="Segoe UI Emoji"/>
              </w:rPr>
              <w:t>✅</w:t>
            </w:r>
            <w:r>
              <w:t xml:space="preserve"> Fastest integer type in PL/SQL</w:t>
            </w:r>
          </w:p>
        </w:tc>
      </w:tr>
      <w:tr w:rsidR="00E43505" w14:paraId="5B28B99E" w14:textId="77777777" w:rsidTr="00E43505">
        <w:trPr>
          <w:tblCellSpacing w:w="15" w:type="dxa"/>
        </w:trPr>
        <w:tc>
          <w:tcPr>
            <w:tcW w:w="0" w:type="auto"/>
            <w:vAlign w:val="center"/>
            <w:hideMark/>
          </w:tcPr>
          <w:p w14:paraId="13FE4B1C" w14:textId="77777777" w:rsidR="00E43505" w:rsidRDefault="00E43505">
            <w:r>
              <w:t>Use</w:t>
            </w:r>
          </w:p>
        </w:tc>
        <w:tc>
          <w:tcPr>
            <w:tcW w:w="0" w:type="auto"/>
            <w:vAlign w:val="center"/>
            <w:hideMark/>
          </w:tcPr>
          <w:p w14:paraId="1D943E5A" w14:textId="77777777" w:rsidR="00E43505" w:rsidRDefault="00E43505">
            <w:r>
              <w:t>For indexing or fast math operations</w:t>
            </w:r>
          </w:p>
        </w:tc>
      </w:tr>
      <w:tr w:rsidR="00E43505" w14:paraId="3A4593CA" w14:textId="77777777" w:rsidTr="00E43505">
        <w:trPr>
          <w:tblCellSpacing w:w="15" w:type="dxa"/>
        </w:trPr>
        <w:tc>
          <w:tcPr>
            <w:tcW w:w="0" w:type="auto"/>
            <w:vAlign w:val="center"/>
            <w:hideMark/>
          </w:tcPr>
          <w:p w14:paraId="4465C1B5" w14:textId="77777777" w:rsidR="00E43505" w:rsidRDefault="00E43505">
            <w:r>
              <w:t>Storage</w:t>
            </w:r>
          </w:p>
        </w:tc>
        <w:tc>
          <w:tcPr>
            <w:tcW w:w="0" w:type="auto"/>
            <w:vAlign w:val="center"/>
            <w:hideMark/>
          </w:tcPr>
          <w:p w14:paraId="0EC51865" w14:textId="77777777" w:rsidR="00E43505" w:rsidRDefault="00E43505">
            <w:r>
              <w:t xml:space="preserve">Only in </w:t>
            </w:r>
            <w:r>
              <w:rPr>
                <w:rStyle w:val="Strong"/>
              </w:rPr>
              <w:t>PL/SQL memory</w:t>
            </w:r>
            <w:r>
              <w:t>, not in tables</w:t>
            </w:r>
          </w:p>
        </w:tc>
      </w:tr>
    </w:tbl>
    <w:p w14:paraId="1A436F99" w14:textId="62DBEA00" w:rsidR="00E43505" w:rsidRDefault="00E43505" w:rsidP="00E43505">
      <w:pPr>
        <w:pStyle w:val="NormalWeb"/>
      </w:pPr>
      <w:r>
        <w:t xml:space="preserve">It is faster than </w:t>
      </w:r>
      <w:r>
        <w:rPr>
          <w:rStyle w:val="HTMLCode"/>
        </w:rPr>
        <w:t>NUMBER</w:t>
      </w:r>
      <w:r>
        <w:t xml:space="preserve"> in PL/SQL because it uses native machine arithmetic.</w:t>
      </w:r>
    </w:p>
    <w:p w14:paraId="29ACF77D" w14:textId="6B9F490E" w:rsidR="00E43505" w:rsidRDefault="00E43505" w:rsidP="00E43505">
      <w:pPr>
        <w:pStyle w:val="NormalWeb"/>
      </w:pPr>
    </w:p>
    <w:p w14:paraId="5B4B1E8B" w14:textId="77777777" w:rsidR="00E43505" w:rsidRPr="00E43505" w:rsidRDefault="00E43505" w:rsidP="00E43505">
      <w:pPr>
        <w:pStyle w:val="NormalWeb"/>
      </w:pPr>
      <w:r>
        <w:t xml:space="preserve">Note * </w:t>
      </w:r>
      <w:r w:rsidRPr="00E43505">
        <w:t>You can also index by string:</w:t>
      </w:r>
    </w:p>
    <w:p w14:paraId="6BDF978E" w14:textId="77777777" w:rsidR="00E43505" w:rsidRPr="00E43505" w:rsidRDefault="00E43505" w:rsidP="00E43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roofErr w:type="spellStart"/>
      <w:r w:rsidRPr="00E43505">
        <w:rPr>
          <w:rFonts w:ascii="Courier New" w:eastAsia="Times New Roman" w:hAnsi="Courier New" w:cs="Courier New"/>
          <w:sz w:val="20"/>
          <w:szCs w:val="20"/>
          <w:lang w:val="en-IN" w:eastAsia="en-IN"/>
        </w:rPr>
        <w:t>plsql</w:t>
      </w:r>
      <w:proofErr w:type="spellEnd"/>
    </w:p>
    <w:p w14:paraId="7BC6135A" w14:textId="77777777" w:rsidR="00E43505" w:rsidRPr="00E43505" w:rsidRDefault="00E43505" w:rsidP="00E43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roofErr w:type="spellStart"/>
      <w:r w:rsidRPr="00E43505">
        <w:rPr>
          <w:rFonts w:ascii="Courier New" w:eastAsia="Times New Roman" w:hAnsi="Courier New" w:cs="Courier New"/>
          <w:sz w:val="20"/>
          <w:szCs w:val="20"/>
          <w:lang w:val="en-IN" w:eastAsia="en-IN"/>
        </w:rPr>
        <w:t>CopyEdit</w:t>
      </w:r>
      <w:proofErr w:type="spellEnd"/>
    </w:p>
    <w:p w14:paraId="78E14BC4" w14:textId="77777777" w:rsidR="00E43505" w:rsidRPr="00E43505" w:rsidRDefault="00E43505" w:rsidP="00E43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43505">
        <w:rPr>
          <w:rFonts w:ascii="Courier New" w:eastAsia="Times New Roman" w:hAnsi="Courier New" w:cs="Courier New"/>
          <w:sz w:val="20"/>
          <w:szCs w:val="20"/>
          <w:lang w:val="en-IN" w:eastAsia="en-IN"/>
        </w:rPr>
        <w:t xml:space="preserve">TYPE </w:t>
      </w:r>
      <w:proofErr w:type="spellStart"/>
      <w:r w:rsidRPr="00E43505">
        <w:rPr>
          <w:rFonts w:ascii="Courier New" w:eastAsia="Times New Roman" w:hAnsi="Courier New" w:cs="Courier New"/>
          <w:sz w:val="20"/>
          <w:szCs w:val="20"/>
          <w:lang w:val="en-IN" w:eastAsia="en-IN"/>
        </w:rPr>
        <w:t>student_grades</w:t>
      </w:r>
      <w:proofErr w:type="spellEnd"/>
      <w:r w:rsidRPr="00E43505">
        <w:rPr>
          <w:rFonts w:ascii="Courier New" w:eastAsia="Times New Roman" w:hAnsi="Courier New" w:cs="Courier New"/>
          <w:sz w:val="20"/>
          <w:szCs w:val="20"/>
          <w:lang w:val="en-IN" w:eastAsia="en-IN"/>
        </w:rPr>
        <w:t xml:space="preserve"> IS TABLE OF VARCHAR2(10) INDEX BY VARCHAR2(20);</w:t>
      </w:r>
    </w:p>
    <w:p w14:paraId="7624A9F1" w14:textId="77777777" w:rsidR="00E43505" w:rsidRPr="00E43505" w:rsidRDefault="00E43505" w:rsidP="00E43505">
      <w:pPr>
        <w:spacing w:before="100" w:beforeAutospacing="1" w:after="100" w:afterAutospacing="1" w:line="240" w:lineRule="auto"/>
        <w:rPr>
          <w:rFonts w:ascii="Times New Roman" w:eastAsia="Times New Roman" w:hAnsi="Times New Roman" w:cs="Times New Roman"/>
          <w:sz w:val="24"/>
          <w:szCs w:val="24"/>
          <w:lang w:val="en-IN" w:eastAsia="en-IN"/>
        </w:rPr>
      </w:pPr>
      <w:r w:rsidRPr="00E43505">
        <w:rPr>
          <w:rFonts w:ascii="Times New Roman" w:eastAsia="Times New Roman" w:hAnsi="Times New Roman" w:cs="Times New Roman"/>
          <w:sz w:val="24"/>
          <w:szCs w:val="24"/>
          <w:lang w:val="en-IN" w:eastAsia="en-IN"/>
        </w:rPr>
        <w:t>Then:</w:t>
      </w:r>
    </w:p>
    <w:p w14:paraId="7798799C" w14:textId="77777777" w:rsidR="00E43505" w:rsidRPr="00E43505" w:rsidRDefault="00E43505" w:rsidP="00E43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roofErr w:type="spellStart"/>
      <w:r w:rsidRPr="00E43505">
        <w:rPr>
          <w:rFonts w:ascii="Courier New" w:eastAsia="Times New Roman" w:hAnsi="Courier New" w:cs="Courier New"/>
          <w:sz w:val="20"/>
          <w:szCs w:val="20"/>
          <w:lang w:val="en-IN" w:eastAsia="en-IN"/>
        </w:rPr>
        <w:t>plsql</w:t>
      </w:r>
      <w:proofErr w:type="spellEnd"/>
    </w:p>
    <w:p w14:paraId="2F7E47A4" w14:textId="77777777" w:rsidR="00E43505" w:rsidRPr="00E43505" w:rsidRDefault="00E43505" w:rsidP="00E43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roofErr w:type="spellStart"/>
      <w:r w:rsidRPr="00E43505">
        <w:rPr>
          <w:rFonts w:ascii="Courier New" w:eastAsia="Times New Roman" w:hAnsi="Courier New" w:cs="Courier New"/>
          <w:sz w:val="20"/>
          <w:szCs w:val="20"/>
          <w:lang w:val="en-IN" w:eastAsia="en-IN"/>
        </w:rPr>
        <w:t>CopyEdit</w:t>
      </w:r>
      <w:proofErr w:type="spellEnd"/>
    </w:p>
    <w:p w14:paraId="1A8F1CB2" w14:textId="77777777" w:rsidR="00E43505" w:rsidRPr="00E43505" w:rsidRDefault="00E43505" w:rsidP="00E43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43505">
        <w:rPr>
          <w:rFonts w:ascii="Courier New" w:eastAsia="Times New Roman" w:hAnsi="Courier New" w:cs="Courier New"/>
          <w:sz w:val="20"/>
          <w:szCs w:val="20"/>
          <w:lang w:val="en-IN" w:eastAsia="en-IN"/>
        </w:rPr>
        <w:t>grades('EMP001'</w:t>
      </w:r>
      <w:proofErr w:type="gramStart"/>
      <w:r w:rsidRPr="00E43505">
        <w:rPr>
          <w:rFonts w:ascii="Courier New" w:eastAsia="Times New Roman" w:hAnsi="Courier New" w:cs="Courier New"/>
          <w:sz w:val="20"/>
          <w:szCs w:val="20"/>
          <w:lang w:val="en-IN" w:eastAsia="en-IN"/>
        </w:rPr>
        <w:t>) :</w:t>
      </w:r>
      <w:proofErr w:type="gramEnd"/>
      <w:r w:rsidRPr="00E43505">
        <w:rPr>
          <w:rFonts w:ascii="Courier New" w:eastAsia="Times New Roman" w:hAnsi="Courier New" w:cs="Courier New"/>
          <w:sz w:val="20"/>
          <w:szCs w:val="20"/>
          <w:lang w:val="en-IN" w:eastAsia="en-IN"/>
        </w:rPr>
        <w:t>= 'A';</w:t>
      </w:r>
    </w:p>
    <w:p w14:paraId="7F4CA264" w14:textId="77777777" w:rsidR="00E43505" w:rsidRPr="00E43505" w:rsidRDefault="00E43505" w:rsidP="00E43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E43505">
        <w:rPr>
          <w:rFonts w:ascii="Courier New" w:eastAsia="Times New Roman" w:hAnsi="Courier New" w:cs="Courier New"/>
          <w:sz w:val="20"/>
          <w:szCs w:val="20"/>
          <w:lang w:val="en-IN" w:eastAsia="en-IN"/>
        </w:rPr>
        <w:t>grades('EMP002'</w:t>
      </w:r>
      <w:proofErr w:type="gramStart"/>
      <w:r w:rsidRPr="00E43505">
        <w:rPr>
          <w:rFonts w:ascii="Courier New" w:eastAsia="Times New Roman" w:hAnsi="Courier New" w:cs="Courier New"/>
          <w:sz w:val="20"/>
          <w:szCs w:val="20"/>
          <w:lang w:val="en-IN" w:eastAsia="en-IN"/>
        </w:rPr>
        <w:t>) :</w:t>
      </w:r>
      <w:proofErr w:type="gramEnd"/>
      <w:r w:rsidRPr="00E43505">
        <w:rPr>
          <w:rFonts w:ascii="Courier New" w:eastAsia="Times New Roman" w:hAnsi="Courier New" w:cs="Courier New"/>
          <w:sz w:val="20"/>
          <w:szCs w:val="20"/>
          <w:lang w:val="en-IN" w:eastAsia="en-IN"/>
        </w:rPr>
        <w:t>= 'B';</w:t>
      </w:r>
    </w:p>
    <w:p w14:paraId="58C28556" w14:textId="39FECC57" w:rsidR="00E43505" w:rsidRDefault="00E43505" w:rsidP="00E43505">
      <w:pPr>
        <w:pStyle w:val="NormalWeb"/>
      </w:pPr>
    </w:p>
    <w:p w14:paraId="281CF170" w14:textId="77777777" w:rsidR="00E43505" w:rsidRDefault="0095210F" w:rsidP="00E43505">
      <w:r>
        <w:lastRenderedPageBreak/>
        <w:pict w14:anchorId="4C298E40">
          <v:rect id="_x0000_i1060" style="width:0;height:1.5pt" o:hralign="center" o:hrstd="t" o:hr="t" fillcolor="#a0a0a0" stroked="f"/>
        </w:pict>
      </w:r>
    </w:p>
    <w:p w14:paraId="796719A5" w14:textId="77777777" w:rsidR="00E43505" w:rsidRDefault="00E43505" w:rsidP="00E43505">
      <w:pPr>
        <w:pStyle w:val="Heading2"/>
      </w:pPr>
      <w:r>
        <w:rPr>
          <w:rFonts w:ascii="Segoe UI Emoji" w:hAnsi="Segoe UI Emoji" w:cs="Segoe UI Emoji"/>
        </w:rPr>
        <w:t>🔷</w:t>
      </w:r>
      <w:r>
        <w:t xml:space="preserve"> 4. Is indexing done automatically in associative arrays?</w:t>
      </w:r>
    </w:p>
    <w:p w14:paraId="034FC57B" w14:textId="77777777" w:rsidR="00E43505" w:rsidRDefault="00E43505" w:rsidP="00E43505">
      <w:pPr>
        <w:pStyle w:val="Heading3"/>
      </w:pPr>
      <w:r>
        <w:rPr>
          <w:rFonts w:ascii="Segoe UI Emoji" w:hAnsi="Segoe UI Emoji" w:cs="Segoe UI Emoji"/>
        </w:rPr>
        <w:t>⚠</w:t>
      </w:r>
      <w:r>
        <w:t xml:space="preserve">️ Not exactly "automatically" — </w:t>
      </w:r>
      <w:r>
        <w:rPr>
          <w:rStyle w:val="Strong"/>
          <w:b/>
          <w:bCs/>
        </w:rPr>
        <w:t>you control the keys</w:t>
      </w:r>
      <w:r>
        <w:t xml:space="preserve"> (indexes).</w:t>
      </w:r>
    </w:p>
    <w:p w14:paraId="2657C0F3" w14:textId="77777777" w:rsidR="00E43505" w:rsidRDefault="00E43505" w:rsidP="00E43505">
      <w:pPr>
        <w:pStyle w:val="NormalWeb"/>
      </w:pPr>
      <w:r>
        <w:t>In associative arrays:</w:t>
      </w:r>
    </w:p>
    <w:p w14:paraId="0F91E5C7" w14:textId="77777777" w:rsidR="00E43505" w:rsidRDefault="00E43505" w:rsidP="00E43505">
      <w:pPr>
        <w:pStyle w:val="NormalWeb"/>
        <w:numPr>
          <w:ilvl w:val="0"/>
          <w:numId w:val="39"/>
        </w:numPr>
      </w:pPr>
      <w:r>
        <w:rPr>
          <w:rStyle w:val="Strong"/>
        </w:rPr>
        <w:t>You decide the index values.</w:t>
      </w:r>
    </w:p>
    <w:p w14:paraId="6B28AFF3" w14:textId="77777777" w:rsidR="00E43505" w:rsidRDefault="00E43505" w:rsidP="00E43505">
      <w:pPr>
        <w:pStyle w:val="NormalWeb"/>
        <w:numPr>
          <w:ilvl w:val="0"/>
          <w:numId w:val="39"/>
        </w:numPr>
      </w:pPr>
      <w:r>
        <w:t xml:space="preserve">If you use </w:t>
      </w:r>
      <w:r>
        <w:rPr>
          <w:rStyle w:val="HTMLCode"/>
        </w:rPr>
        <w:t>INDEX BY PLS_INTEGER</w:t>
      </w:r>
      <w:r>
        <w:t xml:space="preserve">, you insert like: </w:t>
      </w:r>
      <w:proofErr w:type="spellStart"/>
      <w:r>
        <w:rPr>
          <w:rStyle w:val="HTMLCode"/>
        </w:rPr>
        <w:t>my_</w:t>
      </w:r>
      <w:proofErr w:type="gramStart"/>
      <w:r>
        <w:rPr>
          <w:rStyle w:val="HTMLCode"/>
        </w:rPr>
        <w:t>array</w:t>
      </w:r>
      <w:proofErr w:type="spellEnd"/>
      <w:r>
        <w:rPr>
          <w:rStyle w:val="HTMLCode"/>
        </w:rPr>
        <w:t>(</w:t>
      </w:r>
      <w:proofErr w:type="gramEnd"/>
      <w:r>
        <w:rPr>
          <w:rStyle w:val="HTMLCode"/>
        </w:rPr>
        <w:t>1) := 'value';</w:t>
      </w:r>
    </w:p>
    <w:p w14:paraId="12F2E103" w14:textId="77777777" w:rsidR="00E43505" w:rsidRDefault="00E43505" w:rsidP="00E43505">
      <w:pPr>
        <w:pStyle w:val="NormalWeb"/>
        <w:numPr>
          <w:ilvl w:val="0"/>
          <w:numId w:val="39"/>
        </w:numPr>
      </w:pPr>
      <w:r>
        <w:t xml:space="preserve">If you use </w:t>
      </w:r>
      <w:r>
        <w:rPr>
          <w:rStyle w:val="HTMLCode"/>
        </w:rPr>
        <w:t>INDEX BY VARCHAR2(100)</w:t>
      </w:r>
      <w:r>
        <w:t xml:space="preserve">, you insert like: </w:t>
      </w:r>
      <w:proofErr w:type="spellStart"/>
      <w:r>
        <w:rPr>
          <w:rStyle w:val="HTMLCode"/>
        </w:rPr>
        <w:t>my_array</w:t>
      </w:r>
      <w:proofErr w:type="spellEnd"/>
      <w:r>
        <w:rPr>
          <w:rStyle w:val="HTMLCode"/>
        </w:rPr>
        <w:t>('emp001'</w:t>
      </w:r>
      <w:proofErr w:type="gramStart"/>
      <w:r>
        <w:rPr>
          <w:rStyle w:val="HTMLCode"/>
        </w:rPr>
        <w:t>) :</w:t>
      </w:r>
      <w:proofErr w:type="gramEnd"/>
      <w:r>
        <w:rPr>
          <w:rStyle w:val="HTMLCode"/>
        </w:rPr>
        <w:t>= 'John';</w:t>
      </w:r>
    </w:p>
    <w:p w14:paraId="0AAEDA94" w14:textId="77777777" w:rsidR="00E43505" w:rsidRDefault="00E43505" w:rsidP="00E43505">
      <w:pPr>
        <w:pStyle w:val="Heading3"/>
      </w:pPr>
      <w:r>
        <w:t>Example:</w:t>
      </w:r>
    </w:p>
    <w:p w14:paraId="710412DD" w14:textId="77777777" w:rsidR="00E43505" w:rsidRDefault="00E43505" w:rsidP="00E43505">
      <w:pPr>
        <w:pStyle w:val="HTMLPreformatted"/>
      </w:pPr>
      <w:proofErr w:type="spellStart"/>
      <w:r>
        <w:t>plsql</w:t>
      </w:r>
      <w:proofErr w:type="spellEnd"/>
    </w:p>
    <w:p w14:paraId="4454A3D8" w14:textId="77777777" w:rsidR="00E43505" w:rsidRDefault="00E43505" w:rsidP="00E43505">
      <w:pPr>
        <w:pStyle w:val="HTMLPreformatted"/>
      </w:pPr>
      <w:proofErr w:type="spellStart"/>
      <w:r>
        <w:t>CopyEdit</w:t>
      </w:r>
      <w:proofErr w:type="spellEnd"/>
    </w:p>
    <w:p w14:paraId="7E1E5D2C" w14:textId="77777777" w:rsidR="00E43505" w:rsidRDefault="00E43505" w:rsidP="00E43505">
      <w:pPr>
        <w:pStyle w:val="HTMLPreformatted"/>
        <w:rPr>
          <w:rStyle w:val="HTMLCode"/>
        </w:rPr>
      </w:pPr>
      <w:r>
        <w:rPr>
          <w:rStyle w:val="HTMLCode"/>
        </w:rPr>
        <w:t>DECLARE</w:t>
      </w:r>
    </w:p>
    <w:p w14:paraId="6DE95AAA" w14:textId="77777777" w:rsidR="00E43505" w:rsidRDefault="00E43505" w:rsidP="00E43505">
      <w:pPr>
        <w:pStyle w:val="HTMLPreformatted"/>
        <w:rPr>
          <w:rStyle w:val="HTMLCode"/>
        </w:rPr>
      </w:pPr>
      <w:r>
        <w:rPr>
          <w:rStyle w:val="HTMLCode"/>
        </w:rPr>
        <w:t xml:space="preserve">  TYPE </w:t>
      </w:r>
      <w:proofErr w:type="spellStart"/>
      <w:r>
        <w:rPr>
          <w:rStyle w:val="HTMLCode"/>
        </w:rPr>
        <w:t>grade_table</w:t>
      </w:r>
      <w:proofErr w:type="spellEnd"/>
      <w:r>
        <w:rPr>
          <w:rStyle w:val="HTMLCode"/>
        </w:rPr>
        <w:t xml:space="preserve"> IS TABLE OF VARCHAR2(10) INDEX BY PLS_INTEGER;</w:t>
      </w:r>
    </w:p>
    <w:p w14:paraId="2C482B5D" w14:textId="77777777" w:rsidR="00E43505" w:rsidRDefault="00E43505" w:rsidP="00E43505">
      <w:pPr>
        <w:pStyle w:val="HTMLPreformatted"/>
        <w:rPr>
          <w:rStyle w:val="HTMLCode"/>
        </w:rPr>
      </w:pPr>
      <w:r>
        <w:rPr>
          <w:rStyle w:val="HTMLCode"/>
        </w:rPr>
        <w:t xml:space="preserve">  grades </w:t>
      </w:r>
      <w:proofErr w:type="spellStart"/>
      <w:r>
        <w:rPr>
          <w:rStyle w:val="HTMLCode"/>
        </w:rPr>
        <w:t>grade_table</w:t>
      </w:r>
      <w:proofErr w:type="spellEnd"/>
      <w:r>
        <w:rPr>
          <w:rStyle w:val="HTMLCode"/>
        </w:rPr>
        <w:t>;</w:t>
      </w:r>
    </w:p>
    <w:p w14:paraId="67B44F25" w14:textId="77777777" w:rsidR="00E43505" w:rsidRDefault="00E43505" w:rsidP="00E43505">
      <w:pPr>
        <w:pStyle w:val="HTMLPreformatted"/>
        <w:rPr>
          <w:rStyle w:val="HTMLCode"/>
        </w:rPr>
      </w:pPr>
      <w:r>
        <w:rPr>
          <w:rStyle w:val="HTMLCode"/>
        </w:rPr>
        <w:t>BEGIN</w:t>
      </w:r>
    </w:p>
    <w:p w14:paraId="0B4D3FC5" w14:textId="77777777" w:rsidR="00E43505" w:rsidRDefault="00E43505" w:rsidP="00E43505">
      <w:pPr>
        <w:pStyle w:val="HTMLPreformatted"/>
        <w:rPr>
          <w:rStyle w:val="HTMLCode"/>
        </w:rPr>
      </w:pPr>
      <w:r>
        <w:rPr>
          <w:rStyle w:val="HTMLCode"/>
        </w:rPr>
        <w:t xml:space="preserve">  </w:t>
      </w:r>
      <w:proofErr w:type="gramStart"/>
      <w:r>
        <w:rPr>
          <w:rStyle w:val="HTMLCode"/>
        </w:rPr>
        <w:t>grades(</w:t>
      </w:r>
      <w:proofErr w:type="gramEnd"/>
      <w:r>
        <w:rPr>
          <w:rStyle w:val="HTMLCode"/>
        </w:rPr>
        <w:t>1) := 'A';</w:t>
      </w:r>
    </w:p>
    <w:p w14:paraId="2D942FAD" w14:textId="77777777" w:rsidR="00E43505" w:rsidRDefault="00E43505" w:rsidP="00E43505">
      <w:pPr>
        <w:pStyle w:val="HTMLPreformatted"/>
        <w:rPr>
          <w:rStyle w:val="HTMLCode"/>
        </w:rPr>
      </w:pPr>
      <w:r>
        <w:rPr>
          <w:rStyle w:val="HTMLCode"/>
        </w:rPr>
        <w:t xml:space="preserve">  </w:t>
      </w:r>
      <w:proofErr w:type="gramStart"/>
      <w:r>
        <w:rPr>
          <w:rStyle w:val="HTMLCode"/>
        </w:rPr>
        <w:t>grades(</w:t>
      </w:r>
      <w:proofErr w:type="gramEnd"/>
      <w:r>
        <w:rPr>
          <w:rStyle w:val="HTMLCode"/>
        </w:rPr>
        <w:t>100) := 'B'; -- You decide the index!</w:t>
      </w:r>
    </w:p>
    <w:p w14:paraId="28F5C1C9" w14:textId="77777777" w:rsidR="00E43505" w:rsidRDefault="00E43505" w:rsidP="00E43505">
      <w:pPr>
        <w:pStyle w:val="HTMLPreformatted"/>
        <w:rPr>
          <w:rStyle w:val="HTMLCode"/>
        </w:rPr>
      </w:pPr>
      <w:r>
        <w:rPr>
          <w:rStyle w:val="HTMLCode"/>
        </w:rPr>
        <w:t xml:space="preserve">  </w:t>
      </w:r>
      <w:proofErr w:type="gramStart"/>
      <w:r>
        <w:rPr>
          <w:rStyle w:val="HTMLCode"/>
        </w:rPr>
        <w:t>grades(</w:t>
      </w:r>
      <w:proofErr w:type="gramEnd"/>
      <w:r>
        <w:rPr>
          <w:rStyle w:val="HTMLCode"/>
        </w:rPr>
        <w:t>500) := 'C';</w:t>
      </w:r>
    </w:p>
    <w:p w14:paraId="77180FDC" w14:textId="77777777" w:rsidR="00E43505" w:rsidRDefault="00E43505" w:rsidP="00E43505">
      <w:pPr>
        <w:pStyle w:val="HTMLPreformatted"/>
        <w:rPr>
          <w:rStyle w:val="HTMLCode"/>
        </w:rPr>
      </w:pPr>
      <w:r>
        <w:rPr>
          <w:rStyle w:val="HTMLCode"/>
        </w:rPr>
        <w:t xml:space="preserve">  DBMS_OUTPUT.PUT_</w:t>
      </w:r>
      <w:proofErr w:type="gramStart"/>
      <w:r>
        <w:rPr>
          <w:rStyle w:val="HTMLCode"/>
        </w:rPr>
        <w:t>LINE(</w:t>
      </w:r>
      <w:proofErr w:type="gramEnd"/>
      <w:r>
        <w:rPr>
          <w:rStyle w:val="HTMLCode"/>
        </w:rPr>
        <w:t>grades(100));  -- Output: B</w:t>
      </w:r>
    </w:p>
    <w:p w14:paraId="712574F0" w14:textId="77777777" w:rsidR="00E43505" w:rsidRDefault="00E43505" w:rsidP="00E43505">
      <w:pPr>
        <w:pStyle w:val="HTMLPreformatted"/>
        <w:rPr>
          <w:rStyle w:val="HTMLCode"/>
        </w:rPr>
      </w:pPr>
      <w:r>
        <w:rPr>
          <w:rStyle w:val="HTMLCode"/>
        </w:rPr>
        <w:t>END;</w:t>
      </w:r>
    </w:p>
    <w:p w14:paraId="45040B81" w14:textId="77777777" w:rsidR="00E43505" w:rsidRDefault="00E43505" w:rsidP="00E43505">
      <w:pPr>
        <w:pStyle w:val="NormalWeb"/>
      </w:pPr>
      <w:r>
        <w:t>No default indexing like a normal array starting from 0 or 1. You manually assign keys.</w:t>
      </w:r>
    </w:p>
    <w:p w14:paraId="473A387E" w14:textId="77777777" w:rsidR="00E43505" w:rsidRDefault="0095210F" w:rsidP="00E43505">
      <w:r>
        <w:pict w14:anchorId="714302F7">
          <v:rect id="_x0000_i1061" style="width:0;height:1.5pt" o:hralign="center" o:hrstd="t" o:hr="t" fillcolor="#a0a0a0" stroked="f"/>
        </w:pict>
      </w:r>
    </w:p>
    <w:p w14:paraId="1F961171" w14:textId="77777777" w:rsidR="00E43505" w:rsidRDefault="00E43505" w:rsidP="00E43505">
      <w:pPr>
        <w:pStyle w:val="Heading2"/>
      </w:pPr>
      <w:r>
        <w:rPr>
          <w:rFonts w:ascii="Segoe UI Emoji" w:hAnsi="Segoe UI Emoji" w:cs="Segoe UI Emoji"/>
        </w:rPr>
        <w:t>✅</w:t>
      </w:r>
      <w:r>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4"/>
        <w:gridCol w:w="5801"/>
      </w:tblGrid>
      <w:tr w:rsidR="00E43505" w14:paraId="5A302FC9" w14:textId="77777777" w:rsidTr="00E43505">
        <w:trPr>
          <w:tblHeader/>
          <w:tblCellSpacing w:w="15" w:type="dxa"/>
        </w:trPr>
        <w:tc>
          <w:tcPr>
            <w:tcW w:w="0" w:type="auto"/>
            <w:vAlign w:val="center"/>
            <w:hideMark/>
          </w:tcPr>
          <w:p w14:paraId="5B27E375" w14:textId="77777777" w:rsidR="00E43505" w:rsidRDefault="00E43505">
            <w:pPr>
              <w:jc w:val="center"/>
              <w:rPr>
                <w:b/>
                <w:bCs/>
              </w:rPr>
            </w:pPr>
            <w:r>
              <w:rPr>
                <w:b/>
                <w:bCs/>
              </w:rPr>
              <w:t>Concept</w:t>
            </w:r>
          </w:p>
        </w:tc>
        <w:tc>
          <w:tcPr>
            <w:tcW w:w="0" w:type="auto"/>
            <w:vAlign w:val="center"/>
            <w:hideMark/>
          </w:tcPr>
          <w:p w14:paraId="244DDD51" w14:textId="77777777" w:rsidR="00E43505" w:rsidRDefault="00E43505">
            <w:pPr>
              <w:jc w:val="center"/>
              <w:rPr>
                <w:b/>
                <w:bCs/>
              </w:rPr>
            </w:pPr>
            <w:r>
              <w:rPr>
                <w:b/>
                <w:bCs/>
              </w:rPr>
              <w:t>Explanation</w:t>
            </w:r>
          </w:p>
        </w:tc>
      </w:tr>
      <w:tr w:rsidR="00E43505" w14:paraId="0CA1BE1A" w14:textId="77777777" w:rsidTr="00E43505">
        <w:trPr>
          <w:tblCellSpacing w:w="15" w:type="dxa"/>
        </w:trPr>
        <w:tc>
          <w:tcPr>
            <w:tcW w:w="0" w:type="auto"/>
            <w:vAlign w:val="center"/>
            <w:hideMark/>
          </w:tcPr>
          <w:p w14:paraId="05A6172D" w14:textId="77777777" w:rsidR="00E43505" w:rsidRDefault="00E43505">
            <w:r>
              <w:rPr>
                <w:rStyle w:val="Strong"/>
              </w:rPr>
              <w:t>In-memory?</w:t>
            </w:r>
          </w:p>
        </w:tc>
        <w:tc>
          <w:tcPr>
            <w:tcW w:w="0" w:type="auto"/>
            <w:vAlign w:val="center"/>
            <w:hideMark/>
          </w:tcPr>
          <w:p w14:paraId="4FD3D511" w14:textId="77777777" w:rsidR="00E43505" w:rsidRDefault="00E43505">
            <w:r>
              <w:t xml:space="preserve">Yes, stored in </w:t>
            </w:r>
            <w:r>
              <w:rPr>
                <w:rStyle w:val="Strong"/>
              </w:rPr>
              <w:t>RAM (PGA memory)</w:t>
            </w:r>
            <w:r>
              <w:t>, only during session</w:t>
            </w:r>
          </w:p>
        </w:tc>
      </w:tr>
      <w:tr w:rsidR="00E43505" w14:paraId="28A3F68D" w14:textId="77777777" w:rsidTr="00E43505">
        <w:trPr>
          <w:tblCellSpacing w:w="15" w:type="dxa"/>
        </w:trPr>
        <w:tc>
          <w:tcPr>
            <w:tcW w:w="0" w:type="auto"/>
            <w:vAlign w:val="center"/>
            <w:hideMark/>
          </w:tcPr>
          <w:p w14:paraId="3406A584" w14:textId="77777777" w:rsidR="00E43505" w:rsidRDefault="00E43505">
            <w:r>
              <w:rPr>
                <w:rStyle w:val="Strong"/>
              </w:rPr>
              <w:t>Persistent?</w:t>
            </w:r>
          </w:p>
        </w:tc>
        <w:tc>
          <w:tcPr>
            <w:tcW w:w="0" w:type="auto"/>
            <w:vAlign w:val="center"/>
            <w:hideMark/>
          </w:tcPr>
          <w:p w14:paraId="7E088A06" w14:textId="77777777" w:rsidR="00E43505" w:rsidRDefault="00E43505">
            <w:r>
              <w:rPr>
                <w:rFonts w:ascii="Segoe UI Emoji" w:hAnsi="Segoe UI Emoji" w:cs="Segoe UI Emoji"/>
              </w:rPr>
              <w:t>❌</w:t>
            </w:r>
            <w:r>
              <w:t xml:space="preserve"> No, associative arrays disappear after block/session ends</w:t>
            </w:r>
          </w:p>
        </w:tc>
      </w:tr>
      <w:tr w:rsidR="00E43505" w14:paraId="2607CF26" w14:textId="77777777" w:rsidTr="00E43505">
        <w:trPr>
          <w:tblCellSpacing w:w="15" w:type="dxa"/>
        </w:trPr>
        <w:tc>
          <w:tcPr>
            <w:tcW w:w="0" w:type="auto"/>
            <w:vAlign w:val="center"/>
            <w:hideMark/>
          </w:tcPr>
          <w:p w14:paraId="35364821" w14:textId="77777777" w:rsidR="00E43505" w:rsidRDefault="00E43505">
            <w:r>
              <w:rPr>
                <w:rStyle w:val="Strong"/>
              </w:rPr>
              <w:t>Unbounded?</w:t>
            </w:r>
          </w:p>
        </w:tc>
        <w:tc>
          <w:tcPr>
            <w:tcW w:w="0" w:type="auto"/>
            <w:vAlign w:val="center"/>
            <w:hideMark/>
          </w:tcPr>
          <w:p w14:paraId="7E79E9B5" w14:textId="77777777" w:rsidR="00E43505" w:rsidRDefault="00E43505">
            <w:r>
              <w:t>Yes, grows as needed — limited only by server memory</w:t>
            </w:r>
          </w:p>
        </w:tc>
      </w:tr>
      <w:tr w:rsidR="00E43505" w14:paraId="26F381DB" w14:textId="77777777" w:rsidTr="00E43505">
        <w:trPr>
          <w:tblCellSpacing w:w="15" w:type="dxa"/>
        </w:trPr>
        <w:tc>
          <w:tcPr>
            <w:tcW w:w="0" w:type="auto"/>
            <w:vAlign w:val="center"/>
            <w:hideMark/>
          </w:tcPr>
          <w:p w14:paraId="14A2AB2A" w14:textId="77777777" w:rsidR="00E43505" w:rsidRDefault="00E43505">
            <w:r>
              <w:rPr>
                <w:rStyle w:val="Strong"/>
              </w:rPr>
              <w:t>PLS_INTEGER?</w:t>
            </w:r>
          </w:p>
        </w:tc>
        <w:tc>
          <w:tcPr>
            <w:tcW w:w="0" w:type="auto"/>
            <w:vAlign w:val="center"/>
            <w:hideMark/>
          </w:tcPr>
          <w:p w14:paraId="3F8D333D" w14:textId="77777777" w:rsidR="00E43505" w:rsidRDefault="00E43505">
            <w:r>
              <w:t>Fastest PL/SQL integer type; used for indexing</w:t>
            </w:r>
          </w:p>
        </w:tc>
      </w:tr>
      <w:tr w:rsidR="00E43505" w14:paraId="6D51AC15" w14:textId="77777777" w:rsidTr="00E43505">
        <w:trPr>
          <w:tblCellSpacing w:w="15" w:type="dxa"/>
        </w:trPr>
        <w:tc>
          <w:tcPr>
            <w:tcW w:w="0" w:type="auto"/>
            <w:vAlign w:val="center"/>
            <w:hideMark/>
          </w:tcPr>
          <w:p w14:paraId="66C9681A" w14:textId="77777777" w:rsidR="00E43505" w:rsidRDefault="00E43505">
            <w:r>
              <w:rPr>
                <w:rStyle w:val="Strong"/>
              </w:rPr>
              <w:t>Indexing?</w:t>
            </w:r>
          </w:p>
        </w:tc>
        <w:tc>
          <w:tcPr>
            <w:tcW w:w="0" w:type="auto"/>
            <w:vAlign w:val="center"/>
            <w:hideMark/>
          </w:tcPr>
          <w:p w14:paraId="57AB9A77" w14:textId="77777777" w:rsidR="00E43505" w:rsidRDefault="00E43505">
            <w:r>
              <w:t>You provide keys (integer or string), nothing is auto-indexed</w:t>
            </w:r>
          </w:p>
        </w:tc>
      </w:tr>
    </w:tbl>
    <w:p w14:paraId="54A79BBA" w14:textId="3880D044" w:rsidR="00E43505" w:rsidRDefault="00E43505"/>
    <w:p w14:paraId="694260A4" w14:textId="77777777" w:rsidR="00E43505" w:rsidRDefault="00E43505" w:rsidP="00E43505">
      <w:pPr>
        <w:pStyle w:val="Heading2"/>
      </w:pPr>
      <w:r>
        <w:rPr>
          <w:rFonts w:ascii="Segoe UI Emoji" w:hAnsi="Segoe UI Emoji" w:cs="Segoe UI Emoji"/>
        </w:rPr>
        <w:lastRenderedPageBreak/>
        <w:t>✅</w:t>
      </w:r>
      <w:r>
        <w:t xml:space="preserve"> Summary of Keywords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6"/>
        <w:gridCol w:w="5792"/>
      </w:tblGrid>
      <w:tr w:rsidR="00E43505" w14:paraId="57DA769F" w14:textId="77777777" w:rsidTr="00E43505">
        <w:trPr>
          <w:tblHeader/>
          <w:tblCellSpacing w:w="15" w:type="dxa"/>
        </w:trPr>
        <w:tc>
          <w:tcPr>
            <w:tcW w:w="0" w:type="auto"/>
            <w:vAlign w:val="center"/>
            <w:hideMark/>
          </w:tcPr>
          <w:p w14:paraId="32825057" w14:textId="77777777" w:rsidR="00E43505" w:rsidRDefault="00E43505">
            <w:pPr>
              <w:jc w:val="center"/>
              <w:rPr>
                <w:b/>
                <w:bCs/>
              </w:rPr>
            </w:pPr>
            <w:r>
              <w:rPr>
                <w:b/>
                <w:bCs/>
              </w:rPr>
              <w:t>Keyword</w:t>
            </w:r>
          </w:p>
        </w:tc>
        <w:tc>
          <w:tcPr>
            <w:tcW w:w="0" w:type="auto"/>
            <w:vAlign w:val="center"/>
            <w:hideMark/>
          </w:tcPr>
          <w:p w14:paraId="4C50EE80" w14:textId="77777777" w:rsidR="00E43505" w:rsidRDefault="00E43505">
            <w:pPr>
              <w:jc w:val="center"/>
              <w:rPr>
                <w:b/>
                <w:bCs/>
              </w:rPr>
            </w:pPr>
            <w:r>
              <w:rPr>
                <w:b/>
                <w:bCs/>
              </w:rPr>
              <w:t>Role</w:t>
            </w:r>
          </w:p>
        </w:tc>
      </w:tr>
      <w:tr w:rsidR="00E43505" w14:paraId="22266691" w14:textId="77777777" w:rsidTr="00E43505">
        <w:trPr>
          <w:tblCellSpacing w:w="15" w:type="dxa"/>
        </w:trPr>
        <w:tc>
          <w:tcPr>
            <w:tcW w:w="0" w:type="auto"/>
            <w:vAlign w:val="center"/>
            <w:hideMark/>
          </w:tcPr>
          <w:p w14:paraId="73058E98" w14:textId="77777777" w:rsidR="00E43505" w:rsidRDefault="00E43505">
            <w:r>
              <w:rPr>
                <w:rStyle w:val="HTMLCode"/>
                <w:rFonts w:eastAsiaTheme="minorEastAsia"/>
              </w:rPr>
              <w:t>TYPE</w:t>
            </w:r>
          </w:p>
        </w:tc>
        <w:tc>
          <w:tcPr>
            <w:tcW w:w="0" w:type="auto"/>
            <w:vAlign w:val="center"/>
            <w:hideMark/>
          </w:tcPr>
          <w:p w14:paraId="373C5F72" w14:textId="77777777" w:rsidR="00E43505" w:rsidRDefault="00E43505">
            <w:r>
              <w:t xml:space="preserve">Creates a </w:t>
            </w:r>
            <w:r>
              <w:rPr>
                <w:rStyle w:val="Strong"/>
              </w:rPr>
              <w:t>new PL/SQL type</w:t>
            </w:r>
            <w:r>
              <w:t xml:space="preserve"> (in this case, a collection)</w:t>
            </w:r>
          </w:p>
        </w:tc>
      </w:tr>
      <w:tr w:rsidR="00E43505" w14:paraId="3F425F3D" w14:textId="77777777" w:rsidTr="00E43505">
        <w:trPr>
          <w:tblCellSpacing w:w="15" w:type="dxa"/>
        </w:trPr>
        <w:tc>
          <w:tcPr>
            <w:tcW w:w="0" w:type="auto"/>
            <w:vAlign w:val="center"/>
            <w:hideMark/>
          </w:tcPr>
          <w:p w14:paraId="36398D76" w14:textId="77777777" w:rsidR="00E43505" w:rsidRDefault="00E43505">
            <w:r>
              <w:rPr>
                <w:rStyle w:val="HTMLCode"/>
                <w:rFonts w:eastAsiaTheme="minorEastAsia"/>
              </w:rPr>
              <w:t>IS TABLE OF</w:t>
            </w:r>
          </w:p>
        </w:tc>
        <w:tc>
          <w:tcPr>
            <w:tcW w:w="0" w:type="auto"/>
            <w:vAlign w:val="center"/>
            <w:hideMark/>
          </w:tcPr>
          <w:p w14:paraId="58F4B7F7" w14:textId="77777777" w:rsidR="00E43505" w:rsidRDefault="00E43505">
            <w:r>
              <w:t xml:space="preserve">Declares a </w:t>
            </w:r>
            <w:r>
              <w:rPr>
                <w:rStyle w:val="Strong"/>
              </w:rPr>
              <w:t>collection of values</w:t>
            </w:r>
          </w:p>
        </w:tc>
      </w:tr>
      <w:tr w:rsidR="00E43505" w14:paraId="6588E8A5" w14:textId="77777777" w:rsidTr="00E43505">
        <w:trPr>
          <w:tblCellSpacing w:w="15" w:type="dxa"/>
        </w:trPr>
        <w:tc>
          <w:tcPr>
            <w:tcW w:w="0" w:type="auto"/>
            <w:vAlign w:val="center"/>
            <w:hideMark/>
          </w:tcPr>
          <w:p w14:paraId="704C7F33" w14:textId="77777777" w:rsidR="00E43505" w:rsidRDefault="00E43505">
            <w:r>
              <w:rPr>
                <w:rStyle w:val="HTMLCode"/>
                <w:rFonts w:eastAsiaTheme="minorEastAsia"/>
              </w:rPr>
              <w:t>VARCHAR2(10)</w:t>
            </w:r>
          </w:p>
        </w:tc>
        <w:tc>
          <w:tcPr>
            <w:tcW w:w="0" w:type="auto"/>
            <w:vAlign w:val="center"/>
            <w:hideMark/>
          </w:tcPr>
          <w:p w14:paraId="41B8B1C7" w14:textId="77777777" w:rsidR="00E43505" w:rsidRDefault="00E43505">
            <w:r>
              <w:t>Each element will be a VARCHAR2 value (max 10 characters)</w:t>
            </w:r>
          </w:p>
        </w:tc>
      </w:tr>
      <w:tr w:rsidR="00E43505" w14:paraId="6DEDBCA7" w14:textId="77777777" w:rsidTr="00E43505">
        <w:trPr>
          <w:tblCellSpacing w:w="15" w:type="dxa"/>
        </w:trPr>
        <w:tc>
          <w:tcPr>
            <w:tcW w:w="0" w:type="auto"/>
            <w:vAlign w:val="center"/>
            <w:hideMark/>
          </w:tcPr>
          <w:p w14:paraId="5051FB79" w14:textId="77777777" w:rsidR="00E43505" w:rsidRDefault="00E43505">
            <w:r>
              <w:rPr>
                <w:rStyle w:val="HTMLCode"/>
                <w:rFonts w:eastAsiaTheme="minorEastAsia"/>
              </w:rPr>
              <w:t>INDEX BY</w:t>
            </w:r>
          </w:p>
        </w:tc>
        <w:tc>
          <w:tcPr>
            <w:tcW w:w="0" w:type="auto"/>
            <w:vAlign w:val="center"/>
            <w:hideMark/>
          </w:tcPr>
          <w:p w14:paraId="7429429F" w14:textId="77777777" w:rsidR="00E43505" w:rsidRDefault="00E43505">
            <w:r>
              <w:t xml:space="preserve">Means you're defining an </w:t>
            </w:r>
            <w:r>
              <w:rPr>
                <w:rStyle w:val="Strong"/>
              </w:rPr>
              <w:t>Associative Array</w:t>
            </w:r>
          </w:p>
        </w:tc>
      </w:tr>
      <w:tr w:rsidR="00E43505" w14:paraId="2176BA75" w14:textId="77777777" w:rsidTr="00E43505">
        <w:trPr>
          <w:tblCellSpacing w:w="15" w:type="dxa"/>
        </w:trPr>
        <w:tc>
          <w:tcPr>
            <w:tcW w:w="0" w:type="auto"/>
            <w:vAlign w:val="center"/>
            <w:hideMark/>
          </w:tcPr>
          <w:p w14:paraId="546B4C47" w14:textId="77777777" w:rsidR="00E43505" w:rsidRDefault="00E43505">
            <w:r>
              <w:rPr>
                <w:rStyle w:val="HTMLCode"/>
                <w:rFonts w:eastAsiaTheme="minorEastAsia"/>
              </w:rPr>
              <w:t>PLS_INTEGER</w:t>
            </w:r>
          </w:p>
        </w:tc>
        <w:tc>
          <w:tcPr>
            <w:tcW w:w="0" w:type="auto"/>
            <w:vAlign w:val="center"/>
            <w:hideMark/>
          </w:tcPr>
          <w:p w14:paraId="335A1224" w14:textId="77777777" w:rsidR="00E43505" w:rsidRDefault="00E43505">
            <w:r>
              <w:t xml:space="preserve">The datatype for the </w:t>
            </w:r>
            <w:r>
              <w:rPr>
                <w:rStyle w:val="Strong"/>
              </w:rPr>
              <w:t>index/key</w:t>
            </w:r>
            <w:r>
              <w:t xml:space="preserve"> (faster than NUMBER)</w:t>
            </w:r>
          </w:p>
        </w:tc>
      </w:tr>
    </w:tbl>
    <w:p w14:paraId="40C28317" w14:textId="77777777" w:rsidR="00E43505" w:rsidRDefault="00E43505"/>
    <w:p w14:paraId="2D104C5B" w14:textId="77777777" w:rsidR="00E43505" w:rsidRDefault="00E43505"/>
    <w:p w14:paraId="55024379" w14:textId="00B2B649" w:rsidR="009568D3" w:rsidRDefault="00AC57F9">
      <w:pPr>
        <w:pStyle w:val="Heading2"/>
      </w:pPr>
      <w:r>
        <w:t>5.1 Associative Arrays – Example Use Case</w:t>
      </w:r>
    </w:p>
    <w:p w14:paraId="6307BD93" w14:textId="3B008CF1" w:rsidR="00434BE6" w:rsidRDefault="00434BE6" w:rsidP="00434BE6"/>
    <w:p w14:paraId="12D03950" w14:textId="77777777" w:rsidR="00320E84" w:rsidRDefault="00320E84" w:rsidP="00320E84">
      <w:pPr>
        <w:pStyle w:val="Heading2"/>
      </w:pPr>
      <w:r>
        <w:rPr>
          <w:rFonts w:ascii="Segoe UI Emoji" w:hAnsi="Segoe UI Emoji" w:cs="Segoe UI Emoji"/>
        </w:rPr>
        <w:t>✅</w:t>
      </w:r>
      <w:r>
        <w:t xml:space="preserve"> Example 1: Defining a </w:t>
      </w:r>
      <w:r>
        <w:rPr>
          <w:rStyle w:val="Strong"/>
          <w:b/>
          <w:bCs/>
        </w:rPr>
        <w:t>custom collection</w:t>
      </w:r>
      <w:r>
        <w:t xml:space="preserve"> type (Associative Array)</w:t>
      </w:r>
    </w:p>
    <w:p w14:paraId="593369BC" w14:textId="77777777" w:rsidR="00320E84" w:rsidRDefault="00320E84" w:rsidP="00320E84">
      <w:pPr>
        <w:pStyle w:val="HTMLPreformatted"/>
      </w:pPr>
      <w:proofErr w:type="spellStart"/>
      <w:r>
        <w:t>sql</w:t>
      </w:r>
      <w:proofErr w:type="spellEnd"/>
    </w:p>
    <w:p w14:paraId="246C2990" w14:textId="77777777" w:rsidR="00320E84" w:rsidRDefault="00320E84" w:rsidP="00320E84">
      <w:pPr>
        <w:pStyle w:val="HTMLPreformatted"/>
      </w:pPr>
      <w:proofErr w:type="spellStart"/>
      <w:r>
        <w:t>CopyEdit</w:t>
      </w:r>
      <w:proofErr w:type="spellEnd"/>
    </w:p>
    <w:p w14:paraId="6483521A" w14:textId="77777777" w:rsidR="00320E84" w:rsidRDefault="00320E84" w:rsidP="00320E84">
      <w:pPr>
        <w:pStyle w:val="HTMLPreformatted"/>
        <w:rPr>
          <w:rStyle w:val="HTMLCode"/>
          <w:rFonts w:eastAsiaTheme="majorEastAsia"/>
        </w:rPr>
      </w:pPr>
      <w:r>
        <w:rPr>
          <w:rStyle w:val="hljs-keyword"/>
          <w:rFonts w:eastAsiaTheme="majorEastAsia"/>
        </w:rPr>
        <w:t>DECLARE</w:t>
      </w:r>
    </w:p>
    <w:p w14:paraId="1CF192A7" w14:textId="77777777" w:rsidR="00320E84" w:rsidRDefault="00320E84" w:rsidP="00320E84">
      <w:pPr>
        <w:pStyle w:val="HTMLPreformatted"/>
        <w:rPr>
          <w:rStyle w:val="HTMLCode"/>
          <w:rFonts w:eastAsiaTheme="majorEastAsia"/>
        </w:rPr>
      </w:pPr>
      <w:r>
        <w:rPr>
          <w:rStyle w:val="HTMLCode"/>
          <w:rFonts w:eastAsiaTheme="majorEastAsia"/>
        </w:rPr>
        <w:t xml:space="preserve">  TYPE </w:t>
      </w:r>
      <w:proofErr w:type="spellStart"/>
      <w:r>
        <w:rPr>
          <w:rStyle w:val="HTMLCode"/>
          <w:rFonts w:eastAsiaTheme="majorEastAsia"/>
        </w:rPr>
        <w:t>grade_table</w:t>
      </w:r>
      <w:proofErr w:type="spellEnd"/>
      <w:r>
        <w:rPr>
          <w:rStyle w:val="HTMLCode"/>
          <w:rFonts w:eastAsiaTheme="majorEastAsia"/>
        </w:rPr>
        <w:t xml:space="preserve"> </w:t>
      </w:r>
      <w:r>
        <w:rPr>
          <w:rStyle w:val="hljs-keyword"/>
          <w:rFonts w:eastAsiaTheme="majorEastAsia"/>
        </w:rPr>
        <w:t>IS</w:t>
      </w:r>
      <w:r>
        <w:rPr>
          <w:rStyle w:val="HTMLCode"/>
          <w:rFonts w:eastAsiaTheme="majorEastAsia"/>
        </w:rPr>
        <w:t xml:space="preserve"> </w:t>
      </w:r>
      <w:r>
        <w:rPr>
          <w:rStyle w:val="hljs-keyword"/>
          <w:rFonts w:eastAsiaTheme="majorEastAsia"/>
        </w:rPr>
        <w:t>TABLE</w:t>
      </w:r>
      <w:r>
        <w:rPr>
          <w:rStyle w:val="HTMLCode"/>
          <w:rFonts w:eastAsiaTheme="majorEastAsia"/>
        </w:rPr>
        <w:t xml:space="preserve"> </w:t>
      </w:r>
      <w:r>
        <w:rPr>
          <w:rStyle w:val="hljs-keyword"/>
          <w:rFonts w:eastAsiaTheme="majorEastAsia"/>
        </w:rPr>
        <w:t>OF</w:t>
      </w:r>
      <w:r>
        <w:rPr>
          <w:rStyle w:val="HTMLCode"/>
          <w:rFonts w:eastAsiaTheme="majorEastAsia"/>
        </w:rPr>
        <w:t xml:space="preserve"> VARCHAR2(</w:t>
      </w:r>
      <w:r>
        <w:rPr>
          <w:rStyle w:val="hljs-number"/>
          <w:rFonts w:eastAsiaTheme="majorEastAsia"/>
        </w:rPr>
        <w:t>10</w:t>
      </w:r>
      <w:r>
        <w:rPr>
          <w:rStyle w:val="HTMLCode"/>
          <w:rFonts w:eastAsiaTheme="majorEastAsia"/>
        </w:rPr>
        <w:t xml:space="preserve">) INDEX </w:t>
      </w:r>
      <w:r>
        <w:rPr>
          <w:rStyle w:val="hljs-keyword"/>
          <w:rFonts w:eastAsiaTheme="majorEastAsia"/>
        </w:rPr>
        <w:t>BY</w:t>
      </w:r>
      <w:r>
        <w:rPr>
          <w:rStyle w:val="HTMLCode"/>
          <w:rFonts w:eastAsiaTheme="majorEastAsia"/>
        </w:rPr>
        <w:t xml:space="preserve"> PLS_INTEGER;</w:t>
      </w:r>
    </w:p>
    <w:p w14:paraId="7A93D706" w14:textId="77777777" w:rsidR="00320E84" w:rsidRDefault="00320E84" w:rsidP="00320E84">
      <w:pPr>
        <w:pStyle w:val="HTMLPreformatted"/>
        <w:rPr>
          <w:rStyle w:val="HTMLCode"/>
          <w:rFonts w:eastAsiaTheme="majorEastAsia"/>
        </w:rPr>
      </w:pPr>
      <w:r>
        <w:rPr>
          <w:rStyle w:val="HTMLCode"/>
          <w:rFonts w:eastAsiaTheme="majorEastAsia"/>
        </w:rPr>
        <w:t xml:space="preserve">  grades </w:t>
      </w:r>
      <w:proofErr w:type="spellStart"/>
      <w:r>
        <w:rPr>
          <w:rStyle w:val="HTMLCode"/>
          <w:rFonts w:eastAsiaTheme="majorEastAsia"/>
        </w:rPr>
        <w:t>grade_table</w:t>
      </w:r>
      <w:proofErr w:type="spellEnd"/>
      <w:r>
        <w:rPr>
          <w:rStyle w:val="HTMLCode"/>
          <w:rFonts w:eastAsiaTheme="majorEastAsia"/>
        </w:rPr>
        <w:t>;</w:t>
      </w:r>
    </w:p>
    <w:p w14:paraId="14ACF087" w14:textId="77777777" w:rsidR="00320E84" w:rsidRDefault="00320E84" w:rsidP="00320E84">
      <w:pPr>
        <w:pStyle w:val="HTMLPreformatted"/>
        <w:rPr>
          <w:rStyle w:val="HTMLCode"/>
          <w:rFonts w:eastAsiaTheme="majorEastAsia"/>
        </w:rPr>
      </w:pPr>
      <w:r>
        <w:rPr>
          <w:rStyle w:val="hljs-keyword"/>
          <w:rFonts w:eastAsiaTheme="majorEastAsia"/>
        </w:rPr>
        <w:t>BEGIN</w:t>
      </w:r>
    </w:p>
    <w:p w14:paraId="49941B85" w14:textId="77777777" w:rsidR="00320E84" w:rsidRDefault="00320E84" w:rsidP="00320E84">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grades(</w:t>
      </w:r>
      <w:proofErr w:type="gramEnd"/>
      <w:r>
        <w:rPr>
          <w:rStyle w:val="hljs-number"/>
          <w:rFonts w:eastAsiaTheme="majorEastAsia"/>
        </w:rPr>
        <w:t>1</w:t>
      </w:r>
      <w:r>
        <w:rPr>
          <w:rStyle w:val="HTMLCode"/>
          <w:rFonts w:eastAsiaTheme="majorEastAsia"/>
        </w:rPr>
        <w:t>) :</w:t>
      </w:r>
      <w:r>
        <w:rPr>
          <w:rStyle w:val="hljs-operator"/>
        </w:rPr>
        <w:t>=</w:t>
      </w:r>
      <w:r>
        <w:rPr>
          <w:rStyle w:val="HTMLCode"/>
          <w:rFonts w:eastAsiaTheme="majorEastAsia"/>
        </w:rPr>
        <w:t xml:space="preserve"> </w:t>
      </w:r>
      <w:r>
        <w:rPr>
          <w:rStyle w:val="hljs-string"/>
          <w:rFonts w:eastAsiaTheme="majorEastAsia"/>
        </w:rPr>
        <w:t>'A'</w:t>
      </w:r>
      <w:r>
        <w:rPr>
          <w:rStyle w:val="HTMLCode"/>
          <w:rFonts w:eastAsiaTheme="majorEastAsia"/>
        </w:rPr>
        <w:t>;</w:t>
      </w:r>
    </w:p>
    <w:p w14:paraId="51F0AB29" w14:textId="77777777" w:rsidR="00320E84" w:rsidRDefault="00320E84" w:rsidP="00320E84">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grades(</w:t>
      </w:r>
      <w:proofErr w:type="gramEnd"/>
      <w:r>
        <w:rPr>
          <w:rStyle w:val="hljs-number"/>
          <w:rFonts w:eastAsiaTheme="majorEastAsia"/>
        </w:rPr>
        <w:t>2</w:t>
      </w:r>
      <w:r>
        <w:rPr>
          <w:rStyle w:val="HTMLCode"/>
          <w:rFonts w:eastAsiaTheme="majorEastAsia"/>
        </w:rPr>
        <w:t>) :</w:t>
      </w:r>
      <w:r>
        <w:rPr>
          <w:rStyle w:val="hljs-operator"/>
        </w:rPr>
        <w:t>=</w:t>
      </w:r>
      <w:r>
        <w:rPr>
          <w:rStyle w:val="HTMLCode"/>
          <w:rFonts w:eastAsiaTheme="majorEastAsia"/>
        </w:rPr>
        <w:t xml:space="preserve"> </w:t>
      </w:r>
      <w:r>
        <w:rPr>
          <w:rStyle w:val="hljs-string"/>
          <w:rFonts w:eastAsiaTheme="majorEastAsia"/>
        </w:rPr>
        <w:t>'B'</w:t>
      </w:r>
      <w:r>
        <w:rPr>
          <w:rStyle w:val="HTMLCode"/>
          <w:rFonts w:eastAsiaTheme="majorEastAsia"/>
        </w:rPr>
        <w:t>;</w:t>
      </w:r>
    </w:p>
    <w:p w14:paraId="18E328AD" w14:textId="77777777" w:rsidR="00320E84" w:rsidRDefault="00320E84" w:rsidP="00320E84">
      <w:pPr>
        <w:pStyle w:val="HTMLPreformatted"/>
        <w:rPr>
          <w:rStyle w:val="HTMLCode"/>
          <w:rFonts w:eastAsiaTheme="majorEastAsia"/>
        </w:rPr>
      </w:pPr>
      <w:r>
        <w:rPr>
          <w:rStyle w:val="HTMLCode"/>
          <w:rFonts w:eastAsiaTheme="majorEastAsia"/>
        </w:rPr>
        <w:t xml:space="preserve">  DBMS_OUTPUT.PUT_</w:t>
      </w:r>
      <w:proofErr w:type="gramStart"/>
      <w:r>
        <w:rPr>
          <w:rStyle w:val="HTMLCode"/>
          <w:rFonts w:eastAsiaTheme="majorEastAsia"/>
        </w:rPr>
        <w:t>LINE(</w:t>
      </w:r>
      <w:proofErr w:type="gramEnd"/>
      <w:r>
        <w:rPr>
          <w:rStyle w:val="HTMLCode"/>
          <w:rFonts w:eastAsiaTheme="majorEastAsia"/>
        </w:rPr>
        <w:t>grades(</w:t>
      </w:r>
      <w:r>
        <w:rPr>
          <w:rStyle w:val="hljs-number"/>
          <w:rFonts w:eastAsiaTheme="majorEastAsia"/>
        </w:rPr>
        <w:t>2</w:t>
      </w:r>
      <w:r>
        <w:rPr>
          <w:rStyle w:val="HTMLCode"/>
          <w:rFonts w:eastAsiaTheme="majorEastAsia"/>
        </w:rPr>
        <w:t>));</w:t>
      </w:r>
    </w:p>
    <w:p w14:paraId="5D9C3416" w14:textId="77777777" w:rsidR="00320E84" w:rsidRDefault="00320E84" w:rsidP="00320E84">
      <w:pPr>
        <w:pStyle w:val="HTMLPreformatted"/>
        <w:rPr>
          <w:rStyle w:val="HTMLCode"/>
          <w:rFonts w:eastAsiaTheme="majorEastAsia"/>
        </w:rPr>
      </w:pPr>
      <w:r>
        <w:rPr>
          <w:rStyle w:val="hljs-keyword"/>
          <w:rFonts w:eastAsiaTheme="majorEastAsia"/>
        </w:rPr>
        <w:t>END</w:t>
      </w:r>
      <w:r>
        <w:rPr>
          <w:rStyle w:val="HTMLCode"/>
          <w:rFonts w:eastAsiaTheme="majorEastAsia"/>
        </w:rPr>
        <w:t>;</w:t>
      </w:r>
    </w:p>
    <w:p w14:paraId="4C871585" w14:textId="77777777" w:rsidR="00320E84" w:rsidRDefault="00320E84" w:rsidP="00320E84">
      <w:pPr>
        <w:pStyle w:val="NormalWeb"/>
        <w:numPr>
          <w:ilvl w:val="0"/>
          <w:numId w:val="30"/>
        </w:numPr>
      </w:pPr>
      <w:r>
        <w:rPr>
          <w:rStyle w:val="HTMLCode"/>
          <w:rFonts w:eastAsiaTheme="majorEastAsia"/>
        </w:rPr>
        <w:t xml:space="preserve">TYPE </w:t>
      </w:r>
      <w:proofErr w:type="spellStart"/>
      <w:r>
        <w:rPr>
          <w:rStyle w:val="HTMLCode"/>
          <w:rFonts w:eastAsiaTheme="majorEastAsia"/>
        </w:rPr>
        <w:t>grade_table</w:t>
      </w:r>
      <w:proofErr w:type="spellEnd"/>
      <w:r>
        <w:t xml:space="preserve"> → You are creating a </w:t>
      </w:r>
      <w:r>
        <w:rPr>
          <w:rStyle w:val="Strong"/>
        </w:rPr>
        <w:t>new custom data type</w:t>
      </w:r>
    </w:p>
    <w:p w14:paraId="75516DDF" w14:textId="242091B1" w:rsidR="00320E84" w:rsidRPr="003B0626" w:rsidRDefault="00320E84" w:rsidP="00320E84">
      <w:pPr>
        <w:pStyle w:val="NormalWeb"/>
        <w:numPr>
          <w:ilvl w:val="0"/>
          <w:numId w:val="30"/>
        </w:numPr>
        <w:rPr>
          <w:rStyle w:val="Strong"/>
          <w:b w:val="0"/>
          <w:bCs w:val="0"/>
        </w:rPr>
      </w:pPr>
      <w:r>
        <w:rPr>
          <w:rStyle w:val="HTMLCode"/>
          <w:rFonts w:eastAsiaTheme="majorEastAsia"/>
        </w:rPr>
        <w:t xml:space="preserve">grades </w:t>
      </w:r>
      <w:proofErr w:type="spellStart"/>
      <w:r>
        <w:rPr>
          <w:rStyle w:val="HTMLCode"/>
          <w:rFonts w:eastAsiaTheme="majorEastAsia"/>
        </w:rPr>
        <w:t>grade_table</w:t>
      </w:r>
      <w:proofErr w:type="spellEnd"/>
      <w:r>
        <w:rPr>
          <w:rStyle w:val="HTMLCode"/>
          <w:rFonts w:eastAsiaTheme="majorEastAsia"/>
        </w:rPr>
        <w:t>;</w:t>
      </w:r>
      <w:r>
        <w:t xml:space="preserve"> → You’re declaring a variable </w:t>
      </w:r>
      <w:r>
        <w:rPr>
          <w:rStyle w:val="Strong"/>
        </w:rPr>
        <w:t>of that custom type</w:t>
      </w:r>
    </w:p>
    <w:p w14:paraId="1081FF95" w14:textId="6636A728" w:rsidR="003B0626" w:rsidRDefault="003B0626" w:rsidP="003B0626">
      <w:pPr>
        <w:pStyle w:val="NormalWeb"/>
        <w:rPr>
          <w:rStyle w:val="Strong"/>
        </w:rPr>
      </w:pPr>
    </w:p>
    <w:p w14:paraId="72B2E89A" w14:textId="77777777" w:rsidR="003B0626" w:rsidRDefault="003B0626" w:rsidP="003B0626"/>
    <w:p w14:paraId="54923F4D" w14:textId="77777777" w:rsidR="003B0626" w:rsidRDefault="003B0626" w:rsidP="003B0626">
      <w:pPr>
        <w:pStyle w:val="Heading3"/>
      </w:pPr>
      <w:r>
        <w:rPr>
          <w:rFonts w:ascii="Segoe UI Emoji" w:hAnsi="Segoe UI Emoji" w:cs="Segoe UI Emoji"/>
        </w:rPr>
        <w:t>🔹</w:t>
      </w:r>
      <w:r>
        <w:t xml:space="preserve"> 3. Why is it still </w:t>
      </w:r>
      <w:r>
        <w:rPr>
          <w:rStyle w:val="Strong"/>
          <w:b/>
          <w:bCs/>
        </w:rPr>
        <w:t>unbounded</w:t>
      </w:r>
      <w:r>
        <w:t>?</w:t>
      </w:r>
    </w:p>
    <w:p w14:paraId="0993416C" w14:textId="77777777" w:rsidR="003B0626" w:rsidRDefault="003B0626" w:rsidP="003B0626">
      <w:pPr>
        <w:pStyle w:val="NormalWeb"/>
      </w:pPr>
      <w:r>
        <w:t xml:space="preserve">Even though you say </w:t>
      </w:r>
      <w:r>
        <w:rPr>
          <w:rStyle w:val="HTMLCode"/>
        </w:rPr>
        <w:t>VARCHAR2(10)</w:t>
      </w:r>
      <w:r>
        <w:t xml:space="preserve">, you're </w:t>
      </w:r>
      <w:r>
        <w:rPr>
          <w:rStyle w:val="Strong"/>
        </w:rPr>
        <w:t>defining the data type of each element</w:t>
      </w:r>
      <w:r>
        <w:t>, not the number of elements.</w:t>
      </w:r>
    </w:p>
    <w:p w14:paraId="7141748B" w14:textId="77777777" w:rsidR="003B0626" w:rsidRDefault="003B0626" w:rsidP="003B0626">
      <w:pPr>
        <w:pStyle w:val="NormalWeb"/>
      </w:pPr>
      <w:r>
        <w:t>So:</w:t>
      </w:r>
    </w:p>
    <w:p w14:paraId="7720EE0E" w14:textId="77777777" w:rsidR="003B0626" w:rsidRDefault="003B0626" w:rsidP="003B0626">
      <w:pPr>
        <w:pStyle w:val="NormalWeb"/>
        <w:numPr>
          <w:ilvl w:val="0"/>
          <w:numId w:val="27"/>
        </w:numPr>
      </w:pPr>
      <w:r>
        <w:rPr>
          <w:rStyle w:val="HTMLCode"/>
        </w:rPr>
        <w:t>'VARCHAR2(10)'</w:t>
      </w:r>
      <w:r>
        <w:t xml:space="preserve"> means: each value in the array can be </w:t>
      </w:r>
      <w:r>
        <w:rPr>
          <w:rStyle w:val="Strong"/>
        </w:rPr>
        <w:t>up to 10 characters long</w:t>
      </w:r>
    </w:p>
    <w:p w14:paraId="45598F23" w14:textId="77777777" w:rsidR="003B0626" w:rsidRDefault="003B0626" w:rsidP="003B0626">
      <w:pPr>
        <w:pStyle w:val="NormalWeb"/>
        <w:numPr>
          <w:ilvl w:val="0"/>
          <w:numId w:val="27"/>
        </w:numPr>
      </w:pPr>
      <w:r>
        <w:rPr>
          <w:rStyle w:val="Strong"/>
        </w:rPr>
        <w:lastRenderedPageBreak/>
        <w:t>It does NOT mean</w:t>
      </w:r>
      <w:r>
        <w:t xml:space="preserve"> the array is limited to 10 elements</w:t>
      </w:r>
    </w:p>
    <w:p w14:paraId="17D51BE4" w14:textId="77777777" w:rsidR="003B0626" w:rsidRDefault="003B0626" w:rsidP="003B0626">
      <w:pPr>
        <w:pStyle w:val="NormalWeb"/>
      </w:pPr>
      <w:r>
        <w:rPr>
          <w:rFonts w:ascii="Segoe UI Emoji" w:hAnsi="Segoe UI Emoji" w:cs="Segoe UI Emoji"/>
        </w:rPr>
        <w:t>✅</w:t>
      </w:r>
      <w:r>
        <w:t xml:space="preserve"> Associative arrays are unbounded because:</w:t>
      </w:r>
    </w:p>
    <w:p w14:paraId="659BBC10" w14:textId="77777777" w:rsidR="003B0626" w:rsidRDefault="003B0626" w:rsidP="003B0626">
      <w:pPr>
        <w:pStyle w:val="NormalWeb"/>
        <w:numPr>
          <w:ilvl w:val="0"/>
          <w:numId w:val="28"/>
        </w:numPr>
      </w:pPr>
      <w:r>
        <w:t>You can keep inserting any number of values</w:t>
      </w:r>
    </w:p>
    <w:p w14:paraId="228AA188" w14:textId="77777777" w:rsidR="003B0626" w:rsidRDefault="003B0626" w:rsidP="003B0626">
      <w:pPr>
        <w:pStyle w:val="NormalWeb"/>
        <w:numPr>
          <w:ilvl w:val="0"/>
          <w:numId w:val="28"/>
        </w:numPr>
      </w:pPr>
      <w:r>
        <w:t>You can use any valid key (1, 100, 500, 999999, etc.)</w:t>
      </w:r>
    </w:p>
    <w:p w14:paraId="3B63B194" w14:textId="77777777" w:rsidR="003B0626" w:rsidRDefault="003B0626" w:rsidP="003B0626">
      <w:pPr>
        <w:pStyle w:val="NormalWeb"/>
        <w:numPr>
          <w:ilvl w:val="0"/>
          <w:numId w:val="28"/>
        </w:numPr>
      </w:pPr>
      <w:r>
        <w:t xml:space="preserve">There’s </w:t>
      </w:r>
      <w:r>
        <w:rPr>
          <w:rStyle w:val="Strong"/>
        </w:rPr>
        <w:t>no fixed limit</w:t>
      </w:r>
      <w:r>
        <w:t xml:space="preserve"> or </w:t>
      </w:r>
      <w:r>
        <w:rPr>
          <w:rStyle w:val="HTMLCode"/>
        </w:rPr>
        <w:t>MAXSIZE</w:t>
      </w:r>
      <w:r>
        <w:t xml:space="preserve"> like VARRAY</w:t>
      </w:r>
    </w:p>
    <w:p w14:paraId="59B793EE" w14:textId="77777777" w:rsidR="003B0626" w:rsidRDefault="003B0626" w:rsidP="003B0626">
      <w:pPr>
        <w:pStyle w:val="NormalWeb"/>
      </w:pPr>
    </w:p>
    <w:p w14:paraId="79FEB303" w14:textId="77777777" w:rsidR="00AD31F5" w:rsidRDefault="00AD31F5" w:rsidP="00AD31F5">
      <w:pPr>
        <w:pStyle w:val="Heading2"/>
      </w:pPr>
      <w:r>
        <w:rPr>
          <w:rFonts w:ascii="Segoe UI Emoji" w:hAnsi="Segoe UI Emoji" w:cs="Segoe UI Emoji"/>
        </w:rPr>
        <w:t>🔍</w:t>
      </w:r>
      <w:r>
        <w:t xml:space="preserve"> What does </w:t>
      </w:r>
      <w:r>
        <w:rPr>
          <w:rStyle w:val="HTMLCode"/>
          <w:rFonts w:eastAsiaTheme="majorEastAsia"/>
        </w:rPr>
        <w:t>VARCHAR2(10)</w:t>
      </w:r>
      <w:r>
        <w:t xml:space="preserve"> mean here?</w:t>
      </w:r>
    </w:p>
    <w:p w14:paraId="3B2665D6" w14:textId="77777777" w:rsidR="00AD31F5" w:rsidRDefault="00AD31F5" w:rsidP="00AD31F5">
      <w:pPr>
        <w:pStyle w:val="NormalWeb"/>
        <w:numPr>
          <w:ilvl w:val="0"/>
          <w:numId w:val="31"/>
        </w:numPr>
      </w:pPr>
      <w:r>
        <w:t xml:space="preserve">It means </w:t>
      </w:r>
      <w:r>
        <w:rPr>
          <w:rStyle w:val="Strong"/>
        </w:rPr>
        <w:t>each value in the associative array can hold up to 10 characters.</w:t>
      </w:r>
    </w:p>
    <w:p w14:paraId="4B1DA460" w14:textId="77777777" w:rsidR="00AD31F5" w:rsidRDefault="00AD31F5" w:rsidP="00AD31F5">
      <w:pPr>
        <w:pStyle w:val="NormalWeb"/>
        <w:numPr>
          <w:ilvl w:val="0"/>
          <w:numId w:val="31"/>
        </w:numPr>
      </w:pPr>
      <w:proofErr w:type="gramStart"/>
      <w:r>
        <w:t>So</w:t>
      </w:r>
      <w:proofErr w:type="gramEnd"/>
      <w:r>
        <w:t xml:space="preserve"> you’re telling Oracle:</w:t>
      </w:r>
    </w:p>
    <w:p w14:paraId="4B37C45A" w14:textId="77777777" w:rsidR="00AD31F5" w:rsidRDefault="00AD31F5" w:rsidP="00AD31F5">
      <w:pPr>
        <w:pStyle w:val="NormalWeb"/>
        <w:ind w:left="720"/>
      </w:pPr>
      <w:r>
        <w:t>“Every element of my collection is a string, with max length = 10 characters.”</w:t>
      </w:r>
    </w:p>
    <w:p w14:paraId="3574837E" w14:textId="77777777" w:rsidR="00AD31F5" w:rsidRDefault="0095210F" w:rsidP="00AD31F5">
      <w:r>
        <w:pict w14:anchorId="2802DCB6">
          <v:rect id="_x0000_i1062" style="width:0;height:1.5pt" o:hralign="center" o:hrstd="t" o:hr="t" fillcolor="#a0a0a0" stroked="f"/>
        </w:pict>
      </w:r>
    </w:p>
    <w:p w14:paraId="51E54799" w14:textId="77777777" w:rsidR="00AD31F5" w:rsidRDefault="00AD31F5" w:rsidP="00AD31F5">
      <w:pPr>
        <w:pStyle w:val="Heading2"/>
      </w:pPr>
      <w:r>
        <w:rPr>
          <w:rFonts w:ascii="Segoe UI Emoji" w:hAnsi="Segoe UI Emoji" w:cs="Segoe UI Emoji"/>
        </w:rPr>
        <w:t>🔎</w:t>
      </w:r>
      <w:r>
        <w:t xml:space="preserve"> Why would we restrict size like this?</w:t>
      </w:r>
    </w:p>
    <w:p w14:paraId="63F895B7" w14:textId="77777777" w:rsidR="00AD31F5" w:rsidRDefault="00AD31F5" w:rsidP="00AD31F5">
      <w:pPr>
        <w:pStyle w:val="NormalWeb"/>
      </w:pPr>
      <w:r>
        <w:t>To:</w:t>
      </w:r>
    </w:p>
    <w:p w14:paraId="52948537" w14:textId="77777777" w:rsidR="00AD31F5" w:rsidRDefault="00AD31F5" w:rsidP="00AD31F5">
      <w:pPr>
        <w:pStyle w:val="NormalWeb"/>
        <w:numPr>
          <w:ilvl w:val="0"/>
          <w:numId w:val="32"/>
        </w:numPr>
      </w:pPr>
      <w:r>
        <w:rPr>
          <w:rStyle w:val="Strong"/>
        </w:rPr>
        <w:t>Optimize memory</w:t>
      </w:r>
      <w:r>
        <w:t>: If you're storing codes, grades, short strings (like 'Pass', 'Fail', 'Grade A+'), you don’t need 100 or 1000 characters.</w:t>
      </w:r>
    </w:p>
    <w:p w14:paraId="26C772DD" w14:textId="77777777" w:rsidR="00AD31F5" w:rsidRDefault="00AD31F5" w:rsidP="00AD31F5">
      <w:pPr>
        <w:pStyle w:val="NormalWeb"/>
        <w:numPr>
          <w:ilvl w:val="0"/>
          <w:numId w:val="32"/>
        </w:numPr>
      </w:pPr>
      <w:r>
        <w:rPr>
          <w:rStyle w:val="Strong"/>
        </w:rPr>
        <w:t>Prevent overflows</w:t>
      </w:r>
      <w:r>
        <w:t>: You want to avoid storing unintended long text.</w:t>
      </w:r>
    </w:p>
    <w:p w14:paraId="4C8E40A1" w14:textId="77777777" w:rsidR="00AD31F5" w:rsidRDefault="0095210F" w:rsidP="00AD31F5">
      <w:r>
        <w:pict w14:anchorId="10DA0285">
          <v:rect id="_x0000_i1063" style="width:0;height:1.5pt" o:hralign="center" o:hrstd="t" o:hr="t" fillcolor="#a0a0a0" stroked="f"/>
        </w:pict>
      </w:r>
    </w:p>
    <w:p w14:paraId="0852511C" w14:textId="77777777" w:rsidR="00AD31F5" w:rsidRDefault="00AD31F5" w:rsidP="00AD31F5">
      <w:pPr>
        <w:pStyle w:val="Heading3"/>
      </w:pPr>
      <w:r>
        <w:rPr>
          <w:rFonts w:ascii="Segoe UI Emoji" w:hAnsi="Segoe UI Emoji" w:cs="Segoe UI Emoji"/>
        </w:rPr>
        <w:t>✅</w:t>
      </w:r>
      <w:r>
        <w:t xml:space="preserve"> Real-World Example:</w:t>
      </w:r>
    </w:p>
    <w:p w14:paraId="58FE52DF" w14:textId="77777777" w:rsidR="00AD31F5" w:rsidRDefault="00AD31F5" w:rsidP="00AD31F5">
      <w:pPr>
        <w:pStyle w:val="NormalWeb"/>
      </w:pPr>
      <w:r>
        <w:t xml:space="preserve">Imagine you're storing </w:t>
      </w:r>
      <w:r>
        <w:rPr>
          <w:rStyle w:val="Strong"/>
        </w:rPr>
        <w:t>student grades</w:t>
      </w:r>
      <w:r>
        <w:t>, and the values can be like:</w:t>
      </w:r>
    </w:p>
    <w:p w14:paraId="2FBE1B97" w14:textId="77777777" w:rsidR="00AD31F5" w:rsidRDefault="00AD31F5" w:rsidP="00AD31F5">
      <w:pPr>
        <w:pStyle w:val="NormalWeb"/>
        <w:numPr>
          <w:ilvl w:val="0"/>
          <w:numId w:val="33"/>
        </w:numPr>
      </w:pPr>
      <w:r>
        <w:rPr>
          <w:rStyle w:val="HTMLCode"/>
        </w:rPr>
        <w:t>"A+"</w:t>
      </w:r>
    </w:p>
    <w:p w14:paraId="2B353CE2" w14:textId="77777777" w:rsidR="00AD31F5" w:rsidRDefault="00AD31F5" w:rsidP="00AD31F5">
      <w:pPr>
        <w:pStyle w:val="NormalWeb"/>
        <w:numPr>
          <w:ilvl w:val="0"/>
          <w:numId w:val="33"/>
        </w:numPr>
      </w:pPr>
      <w:r>
        <w:rPr>
          <w:rStyle w:val="HTMLCode"/>
        </w:rPr>
        <w:t>"B-"</w:t>
      </w:r>
    </w:p>
    <w:p w14:paraId="346D7974" w14:textId="77777777" w:rsidR="00AD31F5" w:rsidRDefault="00AD31F5" w:rsidP="00AD31F5">
      <w:pPr>
        <w:pStyle w:val="NormalWeb"/>
        <w:numPr>
          <w:ilvl w:val="0"/>
          <w:numId w:val="33"/>
        </w:numPr>
      </w:pPr>
      <w:r>
        <w:rPr>
          <w:rStyle w:val="HTMLCode"/>
        </w:rPr>
        <w:t>"Distinction"</w:t>
      </w:r>
      <w:r>
        <w:t xml:space="preserve"> → that's 11 characters </w:t>
      </w:r>
      <w:r>
        <w:rPr>
          <w:rFonts w:ascii="Segoe UI Emoji" w:hAnsi="Segoe UI Emoji" w:cs="Segoe UI Emoji"/>
        </w:rPr>
        <w:t>❌</w:t>
      </w:r>
      <w:r>
        <w:t xml:space="preserve"> (would raise an error if you insert into a </w:t>
      </w:r>
      <w:r>
        <w:rPr>
          <w:rStyle w:val="HTMLCode"/>
        </w:rPr>
        <w:t>VARCHAR2(10)</w:t>
      </w:r>
      <w:r>
        <w:t xml:space="preserve"> field)</w:t>
      </w:r>
    </w:p>
    <w:p w14:paraId="66D91854" w14:textId="77777777" w:rsidR="00AD31F5" w:rsidRDefault="0095210F" w:rsidP="00AD31F5">
      <w:r>
        <w:pict w14:anchorId="169F57F9">
          <v:rect id="_x0000_i1064" style="width:0;height:1.5pt" o:hralign="center" o:hrstd="t" o:hr="t" fillcolor="#a0a0a0" stroked="f"/>
        </w:pict>
      </w:r>
    </w:p>
    <w:p w14:paraId="31872968" w14:textId="77777777" w:rsidR="00AD31F5" w:rsidRDefault="00AD31F5" w:rsidP="00AD31F5">
      <w:pPr>
        <w:pStyle w:val="Heading2"/>
      </w:pPr>
      <w:r>
        <w:rPr>
          <w:rFonts w:ascii="Segoe UI Emoji" w:hAnsi="Segoe UI Emoji" w:cs="Segoe UI Emoji"/>
        </w:rPr>
        <w:t>🧪</w:t>
      </w:r>
      <w:r>
        <w:t xml:space="preserve"> Demonstration Code:</w:t>
      </w:r>
    </w:p>
    <w:p w14:paraId="294C3AEC" w14:textId="77777777" w:rsidR="00AD31F5" w:rsidRDefault="00AD31F5" w:rsidP="00AD31F5">
      <w:pPr>
        <w:pStyle w:val="HTMLPreformatted"/>
      </w:pPr>
      <w:proofErr w:type="spellStart"/>
      <w:r>
        <w:t>plsql</w:t>
      </w:r>
      <w:proofErr w:type="spellEnd"/>
    </w:p>
    <w:p w14:paraId="6C7D35CA" w14:textId="77777777" w:rsidR="00AD31F5" w:rsidRDefault="00AD31F5" w:rsidP="00AD31F5">
      <w:pPr>
        <w:pStyle w:val="HTMLPreformatted"/>
      </w:pPr>
      <w:proofErr w:type="spellStart"/>
      <w:r>
        <w:t>CopyEdit</w:t>
      </w:r>
      <w:proofErr w:type="spellEnd"/>
    </w:p>
    <w:p w14:paraId="1A858038" w14:textId="77777777" w:rsidR="00AD31F5" w:rsidRDefault="00AD31F5" w:rsidP="00AD31F5">
      <w:pPr>
        <w:pStyle w:val="HTMLPreformatted"/>
        <w:rPr>
          <w:rStyle w:val="HTMLCode"/>
        </w:rPr>
      </w:pPr>
      <w:r>
        <w:rPr>
          <w:rStyle w:val="HTMLCode"/>
        </w:rPr>
        <w:t>DECLARE</w:t>
      </w:r>
    </w:p>
    <w:p w14:paraId="0E94A54F" w14:textId="77777777" w:rsidR="00AD31F5" w:rsidRDefault="00AD31F5" w:rsidP="00AD31F5">
      <w:pPr>
        <w:pStyle w:val="HTMLPreformatted"/>
        <w:rPr>
          <w:rStyle w:val="HTMLCode"/>
        </w:rPr>
      </w:pPr>
      <w:r>
        <w:rPr>
          <w:rStyle w:val="HTMLCode"/>
        </w:rPr>
        <w:t xml:space="preserve">  TYPE </w:t>
      </w:r>
      <w:proofErr w:type="spellStart"/>
      <w:r>
        <w:rPr>
          <w:rStyle w:val="HTMLCode"/>
        </w:rPr>
        <w:t>grade_table</w:t>
      </w:r>
      <w:proofErr w:type="spellEnd"/>
      <w:r>
        <w:rPr>
          <w:rStyle w:val="HTMLCode"/>
        </w:rPr>
        <w:t xml:space="preserve"> IS TABLE OF VARCHAR2(10) INDEX BY PLS_INTEGER;</w:t>
      </w:r>
    </w:p>
    <w:p w14:paraId="77968DAE" w14:textId="77777777" w:rsidR="00AD31F5" w:rsidRDefault="00AD31F5" w:rsidP="00AD31F5">
      <w:pPr>
        <w:pStyle w:val="HTMLPreformatted"/>
        <w:rPr>
          <w:rStyle w:val="HTMLCode"/>
        </w:rPr>
      </w:pPr>
      <w:r>
        <w:rPr>
          <w:rStyle w:val="HTMLCode"/>
        </w:rPr>
        <w:t xml:space="preserve">  grades </w:t>
      </w:r>
      <w:proofErr w:type="spellStart"/>
      <w:r>
        <w:rPr>
          <w:rStyle w:val="HTMLCode"/>
        </w:rPr>
        <w:t>grade_table</w:t>
      </w:r>
      <w:proofErr w:type="spellEnd"/>
      <w:r>
        <w:rPr>
          <w:rStyle w:val="HTMLCode"/>
        </w:rPr>
        <w:t>;</w:t>
      </w:r>
    </w:p>
    <w:p w14:paraId="65C63F13" w14:textId="77777777" w:rsidR="00AD31F5" w:rsidRDefault="00AD31F5" w:rsidP="00AD31F5">
      <w:pPr>
        <w:pStyle w:val="HTMLPreformatted"/>
        <w:rPr>
          <w:rStyle w:val="HTMLCode"/>
        </w:rPr>
      </w:pPr>
      <w:r>
        <w:rPr>
          <w:rStyle w:val="HTMLCode"/>
        </w:rPr>
        <w:lastRenderedPageBreak/>
        <w:t>BEGIN</w:t>
      </w:r>
    </w:p>
    <w:p w14:paraId="016EA747" w14:textId="77777777" w:rsidR="00AD31F5" w:rsidRDefault="00AD31F5" w:rsidP="00AD31F5">
      <w:pPr>
        <w:pStyle w:val="HTMLPreformatted"/>
        <w:rPr>
          <w:rStyle w:val="HTMLCode"/>
        </w:rPr>
      </w:pPr>
      <w:r>
        <w:rPr>
          <w:rStyle w:val="HTMLCode"/>
        </w:rPr>
        <w:t xml:space="preserve">  </w:t>
      </w:r>
      <w:proofErr w:type="gramStart"/>
      <w:r>
        <w:rPr>
          <w:rStyle w:val="HTMLCode"/>
        </w:rPr>
        <w:t>grades(</w:t>
      </w:r>
      <w:proofErr w:type="gramEnd"/>
      <w:r>
        <w:rPr>
          <w:rStyle w:val="HTMLCode"/>
        </w:rPr>
        <w:t xml:space="preserve">1) := 'A+';                 -- </w:t>
      </w:r>
      <w:r>
        <w:rPr>
          <w:rStyle w:val="HTMLCode"/>
          <w:rFonts w:ascii="Segoe UI Emoji" w:hAnsi="Segoe UI Emoji" w:cs="Segoe UI Emoji"/>
        </w:rPr>
        <w:t>✅</w:t>
      </w:r>
      <w:r>
        <w:rPr>
          <w:rStyle w:val="HTMLCode"/>
        </w:rPr>
        <w:t xml:space="preserve"> OK (2 characters)</w:t>
      </w:r>
    </w:p>
    <w:p w14:paraId="0D140D70" w14:textId="77777777" w:rsidR="00AD31F5" w:rsidRDefault="00AD31F5" w:rsidP="00AD31F5">
      <w:pPr>
        <w:pStyle w:val="HTMLPreformatted"/>
        <w:rPr>
          <w:rStyle w:val="HTMLCode"/>
        </w:rPr>
      </w:pPr>
      <w:r>
        <w:rPr>
          <w:rStyle w:val="HTMLCode"/>
        </w:rPr>
        <w:t xml:space="preserve">  </w:t>
      </w:r>
      <w:proofErr w:type="gramStart"/>
      <w:r>
        <w:rPr>
          <w:rStyle w:val="HTMLCode"/>
        </w:rPr>
        <w:t>grades(</w:t>
      </w:r>
      <w:proofErr w:type="gramEnd"/>
      <w:r>
        <w:rPr>
          <w:rStyle w:val="HTMLCode"/>
        </w:rPr>
        <w:t xml:space="preserve">2) := 'Distinction';       -- </w:t>
      </w:r>
      <w:r>
        <w:rPr>
          <w:rStyle w:val="HTMLCode"/>
          <w:rFonts w:ascii="Segoe UI Emoji" w:hAnsi="Segoe UI Emoji" w:cs="Segoe UI Emoji"/>
        </w:rPr>
        <w:t>❌</w:t>
      </w:r>
      <w:r>
        <w:rPr>
          <w:rStyle w:val="HTMLCode"/>
        </w:rPr>
        <w:t xml:space="preserve"> Error: string length exceeds 10</w:t>
      </w:r>
    </w:p>
    <w:p w14:paraId="55542F78" w14:textId="77777777" w:rsidR="00AD31F5" w:rsidRDefault="00AD31F5" w:rsidP="00AD31F5">
      <w:pPr>
        <w:pStyle w:val="HTMLPreformatted"/>
        <w:rPr>
          <w:rStyle w:val="HTMLCode"/>
        </w:rPr>
      </w:pPr>
    </w:p>
    <w:p w14:paraId="19ADF343" w14:textId="77777777" w:rsidR="00AD31F5" w:rsidRDefault="00AD31F5" w:rsidP="00AD31F5">
      <w:pPr>
        <w:pStyle w:val="HTMLPreformatted"/>
        <w:rPr>
          <w:rStyle w:val="HTMLCode"/>
        </w:rPr>
      </w:pPr>
      <w:r>
        <w:rPr>
          <w:rStyle w:val="HTMLCode"/>
        </w:rPr>
        <w:t xml:space="preserve">  DBMS_OUTPUT.PUT_</w:t>
      </w:r>
      <w:proofErr w:type="gramStart"/>
      <w:r>
        <w:rPr>
          <w:rStyle w:val="HTMLCode"/>
        </w:rPr>
        <w:t>LINE(</w:t>
      </w:r>
      <w:proofErr w:type="gramEnd"/>
      <w:r>
        <w:rPr>
          <w:rStyle w:val="HTMLCode"/>
        </w:rPr>
        <w:t>grades(1));</w:t>
      </w:r>
    </w:p>
    <w:p w14:paraId="415A1945" w14:textId="77777777" w:rsidR="00AD31F5" w:rsidRDefault="00AD31F5" w:rsidP="00AD31F5">
      <w:pPr>
        <w:pStyle w:val="HTMLPreformatted"/>
        <w:rPr>
          <w:rStyle w:val="HTMLCode"/>
        </w:rPr>
      </w:pPr>
      <w:r>
        <w:rPr>
          <w:rStyle w:val="HTMLCode"/>
        </w:rPr>
        <w:t xml:space="preserve">  DBMS_OUTPUT.PUT_</w:t>
      </w:r>
      <w:proofErr w:type="gramStart"/>
      <w:r>
        <w:rPr>
          <w:rStyle w:val="HTMLCode"/>
        </w:rPr>
        <w:t>LINE(</w:t>
      </w:r>
      <w:proofErr w:type="gramEnd"/>
      <w:r>
        <w:rPr>
          <w:rStyle w:val="HTMLCode"/>
        </w:rPr>
        <w:t>grades(2));  -- Will not run due to the above error</w:t>
      </w:r>
    </w:p>
    <w:p w14:paraId="3888544B" w14:textId="77777777" w:rsidR="00AD31F5" w:rsidRDefault="00AD31F5" w:rsidP="00AD31F5">
      <w:pPr>
        <w:pStyle w:val="HTMLPreformatted"/>
        <w:rPr>
          <w:rStyle w:val="HTMLCode"/>
        </w:rPr>
      </w:pPr>
      <w:r>
        <w:rPr>
          <w:rStyle w:val="HTMLCode"/>
        </w:rPr>
        <w:t>END;</w:t>
      </w:r>
    </w:p>
    <w:p w14:paraId="61168E1F" w14:textId="77777777" w:rsidR="00AD31F5" w:rsidRDefault="00AD31F5" w:rsidP="00AD31F5">
      <w:pPr>
        <w:pStyle w:val="Heading3"/>
      </w:pPr>
      <w:r>
        <w:rPr>
          <w:rFonts w:ascii="Segoe UI Emoji" w:hAnsi="Segoe UI Emoji" w:cs="Segoe UI Emoji"/>
        </w:rPr>
        <w:t>🛑</w:t>
      </w:r>
      <w:r>
        <w:t xml:space="preserve"> Error you’ll get:</w:t>
      </w:r>
    </w:p>
    <w:p w14:paraId="3957230A" w14:textId="77777777" w:rsidR="00AD31F5" w:rsidRDefault="00AD31F5" w:rsidP="00AD31F5">
      <w:pPr>
        <w:pStyle w:val="HTMLPreformatted"/>
      </w:pPr>
      <w:proofErr w:type="spellStart"/>
      <w:r>
        <w:t>sql</w:t>
      </w:r>
      <w:proofErr w:type="spellEnd"/>
    </w:p>
    <w:p w14:paraId="5EE80010" w14:textId="77777777" w:rsidR="00AD31F5" w:rsidRDefault="00AD31F5" w:rsidP="00AD31F5">
      <w:pPr>
        <w:pStyle w:val="HTMLPreformatted"/>
      </w:pPr>
      <w:proofErr w:type="spellStart"/>
      <w:r>
        <w:t>CopyEdit</w:t>
      </w:r>
      <w:proofErr w:type="spellEnd"/>
    </w:p>
    <w:p w14:paraId="05573FF5" w14:textId="77777777" w:rsidR="00AD31F5" w:rsidRDefault="00AD31F5" w:rsidP="00AD31F5">
      <w:pPr>
        <w:pStyle w:val="HTMLPreformatted"/>
        <w:rPr>
          <w:rStyle w:val="HTMLCode"/>
        </w:rPr>
      </w:pPr>
      <w:r>
        <w:rPr>
          <w:rStyle w:val="HTMLCode"/>
        </w:rPr>
        <w:t>ORA</w:t>
      </w:r>
      <w:r>
        <w:rPr>
          <w:rStyle w:val="hljs-number"/>
        </w:rPr>
        <w:t>-06502</w:t>
      </w:r>
      <w:r>
        <w:rPr>
          <w:rStyle w:val="HTMLCode"/>
        </w:rPr>
        <w:t>: PL</w:t>
      </w:r>
      <w:r>
        <w:rPr>
          <w:rStyle w:val="hljs-operator"/>
          <w:rFonts w:eastAsiaTheme="majorEastAsia"/>
        </w:rPr>
        <w:t>/</w:t>
      </w:r>
      <w:r>
        <w:rPr>
          <w:rStyle w:val="hljs-keyword"/>
        </w:rPr>
        <w:t>SQL</w:t>
      </w:r>
      <w:r>
        <w:rPr>
          <w:rStyle w:val="HTMLCode"/>
        </w:rPr>
        <w:t xml:space="preserve">: </w:t>
      </w:r>
      <w:r>
        <w:rPr>
          <w:rStyle w:val="hljs-type"/>
          <w:rFonts w:eastAsiaTheme="majorEastAsia"/>
        </w:rPr>
        <w:t>numeric</w:t>
      </w:r>
      <w:r>
        <w:rPr>
          <w:rStyle w:val="HTMLCode"/>
        </w:rPr>
        <w:t xml:space="preserve"> </w:t>
      </w:r>
      <w:r>
        <w:rPr>
          <w:rStyle w:val="hljs-keyword"/>
        </w:rPr>
        <w:t>or</w:t>
      </w:r>
      <w:r>
        <w:rPr>
          <w:rStyle w:val="HTMLCode"/>
        </w:rPr>
        <w:t xml:space="preserve"> </w:t>
      </w:r>
      <w:r>
        <w:rPr>
          <w:rStyle w:val="hljs-keyword"/>
        </w:rPr>
        <w:t>value</w:t>
      </w:r>
      <w:r>
        <w:rPr>
          <w:rStyle w:val="HTMLCode"/>
        </w:rPr>
        <w:t xml:space="preserve"> error: </w:t>
      </w:r>
      <w:r>
        <w:rPr>
          <w:rStyle w:val="hljs-type"/>
          <w:rFonts w:eastAsiaTheme="majorEastAsia"/>
        </w:rPr>
        <w:t>character</w:t>
      </w:r>
      <w:r>
        <w:rPr>
          <w:rStyle w:val="HTMLCode"/>
        </w:rPr>
        <w:t xml:space="preserve"> string buffer too small</w:t>
      </w:r>
    </w:p>
    <w:p w14:paraId="1F2BC502" w14:textId="7F3D3AD2" w:rsidR="00434BE6" w:rsidRDefault="00434BE6" w:rsidP="00434BE6"/>
    <w:p w14:paraId="6B06798E" w14:textId="727232BF" w:rsidR="00AD31F5" w:rsidRDefault="00AD31F5" w:rsidP="00434BE6"/>
    <w:p w14:paraId="03081215" w14:textId="77777777" w:rsidR="00AD31F5" w:rsidRDefault="00AD31F5" w:rsidP="00AD31F5">
      <w:pPr>
        <w:pStyle w:val="Heading2"/>
      </w:pPr>
      <w:r>
        <w:rPr>
          <w:rFonts w:ascii="Segoe UI Emoji" w:hAnsi="Segoe UI Emoji" w:cs="Segoe UI Emoji"/>
        </w:rPr>
        <w:t>✅</w:t>
      </w:r>
      <w:r>
        <w:t xml:space="preserve"> Can we store both </w:t>
      </w:r>
      <w:r>
        <w:rPr>
          <w:rStyle w:val="Strong"/>
          <w:b/>
          <w:bCs/>
        </w:rPr>
        <w:t>int</w:t>
      </w:r>
      <w:r>
        <w:t xml:space="preserve"> and </w:t>
      </w:r>
      <w:r>
        <w:rPr>
          <w:rStyle w:val="Strong"/>
          <w:b/>
          <w:bCs/>
        </w:rPr>
        <w:t>string</w:t>
      </w:r>
      <w:r>
        <w:t xml:space="preserve"> values in the same associative array?</w:t>
      </w:r>
    </w:p>
    <w:p w14:paraId="67AA6CB2" w14:textId="77777777" w:rsidR="00AD31F5" w:rsidRDefault="00AD31F5" w:rsidP="00AD31F5">
      <w:pPr>
        <w:pStyle w:val="NormalWeb"/>
      </w:pPr>
      <w:r>
        <w:rPr>
          <w:rFonts w:ascii="Segoe UI Emoji" w:hAnsi="Segoe UI Emoji" w:cs="Segoe UI Emoji"/>
        </w:rPr>
        <w:t>❌</w:t>
      </w:r>
      <w:r>
        <w:t xml:space="preserve"> </w:t>
      </w:r>
      <w:r>
        <w:rPr>
          <w:rStyle w:val="Strong"/>
        </w:rPr>
        <w:t>No.</w:t>
      </w:r>
      <w:r>
        <w:t xml:space="preserve"> You can only store </w:t>
      </w:r>
      <w:r>
        <w:rPr>
          <w:rStyle w:val="Strong"/>
        </w:rPr>
        <w:t>one data type per collection</w:t>
      </w:r>
      <w:r>
        <w:t xml:space="preserve"> in PL/SQL.</w:t>
      </w:r>
    </w:p>
    <w:p w14:paraId="003B9353" w14:textId="77777777" w:rsidR="00AD31F5" w:rsidRDefault="00AD31F5" w:rsidP="00AD31F5">
      <w:pPr>
        <w:pStyle w:val="Heading2"/>
      </w:pPr>
      <w:r>
        <w:rPr>
          <w:rFonts w:ascii="Segoe UI Emoji" w:hAnsi="Segoe UI Emoji" w:cs="Segoe UI Emoji"/>
        </w:rPr>
        <w:t>🔧</w:t>
      </w:r>
      <w:r>
        <w:t xml:space="preserve"> Example (Correct Usage — Single Type):</w:t>
      </w:r>
    </w:p>
    <w:p w14:paraId="088F8E61" w14:textId="77777777" w:rsidR="00AD31F5" w:rsidRDefault="00AD31F5" w:rsidP="00AD31F5">
      <w:pPr>
        <w:pStyle w:val="HTMLPreformatted"/>
      </w:pPr>
      <w:proofErr w:type="spellStart"/>
      <w:r>
        <w:t>plsql</w:t>
      </w:r>
      <w:proofErr w:type="spellEnd"/>
    </w:p>
    <w:p w14:paraId="0655CDB3" w14:textId="77777777" w:rsidR="00AD31F5" w:rsidRDefault="00AD31F5" w:rsidP="00AD31F5">
      <w:pPr>
        <w:pStyle w:val="HTMLPreformatted"/>
      </w:pPr>
      <w:proofErr w:type="spellStart"/>
      <w:r>
        <w:t>CopyEdit</w:t>
      </w:r>
      <w:proofErr w:type="spellEnd"/>
    </w:p>
    <w:p w14:paraId="24C0FF32" w14:textId="77777777" w:rsidR="00AD31F5" w:rsidRDefault="00AD31F5" w:rsidP="00AD31F5">
      <w:pPr>
        <w:pStyle w:val="HTMLPreformatted"/>
        <w:rPr>
          <w:rStyle w:val="HTMLCode"/>
        </w:rPr>
      </w:pPr>
      <w:r>
        <w:rPr>
          <w:rStyle w:val="HTMLCode"/>
        </w:rPr>
        <w:t>DECLARE</w:t>
      </w:r>
    </w:p>
    <w:p w14:paraId="1B0AEE12" w14:textId="77777777" w:rsidR="00AD31F5" w:rsidRDefault="00AD31F5" w:rsidP="00AD31F5">
      <w:pPr>
        <w:pStyle w:val="HTMLPreformatted"/>
        <w:rPr>
          <w:rStyle w:val="HTMLCode"/>
        </w:rPr>
      </w:pPr>
      <w:r>
        <w:rPr>
          <w:rStyle w:val="HTMLCode"/>
        </w:rPr>
        <w:t xml:space="preserve">  TYPE </w:t>
      </w:r>
      <w:proofErr w:type="spellStart"/>
      <w:r>
        <w:rPr>
          <w:rStyle w:val="HTMLCode"/>
        </w:rPr>
        <w:t>grades_type</w:t>
      </w:r>
      <w:proofErr w:type="spellEnd"/>
      <w:r>
        <w:rPr>
          <w:rStyle w:val="HTMLCode"/>
        </w:rPr>
        <w:t xml:space="preserve"> IS TABLE OF VARCHAR2(10) INDEX BY PLS_INTEGER;</w:t>
      </w:r>
    </w:p>
    <w:p w14:paraId="0D5BF15F" w14:textId="77777777" w:rsidR="00AD31F5" w:rsidRDefault="00AD31F5" w:rsidP="00AD31F5">
      <w:pPr>
        <w:pStyle w:val="HTMLPreformatted"/>
        <w:rPr>
          <w:rStyle w:val="HTMLCode"/>
        </w:rPr>
      </w:pPr>
      <w:r>
        <w:rPr>
          <w:rStyle w:val="HTMLCode"/>
        </w:rPr>
        <w:t xml:space="preserve">  grades </w:t>
      </w:r>
      <w:proofErr w:type="spellStart"/>
      <w:r>
        <w:rPr>
          <w:rStyle w:val="HTMLCode"/>
        </w:rPr>
        <w:t>grades_type</w:t>
      </w:r>
      <w:proofErr w:type="spellEnd"/>
      <w:r>
        <w:rPr>
          <w:rStyle w:val="HTMLCode"/>
        </w:rPr>
        <w:t>;</w:t>
      </w:r>
    </w:p>
    <w:p w14:paraId="1B479245" w14:textId="77777777" w:rsidR="00AD31F5" w:rsidRDefault="00AD31F5" w:rsidP="00AD31F5">
      <w:pPr>
        <w:pStyle w:val="HTMLPreformatted"/>
        <w:rPr>
          <w:rStyle w:val="HTMLCode"/>
        </w:rPr>
      </w:pPr>
      <w:r>
        <w:rPr>
          <w:rStyle w:val="HTMLCode"/>
        </w:rPr>
        <w:t>BEGIN</w:t>
      </w:r>
    </w:p>
    <w:p w14:paraId="23C322DB" w14:textId="77777777" w:rsidR="00AD31F5" w:rsidRDefault="00AD31F5" w:rsidP="00AD31F5">
      <w:pPr>
        <w:pStyle w:val="HTMLPreformatted"/>
        <w:rPr>
          <w:rStyle w:val="HTMLCode"/>
        </w:rPr>
      </w:pPr>
      <w:r>
        <w:rPr>
          <w:rStyle w:val="HTMLCode"/>
        </w:rPr>
        <w:t xml:space="preserve">  </w:t>
      </w:r>
      <w:proofErr w:type="gramStart"/>
      <w:r>
        <w:rPr>
          <w:rStyle w:val="HTMLCode"/>
        </w:rPr>
        <w:t>grades(</w:t>
      </w:r>
      <w:proofErr w:type="gramEnd"/>
      <w:r>
        <w:rPr>
          <w:rStyle w:val="HTMLCode"/>
        </w:rPr>
        <w:t>1) := 'A+';</w:t>
      </w:r>
    </w:p>
    <w:p w14:paraId="101CF178" w14:textId="77777777" w:rsidR="00AD31F5" w:rsidRDefault="00AD31F5" w:rsidP="00AD31F5">
      <w:pPr>
        <w:pStyle w:val="HTMLPreformatted"/>
        <w:rPr>
          <w:rStyle w:val="HTMLCode"/>
        </w:rPr>
      </w:pPr>
      <w:r>
        <w:rPr>
          <w:rStyle w:val="HTMLCode"/>
        </w:rPr>
        <w:t xml:space="preserve">  </w:t>
      </w:r>
      <w:proofErr w:type="gramStart"/>
      <w:r>
        <w:rPr>
          <w:rStyle w:val="HTMLCode"/>
        </w:rPr>
        <w:t>grades(</w:t>
      </w:r>
      <w:proofErr w:type="gramEnd"/>
      <w:r>
        <w:rPr>
          <w:rStyle w:val="HTMLCode"/>
        </w:rPr>
        <w:t>2) := 'B';</w:t>
      </w:r>
    </w:p>
    <w:p w14:paraId="41684E21" w14:textId="77777777" w:rsidR="00AD31F5" w:rsidRDefault="00AD31F5" w:rsidP="00AD31F5">
      <w:pPr>
        <w:pStyle w:val="HTMLPreformatted"/>
        <w:rPr>
          <w:rStyle w:val="HTMLCode"/>
        </w:rPr>
      </w:pPr>
      <w:r>
        <w:rPr>
          <w:rStyle w:val="HTMLCode"/>
        </w:rPr>
        <w:t xml:space="preserve">  -- </w:t>
      </w:r>
      <w:proofErr w:type="gramStart"/>
      <w:r>
        <w:rPr>
          <w:rStyle w:val="HTMLCode"/>
        </w:rPr>
        <w:t>grades(</w:t>
      </w:r>
      <w:proofErr w:type="gramEnd"/>
      <w:r>
        <w:rPr>
          <w:rStyle w:val="HTMLCode"/>
        </w:rPr>
        <w:t xml:space="preserve">3) := 100; -- </w:t>
      </w:r>
      <w:r>
        <w:rPr>
          <w:rStyle w:val="HTMLCode"/>
          <w:rFonts w:ascii="Segoe UI Emoji" w:hAnsi="Segoe UI Emoji" w:cs="Segoe UI Emoji"/>
        </w:rPr>
        <w:t>❌</w:t>
      </w:r>
      <w:r>
        <w:rPr>
          <w:rStyle w:val="HTMLCode"/>
        </w:rPr>
        <w:t xml:space="preserve"> Error: assigning a number to VARCHAR2</w:t>
      </w:r>
    </w:p>
    <w:p w14:paraId="598A110B" w14:textId="77777777" w:rsidR="00AD31F5" w:rsidRDefault="00AD31F5" w:rsidP="00AD31F5">
      <w:pPr>
        <w:pStyle w:val="HTMLPreformatted"/>
        <w:rPr>
          <w:rStyle w:val="HTMLCode"/>
        </w:rPr>
      </w:pPr>
      <w:r>
        <w:rPr>
          <w:rStyle w:val="HTMLCode"/>
        </w:rPr>
        <w:t xml:space="preserve">  DBMS_OUTPUT.PUT_</w:t>
      </w:r>
      <w:proofErr w:type="gramStart"/>
      <w:r>
        <w:rPr>
          <w:rStyle w:val="HTMLCode"/>
        </w:rPr>
        <w:t>LINE(</w:t>
      </w:r>
      <w:proofErr w:type="gramEnd"/>
      <w:r>
        <w:rPr>
          <w:rStyle w:val="HTMLCode"/>
        </w:rPr>
        <w:t>grades(1));</w:t>
      </w:r>
    </w:p>
    <w:p w14:paraId="20BCB0A9" w14:textId="77777777" w:rsidR="00AD31F5" w:rsidRDefault="00AD31F5" w:rsidP="00AD31F5">
      <w:pPr>
        <w:pStyle w:val="HTMLPreformatted"/>
        <w:rPr>
          <w:rStyle w:val="HTMLCode"/>
        </w:rPr>
      </w:pPr>
      <w:r>
        <w:rPr>
          <w:rStyle w:val="HTMLCode"/>
        </w:rPr>
        <w:t>END;</w:t>
      </w:r>
    </w:p>
    <w:p w14:paraId="01D1F8D3" w14:textId="7AA04611" w:rsidR="00AD31F5" w:rsidRDefault="00AD31F5" w:rsidP="00AD31F5">
      <w:pPr>
        <w:pStyle w:val="NormalWeb"/>
      </w:pPr>
      <w:r>
        <w:rPr>
          <w:rFonts w:ascii="Segoe UI Emoji" w:hAnsi="Segoe UI Emoji" w:cs="Segoe UI Emoji"/>
        </w:rPr>
        <w:t>🔴</w:t>
      </w:r>
      <w:r>
        <w:t xml:space="preserve"> </w:t>
      </w:r>
      <w:proofErr w:type="gramStart"/>
      <w:r>
        <w:rPr>
          <w:rStyle w:val="HTMLCode"/>
        </w:rPr>
        <w:t>grades(</w:t>
      </w:r>
      <w:proofErr w:type="gramEnd"/>
      <w:r>
        <w:rPr>
          <w:rStyle w:val="HTMLCode"/>
        </w:rPr>
        <w:t>3) := 100;</w:t>
      </w:r>
      <w:r>
        <w:t xml:space="preserve"> will raise </w:t>
      </w:r>
      <w:r>
        <w:rPr>
          <w:rStyle w:val="Strong"/>
          <w:rFonts w:eastAsiaTheme="majorEastAsia"/>
        </w:rPr>
        <w:t>ORA-06550</w:t>
      </w:r>
      <w:r>
        <w:t xml:space="preserve"> because you're assigning a </w:t>
      </w:r>
      <w:r>
        <w:rPr>
          <w:rStyle w:val="HTMLCode"/>
        </w:rPr>
        <w:t>NUMBER</w:t>
      </w:r>
      <w:r>
        <w:t xml:space="preserve"> to a </w:t>
      </w:r>
      <w:r>
        <w:rPr>
          <w:rStyle w:val="HTMLCode"/>
        </w:rPr>
        <w:t>VARCHAR2</w:t>
      </w:r>
      <w:r>
        <w:t xml:space="preserve"> array.</w:t>
      </w:r>
    </w:p>
    <w:p w14:paraId="03331584" w14:textId="77777777" w:rsidR="00AD31F5" w:rsidRDefault="00AD31F5" w:rsidP="00AD31F5">
      <w:pPr>
        <w:pStyle w:val="Heading2"/>
      </w:pPr>
      <w:r>
        <w:rPr>
          <w:rFonts w:ascii="Segoe UI Emoji" w:hAnsi="Segoe UI Emoji" w:cs="Segoe UI Emoji"/>
        </w:rPr>
        <w:t>✅</w:t>
      </w:r>
      <w:r>
        <w:t xml:space="preserve"> Syntax: Associative Array for Integer Values</w:t>
      </w:r>
    </w:p>
    <w:p w14:paraId="59CD2B90" w14:textId="77777777" w:rsidR="00AD31F5" w:rsidRDefault="00AD31F5" w:rsidP="00AD31F5">
      <w:pPr>
        <w:pStyle w:val="HTMLPreformatted"/>
      </w:pPr>
      <w:proofErr w:type="spellStart"/>
      <w:r>
        <w:t>plsql</w:t>
      </w:r>
      <w:proofErr w:type="spellEnd"/>
    </w:p>
    <w:p w14:paraId="2F0D1F83" w14:textId="77777777" w:rsidR="00AD31F5" w:rsidRDefault="00AD31F5" w:rsidP="00AD31F5">
      <w:pPr>
        <w:pStyle w:val="HTMLPreformatted"/>
      </w:pPr>
      <w:proofErr w:type="spellStart"/>
      <w:r>
        <w:t>CopyEdit</w:t>
      </w:r>
      <w:proofErr w:type="spellEnd"/>
    </w:p>
    <w:p w14:paraId="257EBA29" w14:textId="77777777" w:rsidR="00AD31F5" w:rsidRDefault="00AD31F5" w:rsidP="00AD31F5">
      <w:pPr>
        <w:pStyle w:val="HTMLPreformatted"/>
        <w:rPr>
          <w:rStyle w:val="HTMLCode"/>
        </w:rPr>
      </w:pPr>
      <w:r>
        <w:rPr>
          <w:rStyle w:val="HTMLCode"/>
        </w:rPr>
        <w:t xml:space="preserve">TYPE </w:t>
      </w:r>
      <w:proofErr w:type="spellStart"/>
      <w:r>
        <w:rPr>
          <w:rStyle w:val="HTMLCode"/>
        </w:rPr>
        <w:t>array_name</w:t>
      </w:r>
      <w:proofErr w:type="spellEnd"/>
      <w:r>
        <w:rPr>
          <w:rStyle w:val="HTMLCode"/>
        </w:rPr>
        <w:t xml:space="preserve"> IS TABLE OF &lt;</w:t>
      </w:r>
      <w:proofErr w:type="spellStart"/>
      <w:r>
        <w:rPr>
          <w:rStyle w:val="HTMLCode"/>
        </w:rPr>
        <w:t>numeric_datatype</w:t>
      </w:r>
      <w:proofErr w:type="spellEnd"/>
      <w:r>
        <w:rPr>
          <w:rStyle w:val="HTMLCode"/>
        </w:rPr>
        <w:t>&gt; INDEX BY PLS_INTEGER;</w:t>
      </w:r>
    </w:p>
    <w:p w14:paraId="09B87B02" w14:textId="77777777" w:rsidR="00AD31F5" w:rsidRDefault="00AD31F5" w:rsidP="00AD31F5">
      <w:pPr>
        <w:pStyle w:val="NormalWeb"/>
        <w:numPr>
          <w:ilvl w:val="0"/>
          <w:numId w:val="34"/>
        </w:numPr>
      </w:pPr>
      <w:r>
        <w:rPr>
          <w:rStyle w:val="HTMLCode"/>
        </w:rPr>
        <w:t>NUMBER</w:t>
      </w:r>
      <w:r>
        <w:t xml:space="preserve"> → General numeric type (can be integer or decimal)</w:t>
      </w:r>
    </w:p>
    <w:p w14:paraId="0553B37A" w14:textId="77777777" w:rsidR="00AD31F5" w:rsidRDefault="00AD31F5" w:rsidP="00AD31F5">
      <w:pPr>
        <w:pStyle w:val="NormalWeb"/>
        <w:numPr>
          <w:ilvl w:val="0"/>
          <w:numId w:val="34"/>
        </w:numPr>
      </w:pPr>
      <w:r>
        <w:rPr>
          <w:rStyle w:val="HTMLCode"/>
        </w:rPr>
        <w:t>PLS_INTEGER</w:t>
      </w:r>
      <w:r>
        <w:t xml:space="preserve"> → Optimized integer type for PL/SQL (faster in memory)</w:t>
      </w:r>
    </w:p>
    <w:p w14:paraId="77190830" w14:textId="77777777" w:rsidR="00AD31F5" w:rsidRDefault="0095210F" w:rsidP="00AD31F5">
      <w:r>
        <w:pict w14:anchorId="29D13D24">
          <v:rect id="_x0000_i1065" style="width:0;height:1.5pt" o:hralign="center" o:hrstd="t" o:hr="t" fillcolor="#a0a0a0" stroked="f"/>
        </w:pict>
      </w:r>
    </w:p>
    <w:p w14:paraId="165C1479" w14:textId="77777777" w:rsidR="00AD31F5" w:rsidRDefault="00AD31F5" w:rsidP="00AD31F5">
      <w:pPr>
        <w:pStyle w:val="Heading3"/>
      </w:pPr>
      <w:r>
        <w:rPr>
          <w:rFonts w:ascii="Segoe UI Emoji" w:hAnsi="Segoe UI Emoji" w:cs="Segoe UI Emoji"/>
        </w:rPr>
        <w:t>🔹</w:t>
      </w:r>
      <w:r>
        <w:t xml:space="preserve"> Example 1: Storing Marks (Using NUMBER)</w:t>
      </w:r>
    </w:p>
    <w:p w14:paraId="658A2352" w14:textId="77777777" w:rsidR="00AD31F5" w:rsidRDefault="00AD31F5" w:rsidP="00AD31F5">
      <w:pPr>
        <w:pStyle w:val="HTMLPreformatted"/>
      </w:pPr>
      <w:proofErr w:type="spellStart"/>
      <w:r>
        <w:t>plsql</w:t>
      </w:r>
      <w:proofErr w:type="spellEnd"/>
    </w:p>
    <w:p w14:paraId="7F79F7EC" w14:textId="77777777" w:rsidR="00AD31F5" w:rsidRDefault="00AD31F5" w:rsidP="00AD31F5">
      <w:pPr>
        <w:pStyle w:val="HTMLPreformatted"/>
      </w:pPr>
      <w:proofErr w:type="spellStart"/>
      <w:r>
        <w:t>CopyEdit</w:t>
      </w:r>
      <w:proofErr w:type="spellEnd"/>
    </w:p>
    <w:p w14:paraId="05291199" w14:textId="77777777" w:rsidR="00AD31F5" w:rsidRDefault="00AD31F5" w:rsidP="00AD31F5">
      <w:pPr>
        <w:pStyle w:val="HTMLPreformatted"/>
        <w:rPr>
          <w:rStyle w:val="HTMLCode"/>
        </w:rPr>
      </w:pPr>
      <w:r>
        <w:rPr>
          <w:rStyle w:val="HTMLCode"/>
        </w:rPr>
        <w:lastRenderedPageBreak/>
        <w:t>DECLARE</w:t>
      </w:r>
    </w:p>
    <w:p w14:paraId="1394CD9C" w14:textId="77777777" w:rsidR="00AD31F5" w:rsidRDefault="00AD31F5" w:rsidP="00AD31F5">
      <w:pPr>
        <w:pStyle w:val="HTMLPreformatted"/>
        <w:rPr>
          <w:rStyle w:val="HTMLCode"/>
        </w:rPr>
      </w:pPr>
      <w:r>
        <w:rPr>
          <w:rStyle w:val="HTMLCode"/>
        </w:rPr>
        <w:t xml:space="preserve">  TYPE </w:t>
      </w:r>
      <w:proofErr w:type="spellStart"/>
      <w:r>
        <w:rPr>
          <w:rStyle w:val="HTMLCode"/>
        </w:rPr>
        <w:t>marks_table</w:t>
      </w:r>
      <w:proofErr w:type="spellEnd"/>
      <w:r>
        <w:rPr>
          <w:rStyle w:val="HTMLCode"/>
        </w:rPr>
        <w:t xml:space="preserve"> IS TABLE OF NUMBER INDEX BY PLS_INTEGER;</w:t>
      </w:r>
    </w:p>
    <w:p w14:paraId="4EA0A7E5" w14:textId="77777777" w:rsidR="00AD31F5" w:rsidRDefault="00AD31F5" w:rsidP="00AD31F5">
      <w:pPr>
        <w:pStyle w:val="HTMLPreformatted"/>
        <w:rPr>
          <w:rStyle w:val="HTMLCode"/>
        </w:rPr>
      </w:pPr>
      <w:r>
        <w:rPr>
          <w:rStyle w:val="HTMLCode"/>
        </w:rPr>
        <w:t xml:space="preserve">  </w:t>
      </w:r>
      <w:proofErr w:type="spellStart"/>
      <w:r>
        <w:rPr>
          <w:rStyle w:val="HTMLCode"/>
        </w:rPr>
        <w:t>student_marks</w:t>
      </w:r>
      <w:proofErr w:type="spellEnd"/>
      <w:r>
        <w:rPr>
          <w:rStyle w:val="HTMLCode"/>
        </w:rPr>
        <w:t xml:space="preserve"> </w:t>
      </w:r>
      <w:proofErr w:type="spellStart"/>
      <w:r>
        <w:rPr>
          <w:rStyle w:val="HTMLCode"/>
        </w:rPr>
        <w:t>marks_table</w:t>
      </w:r>
      <w:proofErr w:type="spellEnd"/>
      <w:r>
        <w:rPr>
          <w:rStyle w:val="HTMLCode"/>
        </w:rPr>
        <w:t>;</w:t>
      </w:r>
    </w:p>
    <w:p w14:paraId="0455EE50" w14:textId="77777777" w:rsidR="00AD31F5" w:rsidRDefault="00AD31F5" w:rsidP="00AD31F5">
      <w:pPr>
        <w:pStyle w:val="HTMLPreformatted"/>
        <w:rPr>
          <w:rStyle w:val="HTMLCode"/>
        </w:rPr>
      </w:pPr>
      <w:r>
        <w:rPr>
          <w:rStyle w:val="HTMLCode"/>
        </w:rPr>
        <w:t>BEGIN</w:t>
      </w:r>
    </w:p>
    <w:p w14:paraId="6FA418AD" w14:textId="77777777" w:rsidR="00AD31F5" w:rsidRDefault="00AD31F5" w:rsidP="00AD31F5">
      <w:pPr>
        <w:pStyle w:val="HTMLPreformatted"/>
        <w:rPr>
          <w:rStyle w:val="HTMLCode"/>
        </w:rPr>
      </w:pPr>
      <w:r>
        <w:rPr>
          <w:rStyle w:val="HTMLCode"/>
        </w:rPr>
        <w:t xml:space="preserve">  </w:t>
      </w:r>
      <w:proofErr w:type="spellStart"/>
      <w:r>
        <w:rPr>
          <w:rStyle w:val="HTMLCode"/>
        </w:rPr>
        <w:t>student_</w:t>
      </w:r>
      <w:proofErr w:type="gramStart"/>
      <w:r>
        <w:rPr>
          <w:rStyle w:val="HTMLCode"/>
        </w:rPr>
        <w:t>marks</w:t>
      </w:r>
      <w:proofErr w:type="spellEnd"/>
      <w:r>
        <w:rPr>
          <w:rStyle w:val="HTMLCode"/>
        </w:rPr>
        <w:t>(</w:t>
      </w:r>
      <w:proofErr w:type="gramEnd"/>
      <w:r>
        <w:rPr>
          <w:rStyle w:val="HTMLCode"/>
        </w:rPr>
        <w:t>101) := 85;</w:t>
      </w:r>
    </w:p>
    <w:p w14:paraId="055385BC" w14:textId="77777777" w:rsidR="00AD31F5" w:rsidRDefault="00AD31F5" w:rsidP="00AD31F5">
      <w:pPr>
        <w:pStyle w:val="HTMLPreformatted"/>
        <w:rPr>
          <w:rStyle w:val="HTMLCode"/>
        </w:rPr>
      </w:pPr>
      <w:r>
        <w:rPr>
          <w:rStyle w:val="HTMLCode"/>
        </w:rPr>
        <w:t xml:space="preserve">  </w:t>
      </w:r>
      <w:proofErr w:type="spellStart"/>
      <w:r>
        <w:rPr>
          <w:rStyle w:val="HTMLCode"/>
        </w:rPr>
        <w:t>student_</w:t>
      </w:r>
      <w:proofErr w:type="gramStart"/>
      <w:r>
        <w:rPr>
          <w:rStyle w:val="HTMLCode"/>
        </w:rPr>
        <w:t>marks</w:t>
      </w:r>
      <w:proofErr w:type="spellEnd"/>
      <w:r>
        <w:rPr>
          <w:rStyle w:val="HTMLCode"/>
        </w:rPr>
        <w:t>(</w:t>
      </w:r>
      <w:proofErr w:type="gramEnd"/>
      <w:r>
        <w:rPr>
          <w:rStyle w:val="HTMLCode"/>
        </w:rPr>
        <w:t>102) := 92;</w:t>
      </w:r>
    </w:p>
    <w:p w14:paraId="703E2B86" w14:textId="77777777" w:rsidR="00AD31F5" w:rsidRDefault="00AD31F5" w:rsidP="00AD31F5">
      <w:pPr>
        <w:pStyle w:val="HTMLPreformatted"/>
        <w:rPr>
          <w:rStyle w:val="HTMLCode"/>
        </w:rPr>
      </w:pPr>
      <w:r>
        <w:rPr>
          <w:rStyle w:val="HTMLCode"/>
        </w:rPr>
        <w:t xml:space="preserve">  </w:t>
      </w:r>
      <w:proofErr w:type="spellStart"/>
      <w:r>
        <w:rPr>
          <w:rStyle w:val="HTMLCode"/>
        </w:rPr>
        <w:t>student_</w:t>
      </w:r>
      <w:proofErr w:type="gramStart"/>
      <w:r>
        <w:rPr>
          <w:rStyle w:val="HTMLCode"/>
        </w:rPr>
        <w:t>marks</w:t>
      </w:r>
      <w:proofErr w:type="spellEnd"/>
      <w:r>
        <w:rPr>
          <w:rStyle w:val="HTMLCode"/>
        </w:rPr>
        <w:t>(</w:t>
      </w:r>
      <w:proofErr w:type="gramEnd"/>
      <w:r>
        <w:rPr>
          <w:rStyle w:val="HTMLCode"/>
        </w:rPr>
        <w:t>103) := 77;</w:t>
      </w:r>
    </w:p>
    <w:p w14:paraId="1C18B6A8" w14:textId="77777777" w:rsidR="00AD31F5" w:rsidRDefault="00AD31F5" w:rsidP="00AD31F5">
      <w:pPr>
        <w:pStyle w:val="HTMLPreformatted"/>
        <w:rPr>
          <w:rStyle w:val="HTMLCode"/>
        </w:rPr>
      </w:pPr>
    </w:p>
    <w:p w14:paraId="7B2411FC" w14:textId="77777777" w:rsidR="00AD31F5" w:rsidRDefault="00AD31F5" w:rsidP="00AD31F5">
      <w:pPr>
        <w:pStyle w:val="HTMLPreformatted"/>
        <w:rPr>
          <w:rStyle w:val="HTMLCode"/>
        </w:rPr>
      </w:pPr>
      <w:r>
        <w:rPr>
          <w:rStyle w:val="HTMLCode"/>
        </w:rPr>
        <w:t xml:space="preserve">  DBMS_OUTPUT.PUT_</w:t>
      </w:r>
      <w:proofErr w:type="gramStart"/>
      <w:r>
        <w:rPr>
          <w:rStyle w:val="HTMLCode"/>
        </w:rPr>
        <w:t>LINE(</w:t>
      </w:r>
      <w:proofErr w:type="gramEnd"/>
      <w:r>
        <w:rPr>
          <w:rStyle w:val="HTMLCode"/>
        </w:rPr>
        <w:t xml:space="preserve">'Student 102 Score: ' || </w:t>
      </w:r>
      <w:proofErr w:type="spellStart"/>
      <w:r>
        <w:rPr>
          <w:rStyle w:val="HTMLCode"/>
        </w:rPr>
        <w:t>student_marks</w:t>
      </w:r>
      <w:proofErr w:type="spellEnd"/>
      <w:r>
        <w:rPr>
          <w:rStyle w:val="HTMLCode"/>
        </w:rPr>
        <w:t>(102));</w:t>
      </w:r>
    </w:p>
    <w:p w14:paraId="31D2F146" w14:textId="77777777" w:rsidR="00AD31F5" w:rsidRDefault="00AD31F5" w:rsidP="00AD31F5">
      <w:pPr>
        <w:pStyle w:val="HTMLPreformatted"/>
        <w:rPr>
          <w:rStyle w:val="HTMLCode"/>
        </w:rPr>
      </w:pPr>
      <w:r>
        <w:rPr>
          <w:rStyle w:val="HTMLCode"/>
        </w:rPr>
        <w:t>END;</w:t>
      </w:r>
    </w:p>
    <w:p w14:paraId="047EE6AC" w14:textId="77777777" w:rsidR="00AD31F5" w:rsidRDefault="00AD31F5" w:rsidP="00AD31F5">
      <w:pPr>
        <w:pStyle w:val="NormalWeb"/>
      </w:pPr>
      <w:r>
        <w:rPr>
          <w:rFonts w:ascii="Segoe UI Emoji" w:hAnsi="Segoe UI Emoji" w:cs="Segoe UI Emoji"/>
        </w:rPr>
        <w:t>🟢</w:t>
      </w:r>
      <w:r>
        <w:t xml:space="preserve"> Output:</w:t>
      </w:r>
    </w:p>
    <w:p w14:paraId="1363F89A" w14:textId="77777777" w:rsidR="00AD31F5" w:rsidRDefault="00AD31F5" w:rsidP="00AD31F5">
      <w:pPr>
        <w:pStyle w:val="HTMLPreformatted"/>
      </w:pPr>
      <w:proofErr w:type="spellStart"/>
      <w:r>
        <w:t>yaml</w:t>
      </w:r>
      <w:proofErr w:type="spellEnd"/>
    </w:p>
    <w:p w14:paraId="7D44F48C" w14:textId="77777777" w:rsidR="00AD31F5" w:rsidRDefault="00AD31F5" w:rsidP="00AD31F5">
      <w:pPr>
        <w:pStyle w:val="HTMLPreformatted"/>
      </w:pPr>
      <w:proofErr w:type="spellStart"/>
      <w:r>
        <w:t>CopyEdit</w:t>
      </w:r>
      <w:proofErr w:type="spellEnd"/>
    </w:p>
    <w:p w14:paraId="59669F6F" w14:textId="77777777" w:rsidR="00AD31F5" w:rsidRDefault="00AD31F5" w:rsidP="00AD31F5">
      <w:pPr>
        <w:pStyle w:val="HTMLPreformatted"/>
        <w:rPr>
          <w:rStyle w:val="HTMLCode"/>
        </w:rPr>
      </w:pPr>
      <w:r>
        <w:rPr>
          <w:rStyle w:val="hljs-attr"/>
          <w:rFonts w:eastAsiaTheme="majorEastAsia"/>
        </w:rPr>
        <w:t xml:space="preserve">Student 102 </w:t>
      </w:r>
      <w:proofErr w:type="gramStart"/>
      <w:r>
        <w:rPr>
          <w:rStyle w:val="hljs-attr"/>
          <w:rFonts w:eastAsiaTheme="majorEastAsia"/>
        </w:rPr>
        <w:t>Score</w:t>
      </w:r>
      <w:proofErr w:type="gramEnd"/>
      <w:r>
        <w:rPr>
          <w:rStyle w:val="hljs-attr"/>
          <w:rFonts w:eastAsiaTheme="majorEastAsia"/>
        </w:rPr>
        <w:t>:</w:t>
      </w:r>
      <w:r>
        <w:rPr>
          <w:rStyle w:val="HTMLCode"/>
        </w:rPr>
        <w:t xml:space="preserve"> </w:t>
      </w:r>
      <w:r>
        <w:rPr>
          <w:rStyle w:val="hljs-number"/>
        </w:rPr>
        <w:t>92</w:t>
      </w:r>
    </w:p>
    <w:p w14:paraId="50FF59D6" w14:textId="77777777" w:rsidR="00AD31F5" w:rsidRDefault="0095210F" w:rsidP="00AD31F5">
      <w:r>
        <w:pict w14:anchorId="5B234E24">
          <v:rect id="_x0000_i1066" style="width:0;height:1.5pt" o:hralign="center" o:hrstd="t" o:hr="t" fillcolor="#a0a0a0" stroked="f"/>
        </w:pict>
      </w:r>
    </w:p>
    <w:p w14:paraId="6F2651E3" w14:textId="77777777" w:rsidR="00AD31F5" w:rsidRDefault="00AD31F5" w:rsidP="00AD31F5">
      <w:pPr>
        <w:pStyle w:val="Heading3"/>
      </w:pPr>
      <w:r>
        <w:rPr>
          <w:rFonts w:ascii="Segoe UI Emoji" w:hAnsi="Segoe UI Emoji" w:cs="Segoe UI Emoji"/>
        </w:rPr>
        <w:t>🔹</w:t>
      </w:r>
      <w:r>
        <w:t xml:space="preserve"> Example 2: Using </w:t>
      </w:r>
      <w:r>
        <w:rPr>
          <w:rStyle w:val="HTMLCode"/>
          <w:rFonts w:eastAsiaTheme="majorEastAsia"/>
        </w:rPr>
        <w:t>PLS_INTEGER</w:t>
      </w:r>
      <w:r>
        <w:t xml:space="preserve"> for Better Performance</w:t>
      </w:r>
    </w:p>
    <w:p w14:paraId="2C2067EE" w14:textId="77777777" w:rsidR="00AD31F5" w:rsidRDefault="00AD31F5" w:rsidP="00AD31F5">
      <w:pPr>
        <w:pStyle w:val="HTMLPreformatted"/>
      </w:pPr>
      <w:proofErr w:type="spellStart"/>
      <w:r>
        <w:t>plsql</w:t>
      </w:r>
      <w:proofErr w:type="spellEnd"/>
    </w:p>
    <w:p w14:paraId="723FCFAD" w14:textId="77777777" w:rsidR="00AD31F5" w:rsidRDefault="00AD31F5" w:rsidP="00AD31F5">
      <w:pPr>
        <w:pStyle w:val="HTMLPreformatted"/>
      </w:pPr>
      <w:proofErr w:type="spellStart"/>
      <w:r>
        <w:t>CopyEdit</w:t>
      </w:r>
      <w:proofErr w:type="spellEnd"/>
    </w:p>
    <w:p w14:paraId="150F2539" w14:textId="77777777" w:rsidR="00AD31F5" w:rsidRDefault="00AD31F5" w:rsidP="00AD31F5">
      <w:pPr>
        <w:pStyle w:val="HTMLPreformatted"/>
        <w:rPr>
          <w:rStyle w:val="HTMLCode"/>
        </w:rPr>
      </w:pPr>
      <w:r>
        <w:rPr>
          <w:rStyle w:val="HTMLCode"/>
        </w:rPr>
        <w:t>DECLARE</w:t>
      </w:r>
    </w:p>
    <w:p w14:paraId="0113BB7A" w14:textId="77777777" w:rsidR="00AD31F5" w:rsidRDefault="00AD31F5" w:rsidP="00AD31F5">
      <w:pPr>
        <w:pStyle w:val="HTMLPreformatted"/>
        <w:rPr>
          <w:rStyle w:val="HTMLCode"/>
        </w:rPr>
      </w:pPr>
      <w:r>
        <w:rPr>
          <w:rStyle w:val="HTMLCode"/>
        </w:rPr>
        <w:t xml:space="preserve">  TYPE </w:t>
      </w:r>
      <w:proofErr w:type="spellStart"/>
      <w:r>
        <w:rPr>
          <w:rStyle w:val="HTMLCode"/>
        </w:rPr>
        <w:t>int_array</w:t>
      </w:r>
      <w:proofErr w:type="spellEnd"/>
      <w:r>
        <w:rPr>
          <w:rStyle w:val="HTMLCode"/>
        </w:rPr>
        <w:t xml:space="preserve"> IS TABLE OF PLS_INTEGER INDEX BY PLS_INTEGER;</w:t>
      </w:r>
    </w:p>
    <w:p w14:paraId="6D0BDA89" w14:textId="77777777" w:rsidR="00AD31F5" w:rsidRDefault="00AD31F5" w:rsidP="00AD31F5">
      <w:pPr>
        <w:pStyle w:val="HTMLPreformatted"/>
        <w:rPr>
          <w:rStyle w:val="HTMLCode"/>
        </w:rPr>
      </w:pPr>
      <w:r>
        <w:rPr>
          <w:rStyle w:val="HTMLCode"/>
        </w:rPr>
        <w:t xml:space="preserve">  </w:t>
      </w:r>
      <w:proofErr w:type="spellStart"/>
      <w:r>
        <w:rPr>
          <w:rStyle w:val="HTMLCode"/>
        </w:rPr>
        <w:t>values_array</w:t>
      </w:r>
      <w:proofErr w:type="spellEnd"/>
      <w:r>
        <w:rPr>
          <w:rStyle w:val="HTMLCode"/>
        </w:rPr>
        <w:t xml:space="preserve"> </w:t>
      </w:r>
      <w:proofErr w:type="spellStart"/>
      <w:r>
        <w:rPr>
          <w:rStyle w:val="HTMLCode"/>
        </w:rPr>
        <w:t>int_array</w:t>
      </w:r>
      <w:proofErr w:type="spellEnd"/>
      <w:r>
        <w:rPr>
          <w:rStyle w:val="HTMLCode"/>
        </w:rPr>
        <w:t>;</w:t>
      </w:r>
    </w:p>
    <w:p w14:paraId="7ACBA1D8" w14:textId="77777777" w:rsidR="00AD31F5" w:rsidRDefault="00AD31F5" w:rsidP="00AD31F5">
      <w:pPr>
        <w:pStyle w:val="HTMLPreformatted"/>
        <w:rPr>
          <w:rStyle w:val="HTMLCode"/>
        </w:rPr>
      </w:pPr>
      <w:r>
        <w:rPr>
          <w:rStyle w:val="HTMLCode"/>
        </w:rPr>
        <w:t>BEGIN</w:t>
      </w:r>
    </w:p>
    <w:p w14:paraId="710CCC62" w14:textId="77777777" w:rsidR="00AD31F5" w:rsidRDefault="00AD31F5" w:rsidP="00AD31F5">
      <w:pPr>
        <w:pStyle w:val="HTMLPreformatted"/>
        <w:rPr>
          <w:rStyle w:val="HTMLCode"/>
        </w:rPr>
      </w:pPr>
      <w:r>
        <w:rPr>
          <w:rStyle w:val="HTMLCode"/>
        </w:rPr>
        <w:t xml:space="preserve">  </w:t>
      </w:r>
      <w:proofErr w:type="spellStart"/>
      <w:r>
        <w:rPr>
          <w:rStyle w:val="HTMLCode"/>
        </w:rPr>
        <w:t>values_</w:t>
      </w:r>
      <w:proofErr w:type="gramStart"/>
      <w:r>
        <w:rPr>
          <w:rStyle w:val="HTMLCode"/>
        </w:rPr>
        <w:t>array</w:t>
      </w:r>
      <w:proofErr w:type="spellEnd"/>
      <w:r>
        <w:rPr>
          <w:rStyle w:val="HTMLCode"/>
        </w:rPr>
        <w:t>(</w:t>
      </w:r>
      <w:proofErr w:type="gramEnd"/>
      <w:r>
        <w:rPr>
          <w:rStyle w:val="HTMLCode"/>
        </w:rPr>
        <w:t>1) := 10;</w:t>
      </w:r>
    </w:p>
    <w:p w14:paraId="1309C19E" w14:textId="77777777" w:rsidR="00AD31F5" w:rsidRDefault="00AD31F5" w:rsidP="00AD31F5">
      <w:pPr>
        <w:pStyle w:val="HTMLPreformatted"/>
        <w:rPr>
          <w:rStyle w:val="HTMLCode"/>
        </w:rPr>
      </w:pPr>
      <w:r>
        <w:rPr>
          <w:rStyle w:val="HTMLCode"/>
        </w:rPr>
        <w:t xml:space="preserve">  </w:t>
      </w:r>
      <w:proofErr w:type="spellStart"/>
      <w:r>
        <w:rPr>
          <w:rStyle w:val="HTMLCode"/>
        </w:rPr>
        <w:t>values_</w:t>
      </w:r>
      <w:proofErr w:type="gramStart"/>
      <w:r>
        <w:rPr>
          <w:rStyle w:val="HTMLCode"/>
        </w:rPr>
        <w:t>array</w:t>
      </w:r>
      <w:proofErr w:type="spellEnd"/>
      <w:r>
        <w:rPr>
          <w:rStyle w:val="HTMLCode"/>
        </w:rPr>
        <w:t>(</w:t>
      </w:r>
      <w:proofErr w:type="gramEnd"/>
      <w:r>
        <w:rPr>
          <w:rStyle w:val="HTMLCode"/>
        </w:rPr>
        <w:t>2) := 20;</w:t>
      </w:r>
    </w:p>
    <w:p w14:paraId="7855812B" w14:textId="77777777" w:rsidR="00AD31F5" w:rsidRDefault="00AD31F5" w:rsidP="00AD31F5">
      <w:pPr>
        <w:pStyle w:val="HTMLPreformatted"/>
        <w:rPr>
          <w:rStyle w:val="HTMLCode"/>
        </w:rPr>
      </w:pPr>
      <w:r>
        <w:rPr>
          <w:rStyle w:val="HTMLCode"/>
        </w:rPr>
        <w:t xml:space="preserve">  </w:t>
      </w:r>
      <w:proofErr w:type="spellStart"/>
      <w:r>
        <w:rPr>
          <w:rStyle w:val="HTMLCode"/>
        </w:rPr>
        <w:t>values_</w:t>
      </w:r>
      <w:proofErr w:type="gramStart"/>
      <w:r>
        <w:rPr>
          <w:rStyle w:val="HTMLCode"/>
        </w:rPr>
        <w:t>array</w:t>
      </w:r>
      <w:proofErr w:type="spellEnd"/>
      <w:r>
        <w:rPr>
          <w:rStyle w:val="HTMLCode"/>
        </w:rPr>
        <w:t>(</w:t>
      </w:r>
      <w:proofErr w:type="gramEnd"/>
      <w:r>
        <w:rPr>
          <w:rStyle w:val="HTMLCode"/>
        </w:rPr>
        <w:t>5) := 100;</w:t>
      </w:r>
    </w:p>
    <w:p w14:paraId="0349465C" w14:textId="77777777" w:rsidR="00AD31F5" w:rsidRDefault="00AD31F5" w:rsidP="00AD31F5">
      <w:pPr>
        <w:pStyle w:val="HTMLPreformatted"/>
        <w:rPr>
          <w:rStyle w:val="HTMLCode"/>
        </w:rPr>
      </w:pPr>
    </w:p>
    <w:p w14:paraId="2D1CF517" w14:textId="77777777" w:rsidR="00AD31F5" w:rsidRDefault="00AD31F5" w:rsidP="00AD31F5">
      <w:pPr>
        <w:pStyle w:val="HTMLPreformatted"/>
        <w:rPr>
          <w:rStyle w:val="HTMLCode"/>
        </w:rPr>
      </w:pPr>
      <w:r>
        <w:rPr>
          <w:rStyle w:val="HTMLCode"/>
        </w:rPr>
        <w:t xml:space="preserve">  DBMS_OUTPUT.PUT_</w:t>
      </w:r>
      <w:proofErr w:type="gramStart"/>
      <w:r>
        <w:rPr>
          <w:rStyle w:val="HTMLCode"/>
        </w:rPr>
        <w:t>LINE(</w:t>
      </w:r>
      <w:proofErr w:type="gramEnd"/>
      <w:r>
        <w:rPr>
          <w:rStyle w:val="HTMLCode"/>
        </w:rPr>
        <w:t xml:space="preserve">'Value at index 5: ' || </w:t>
      </w:r>
      <w:proofErr w:type="spellStart"/>
      <w:r>
        <w:rPr>
          <w:rStyle w:val="HTMLCode"/>
        </w:rPr>
        <w:t>values_array</w:t>
      </w:r>
      <w:proofErr w:type="spellEnd"/>
      <w:r>
        <w:rPr>
          <w:rStyle w:val="HTMLCode"/>
        </w:rPr>
        <w:t>(5));</w:t>
      </w:r>
    </w:p>
    <w:p w14:paraId="4AF339A4" w14:textId="77777777" w:rsidR="00AD31F5" w:rsidRDefault="00AD31F5" w:rsidP="00AD31F5">
      <w:pPr>
        <w:pStyle w:val="HTMLPreformatted"/>
        <w:rPr>
          <w:rStyle w:val="HTMLCode"/>
        </w:rPr>
      </w:pPr>
      <w:r>
        <w:rPr>
          <w:rStyle w:val="HTMLCode"/>
        </w:rPr>
        <w:t>END;</w:t>
      </w:r>
    </w:p>
    <w:p w14:paraId="6FF72197" w14:textId="77777777" w:rsidR="00AD31F5" w:rsidRDefault="0095210F" w:rsidP="00AD31F5">
      <w:r>
        <w:pict w14:anchorId="7479A087">
          <v:rect id="_x0000_i1067" style="width:0;height:1.5pt" o:hralign="center" o:hrstd="t" o:hr="t" fillcolor="#a0a0a0" stroked="f"/>
        </w:pict>
      </w:r>
    </w:p>
    <w:p w14:paraId="76D095F6" w14:textId="77777777" w:rsidR="00AD31F5" w:rsidRDefault="00AD31F5" w:rsidP="00AD31F5">
      <w:pPr>
        <w:pStyle w:val="Heading2"/>
      </w:pPr>
      <w:r>
        <w:rPr>
          <w:rFonts w:ascii="Segoe UI Emoji" w:hAnsi="Segoe UI Emoji" w:cs="Segoe UI Emoji"/>
        </w:rPr>
        <w:t>⚡</w:t>
      </w:r>
      <w:r>
        <w:t xml:space="preserve"> PLS_INTEGER vs. NUMBER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1"/>
        <w:gridCol w:w="2223"/>
        <w:gridCol w:w="2165"/>
      </w:tblGrid>
      <w:tr w:rsidR="00AD31F5" w14:paraId="6755402F" w14:textId="77777777" w:rsidTr="00AD31F5">
        <w:trPr>
          <w:tblHeader/>
          <w:tblCellSpacing w:w="15" w:type="dxa"/>
        </w:trPr>
        <w:tc>
          <w:tcPr>
            <w:tcW w:w="0" w:type="auto"/>
            <w:vAlign w:val="center"/>
            <w:hideMark/>
          </w:tcPr>
          <w:p w14:paraId="3B16052A" w14:textId="77777777" w:rsidR="00AD31F5" w:rsidRDefault="00AD31F5">
            <w:pPr>
              <w:jc w:val="center"/>
              <w:rPr>
                <w:b/>
                <w:bCs/>
              </w:rPr>
            </w:pPr>
            <w:r>
              <w:rPr>
                <w:b/>
                <w:bCs/>
              </w:rPr>
              <w:t>Feature</w:t>
            </w:r>
          </w:p>
        </w:tc>
        <w:tc>
          <w:tcPr>
            <w:tcW w:w="0" w:type="auto"/>
            <w:vAlign w:val="center"/>
            <w:hideMark/>
          </w:tcPr>
          <w:p w14:paraId="56D0ED67" w14:textId="77777777" w:rsidR="00AD31F5" w:rsidRDefault="00AD31F5">
            <w:pPr>
              <w:jc w:val="center"/>
              <w:rPr>
                <w:b/>
                <w:bCs/>
              </w:rPr>
            </w:pPr>
            <w:r>
              <w:rPr>
                <w:rStyle w:val="HTMLCode"/>
                <w:rFonts w:eastAsiaTheme="minorEastAsia"/>
                <w:b/>
                <w:bCs/>
              </w:rPr>
              <w:t>PLS_INTEGER</w:t>
            </w:r>
          </w:p>
        </w:tc>
        <w:tc>
          <w:tcPr>
            <w:tcW w:w="0" w:type="auto"/>
            <w:vAlign w:val="center"/>
            <w:hideMark/>
          </w:tcPr>
          <w:p w14:paraId="28307DC2" w14:textId="77777777" w:rsidR="00AD31F5" w:rsidRDefault="00AD31F5">
            <w:pPr>
              <w:jc w:val="center"/>
              <w:rPr>
                <w:b/>
                <w:bCs/>
              </w:rPr>
            </w:pPr>
            <w:r>
              <w:rPr>
                <w:rStyle w:val="HTMLCode"/>
                <w:rFonts w:eastAsiaTheme="minorEastAsia"/>
                <w:b/>
                <w:bCs/>
              </w:rPr>
              <w:t>NUMBER</w:t>
            </w:r>
          </w:p>
        </w:tc>
      </w:tr>
      <w:tr w:rsidR="00AD31F5" w14:paraId="6FC54EC4" w14:textId="77777777" w:rsidTr="00AD31F5">
        <w:trPr>
          <w:tblCellSpacing w:w="15" w:type="dxa"/>
        </w:trPr>
        <w:tc>
          <w:tcPr>
            <w:tcW w:w="0" w:type="auto"/>
            <w:vAlign w:val="center"/>
            <w:hideMark/>
          </w:tcPr>
          <w:p w14:paraId="4C8C3A91" w14:textId="77777777" w:rsidR="00AD31F5" w:rsidRDefault="00AD31F5">
            <w:r>
              <w:t>Type</w:t>
            </w:r>
          </w:p>
        </w:tc>
        <w:tc>
          <w:tcPr>
            <w:tcW w:w="0" w:type="auto"/>
            <w:vAlign w:val="center"/>
            <w:hideMark/>
          </w:tcPr>
          <w:p w14:paraId="3AAFB14E" w14:textId="77777777" w:rsidR="00AD31F5" w:rsidRDefault="00AD31F5">
            <w:r>
              <w:t>Whole numbers only</w:t>
            </w:r>
          </w:p>
        </w:tc>
        <w:tc>
          <w:tcPr>
            <w:tcW w:w="0" w:type="auto"/>
            <w:vAlign w:val="center"/>
            <w:hideMark/>
          </w:tcPr>
          <w:p w14:paraId="0131D502" w14:textId="77777777" w:rsidR="00AD31F5" w:rsidRDefault="00AD31F5">
            <w:r>
              <w:t>Supports decimals too</w:t>
            </w:r>
          </w:p>
        </w:tc>
      </w:tr>
      <w:tr w:rsidR="00AD31F5" w14:paraId="62E43469" w14:textId="77777777" w:rsidTr="00AD31F5">
        <w:trPr>
          <w:tblCellSpacing w:w="15" w:type="dxa"/>
        </w:trPr>
        <w:tc>
          <w:tcPr>
            <w:tcW w:w="0" w:type="auto"/>
            <w:vAlign w:val="center"/>
            <w:hideMark/>
          </w:tcPr>
          <w:p w14:paraId="7F6BB960" w14:textId="77777777" w:rsidR="00AD31F5" w:rsidRDefault="00AD31F5">
            <w:r>
              <w:t>Performance</w:t>
            </w:r>
          </w:p>
        </w:tc>
        <w:tc>
          <w:tcPr>
            <w:tcW w:w="0" w:type="auto"/>
            <w:vAlign w:val="center"/>
            <w:hideMark/>
          </w:tcPr>
          <w:p w14:paraId="62B38D23" w14:textId="77777777" w:rsidR="00AD31F5" w:rsidRDefault="00AD31F5">
            <w:r>
              <w:rPr>
                <w:rFonts w:ascii="Segoe UI Emoji" w:hAnsi="Segoe UI Emoji" w:cs="Segoe UI Emoji"/>
              </w:rPr>
              <w:t>✅</w:t>
            </w:r>
            <w:r>
              <w:t xml:space="preserve"> Fast (native)</w:t>
            </w:r>
          </w:p>
        </w:tc>
        <w:tc>
          <w:tcPr>
            <w:tcW w:w="0" w:type="auto"/>
            <w:vAlign w:val="center"/>
            <w:hideMark/>
          </w:tcPr>
          <w:p w14:paraId="1D3A5BE5" w14:textId="77777777" w:rsidR="00AD31F5" w:rsidRDefault="00AD31F5">
            <w:r>
              <w:t>Slower in PL/SQL</w:t>
            </w:r>
          </w:p>
        </w:tc>
      </w:tr>
      <w:tr w:rsidR="00AD31F5" w14:paraId="43E1CE8E" w14:textId="77777777" w:rsidTr="00AD31F5">
        <w:trPr>
          <w:tblCellSpacing w:w="15" w:type="dxa"/>
        </w:trPr>
        <w:tc>
          <w:tcPr>
            <w:tcW w:w="0" w:type="auto"/>
            <w:vAlign w:val="center"/>
            <w:hideMark/>
          </w:tcPr>
          <w:p w14:paraId="67BB8047" w14:textId="77777777" w:rsidR="00AD31F5" w:rsidRDefault="00AD31F5">
            <w:r>
              <w:t>Range</w:t>
            </w:r>
          </w:p>
        </w:tc>
        <w:tc>
          <w:tcPr>
            <w:tcW w:w="0" w:type="auto"/>
            <w:vAlign w:val="center"/>
            <w:hideMark/>
          </w:tcPr>
          <w:p w14:paraId="1F34FF5C" w14:textId="77777777" w:rsidR="00AD31F5" w:rsidRDefault="00AD31F5">
            <w:r>
              <w:t>±2 billion</w:t>
            </w:r>
          </w:p>
        </w:tc>
        <w:tc>
          <w:tcPr>
            <w:tcW w:w="0" w:type="auto"/>
            <w:vAlign w:val="center"/>
            <w:hideMark/>
          </w:tcPr>
          <w:p w14:paraId="4F351E8C" w14:textId="77777777" w:rsidR="00AD31F5" w:rsidRDefault="00AD31F5">
            <w:r>
              <w:t>Much wider</w:t>
            </w:r>
          </w:p>
        </w:tc>
      </w:tr>
      <w:tr w:rsidR="00AD31F5" w14:paraId="321AB09F" w14:textId="77777777" w:rsidTr="00AD31F5">
        <w:trPr>
          <w:tblCellSpacing w:w="15" w:type="dxa"/>
        </w:trPr>
        <w:tc>
          <w:tcPr>
            <w:tcW w:w="0" w:type="auto"/>
            <w:vAlign w:val="center"/>
            <w:hideMark/>
          </w:tcPr>
          <w:p w14:paraId="48BDF46D" w14:textId="77777777" w:rsidR="00AD31F5" w:rsidRDefault="00AD31F5">
            <w:r>
              <w:t>Use For</w:t>
            </w:r>
          </w:p>
        </w:tc>
        <w:tc>
          <w:tcPr>
            <w:tcW w:w="0" w:type="auto"/>
            <w:vAlign w:val="center"/>
            <w:hideMark/>
          </w:tcPr>
          <w:p w14:paraId="3A56E771" w14:textId="77777777" w:rsidR="00AD31F5" w:rsidRDefault="00AD31F5">
            <w:r>
              <w:t>Loop counters, indexes</w:t>
            </w:r>
          </w:p>
        </w:tc>
        <w:tc>
          <w:tcPr>
            <w:tcW w:w="0" w:type="auto"/>
            <w:vAlign w:val="center"/>
            <w:hideMark/>
          </w:tcPr>
          <w:p w14:paraId="32F9BED5" w14:textId="77777777" w:rsidR="00AD31F5" w:rsidRDefault="00AD31F5">
            <w:r>
              <w:t>Prices, salaries, etc.</w:t>
            </w:r>
          </w:p>
        </w:tc>
      </w:tr>
    </w:tbl>
    <w:p w14:paraId="44F682ED" w14:textId="77777777" w:rsidR="00AD31F5" w:rsidRDefault="0095210F" w:rsidP="00AD31F5">
      <w:r>
        <w:pict w14:anchorId="791058FF">
          <v:rect id="_x0000_i1068" style="width:0;height:1.5pt" o:hralign="center" o:hrstd="t" o:hr="t" fillcolor="#a0a0a0" stroked="f"/>
        </w:pict>
      </w:r>
    </w:p>
    <w:p w14:paraId="40099CA8" w14:textId="77777777" w:rsidR="00AD31F5" w:rsidRDefault="00AD31F5" w:rsidP="00AD31F5">
      <w:pPr>
        <w:pStyle w:val="Heading2"/>
      </w:pPr>
      <w:r>
        <w:rPr>
          <w:rFonts w:ascii="Segoe UI Emoji" w:hAnsi="Segoe UI Emoji" w:cs="Segoe UI Emoji"/>
        </w:rPr>
        <w:t>📝</w:t>
      </w:r>
      <w:r>
        <w:t xml:space="preserve"> Summary</w:t>
      </w:r>
    </w:p>
    <w:p w14:paraId="4BCBBBB6" w14:textId="77777777" w:rsidR="00AD31F5" w:rsidRDefault="00AD31F5" w:rsidP="00AD31F5">
      <w:pPr>
        <w:pStyle w:val="NormalWeb"/>
      </w:pPr>
      <w:r>
        <w:t>To store integers in associative arrays: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86"/>
        <w:gridCol w:w="1754"/>
        <w:gridCol w:w="4036"/>
      </w:tblGrid>
      <w:tr w:rsidR="00AD31F5" w14:paraId="381C554C" w14:textId="77777777" w:rsidTr="00AD31F5">
        <w:trPr>
          <w:tblHeader/>
          <w:tblCellSpacing w:w="15" w:type="dxa"/>
        </w:trPr>
        <w:tc>
          <w:tcPr>
            <w:tcW w:w="0" w:type="auto"/>
            <w:vAlign w:val="center"/>
            <w:hideMark/>
          </w:tcPr>
          <w:p w14:paraId="61ED176C" w14:textId="77777777" w:rsidR="00AD31F5" w:rsidRDefault="00AD31F5">
            <w:pPr>
              <w:jc w:val="center"/>
              <w:rPr>
                <w:b/>
                <w:bCs/>
              </w:rPr>
            </w:pPr>
            <w:r>
              <w:rPr>
                <w:b/>
                <w:bCs/>
              </w:rPr>
              <w:lastRenderedPageBreak/>
              <w:t>Use Case</w:t>
            </w:r>
          </w:p>
        </w:tc>
        <w:tc>
          <w:tcPr>
            <w:tcW w:w="0" w:type="auto"/>
            <w:vAlign w:val="center"/>
            <w:hideMark/>
          </w:tcPr>
          <w:p w14:paraId="5FA8700F" w14:textId="77777777" w:rsidR="00AD31F5" w:rsidRDefault="00AD31F5">
            <w:pPr>
              <w:jc w:val="center"/>
              <w:rPr>
                <w:b/>
                <w:bCs/>
              </w:rPr>
            </w:pPr>
            <w:r>
              <w:rPr>
                <w:b/>
                <w:bCs/>
              </w:rPr>
              <w:t>Data Type to Use</w:t>
            </w:r>
          </w:p>
        </w:tc>
        <w:tc>
          <w:tcPr>
            <w:tcW w:w="0" w:type="auto"/>
            <w:vAlign w:val="center"/>
            <w:hideMark/>
          </w:tcPr>
          <w:p w14:paraId="5BDFE9E1" w14:textId="77777777" w:rsidR="00AD31F5" w:rsidRDefault="00AD31F5">
            <w:pPr>
              <w:jc w:val="center"/>
              <w:rPr>
                <w:b/>
                <w:bCs/>
              </w:rPr>
            </w:pPr>
            <w:r>
              <w:rPr>
                <w:b/>
                <w:bCs/>
              </w:rPr>
              <w:t>Example</w:t>
            </w:r>
          </w:p>
        </w:tc>
      </w:tr>
      <w:tr w:rsidR="00AD31F5" w14:paraId="636B56F6" w14:textId="77777777" w:rsidTr="00AD31F5">
        <w:trPr>
          <w:tblCellSpacing w:w="15" w:type="dxa"/>
        </w:trPr>
        <w:tc>
          <w:tcPr>
            <w:tcW w:w="0" w:type="auto"/>
            <w:vAlign w:val="center"/>
            <w:hideMark/>
          </w:tcPr>
          <w:p w14:paraId="3201286A" w14:textId="77777777" w:rsidR="00AD31F5" w:rsidRDefault="00AD31F5">
            <w:r>
              <w:t>Any numeric (int/float)</w:t>
            </w:r>
          </w:p>
        </w:tc>
        <w:tc>
          <w:tcPr>
            <w:tcW w:w="0" w:type="auto"/>
            <w:vAlign w:val="center"/>
            <w:hideMark/>
          </w:tcPr>
          <w:p w14:paraId="7178423F" w14:textId="77777777" w:rsidR="00AD31F5" w:rsidRDefault="00AD31F5">
            <w:r>
              <w:rPr>
                <w:rStyle w:val="HTMLCode"/>
                <w:rFonts w:eastAsiaTheme="minorEastAsia"/>
              </w:rPr>
              <w:t>NUMBER</w:t>
            </w:r>
          </w:p>
        </w:tc>
        <w:tc>
          <w:tcPr>
            <w:tcW w:w="0" w:type="auto"/>
            <w:vAlign w:val="center"/>
            <w:hideMark/>
          </w:tcPr>
          <w:p w14:paraId="2D925FA0" w14:textId="77777777" w:rsidR="00AD31F5" w:rsidRDefault="00AD31F5">
            <w:r>
              <w:rPr>
                <w:rStyle w:val="HTMLCode"/>
                <w:rFonts w:eastAsiaTheme="minorEastAsia"/>
              </w:rPr>
              <w:t>TABLE OF NUMBER INDEX BY ...</w:t>
            </w:r>
          </w:p>
        </w:tc>
      </w:tr>
      <w:tr w:rsidR="00AD31F5" w14:paraId="7D53AF59" w14:textId="77777777" w:rsidTr="00AD31F5">
        <w:trPr>
          <w:tblCellSpacing w:w="15" w:type="dxa"/>
        </w:trPr>
        <w:tc>
          <w:tcPr>
            <w:tcW w:w="0" w:type="auto"/>
            <w:vAlign w:val="center"/>
            <w:hideMark/>
          </w:tcPr>
          <w:p w14:paraId="27F41367" w14:textId="77777777" w:rsidR="00AD31F5" w:rsidRDefault="00AD31F5">
            <w:r>
              <w:t>Fast integer-only ops</w:t>
            </w:r>
          </w:p>
        </w:tc>
        <w:tc>
          <w:tcPr>
            <w:tcW w:w="0" w:type="auto"/>
            <w:vAlign w:val="center"/>
            <w:hideMark/>
          </w:tcPr>
          <w:p w14:paraId="59992FCE" w14:textId="77777777" w:rsidR="00AD31F5" w:rsidRDefault="00AD31F5">
            <w:r>
              <w:rPr>
                <w:rStyle w:val="HTMLCode"/>
                <w:rFonts w:eastAsiaTheme="minorEastAsia"/>
              </w:rPr>
              <w:t>PLS_INTEGER</w:t>
            </w:r>
          </w:p>
        </w:tc>
        <w:tc>
          <w:tcPr>
            <w:tcW w:w="0" w:type="auto"/>
            <w:vAlign w:val="center"/>
            <w:hideMark/>
          </w:tcPr>
          <w:p w14:paraId="64CBE66C" w14:textId="77777777" w:rsidR="00AD31F5" w:rsidRDefault="00AD31F5">
            <w:r>
              <w:rPr>
                <w:rStyle w:val="HTMLCode"/>
                <w:rFonts w:eastAsiaTheme="minorEastAsia"/>
              </w:rPr>
              <w:t>TABLE OF PLS_INTEGER INDEX BY ...</w:t>
            </w:r>
          </w:p>
        </w:tc>
      </w:tr>
    </w:tbl>
    <w:p w14:paraId="6BDD866D" w14:textId="77777777" w:rsidR="00AD31F5" w:rsidRDefault="00AD31F5" w:rsidP="00434BE6"/>
    <w:p w14:paraId="55C8162F" w14:textId="18C6CCD5" w:rsidR="00AD31F5" w:rsidRDefault="00AD31F5" w:rsidP="00434BE6"/>
    <w:p w14:paraId="05D13D83" w14:textId="77777777" w:rsidR="003B0626" w:rsidRDefault="003B0626" w:rsidP="003B0626">
      <w:pPr>
        <w:pStyle w:val="NormalWeb"/>
      </w:pPr>
    </w:p>
    <w:p w14:paraId="473178D2" w14:textId="51D4A4F3" w:rsidR="003B0626" w:rsidRDefault="003B0626" w:rsidP="003B0626">
      <w:pPr>
        <w:pStyle w:val="Heading3"/>
      </w:pPr>
      <w:r>
        <w:rPr>
          <w:rFonts w:ascii="Segoe UI Emoji" w:hAnsi="Segoe UI Emoji" w:cs="Segoe UI Emoji"/>
        </w:rPr>
        <w:t>✅</w:t>
      </w:r>
      <w:r>
        <w:t xml:space="preserve"> Option 2: </w:t>
      </w:r>
      <w:r>
        <w:rPr>
          <w:rStyle w:val="Strong"/>
          <w:b/>
          <w:bCs/>
        </w:rPr>
        <w:t>Use two separate arrays</w:t>
      </w:r>
    </w:p>
    <w:p w14:paraId="4FF4ECE6" w14:textId="77777777" w:rsidR="003B0626" w:rsidRDefault="003B0626" w:rsidP="003B0626">
      <w:pPr>
        <w:pStyle w:val="HTMLPreformatted"/>
      </w:pPr>
      <w:proofErr w:type="spellStart"/>
      <w:r>
        <w:t>plsql</w:t>
      </w:r>
      <w:proofErr w:type="spellEnd"/>
    </w:p>
    <w:p w14:paraId="023120E1" w14:textId="77777777" w:rsidR="003B0626" w:rsidRDefault="003B0626" w:rsidP="003B0626">
      <w:pPr>
        <w:pStyle w:val="HTMLPreformatted"/>
      </w:pPr>
      <w:proofErr w:type="spellStart"/>
      <w:r>
        <w:t>CopyEdit</w:t>
      </w:r>
      <w:proofErr w:type="spellEnd"/>
    </w:p>
    <w:p w14:paraId="31C70BBD" w14:textId="77777777" w:rsidR="003B0626" w:rsidRDefault="003B0626" w:rsidP="003B0626">
      <w:pPr>
        <w:pStyle w:val="HTMLPreformatted"/>
        <w:rPr>
          <w:rStyle w:val="HTMLCode"/>
          <w:rFonts w:eastAsiaTheme="majorEastAsia"/>
        </w:rPr>
      </w:pPr>
      <w:r>
        <w:rPr>
          <w:rStyle w:val="HTMLCode"/>
          <w:rFonts w:eastAsiaTheme="majorEastAsia"/>
        </w:rPr>
        <w:t>DECLARE</w:t>
      </w:r>
    </w:p>
    <w:p w14:paraId="3C1A2DC0" w14:textId="77777777" w:rsidR="003B0626" w:rsidRDefault="003B0626" w:rsidP="003B0626">
      <w:pPr>
        <w:pStyle w:val="HTMLPreformatted"/>
        <w:rPr>
          <w:rStyle w:val="HTMLCode"/>
          <w:rFonts w:eastAsiaTheme="majorEastAsia"/>
        </w:rPr>
      </w:pPr>
      <w:r>
        <w:rPr>
          <w:rStyle w:val="HTMLCode"/>
          <w:rFonts w:eastAsiaTheme="majorEastAsia"/>
        </w:rPr>
        <w:t xml:space="preserve">  TYPE </w:t>
      </w:r>
      <w:proofErr w:type="spellStart"/>
      <w:r>
        <w:rPr>
          <w:rStyle w:val="HTMLCode"/>
          <w:rFonts w:eastAsiaTheme="majorEastAsia"/>
        </w:rPr>
        <w:t>name_table</w:t>
      </w:r>
      <w:proofErr w:type="spellEnd"/>
      <w:r>
        <w:rPr>
          <w:rStyle w:val="HTMLCode"/>
          <w:rFonts w:eastAsiaTheme="majorEastAsia"/>
        </w:rPr>
        <w:t xml:space="preserve"> IS TABLE OF VARCHAR2(100) INDEX BY PLS_INTEGER;</w:t>
      </w:r>
    </w:p>
    <w:p w14:paraId="5359F24B" w14:textId="77777777" w:rsidR="003B0626" w:rsidRDefault="003B0626" w:rsidP="003B0626">
      <w:pPr>
        <w:pStyle w:val="HTMLPreformatted"/>
        <w:rPr>
          <w:rStyle w:val="HTMLCode"/>
          <w:rFonts w:eastAsiaTheme="majorEastAsia"/>
        </w:rPr>
      </w:pPr>
      <w:r>
        <w:rPr>
          <w:rStyle w:val="HTMLCode"/>
          <w:rFonts w:eastAsiaTheme="majorEastAsia"/>
        </w:rPr>
        <w:t xml:space="preserve">  TYPE </w:t>
      </w:r>
      <w:proofErr w:type="spellStart"/>
      <w:r>
        <w:rPr>
          <w:rStyle w:val="HTMLCode"/>
          <w:rFonts w:eastAsiaTheme="majorEastAsia"/>
        </w:rPr>
        <w:t>score_table</w:t>
      </w:r>
      <w:proofErr w:type="spellEnd"/>
      <w:r>
        <w:rPr>
          <w:rStyle w:val="HTMLCode"/>
          <w:rFonts w:eastAsiaTheme="majorEastAsia"/>
        </w:rPr>
        <w:t xml:space="preserve"> IS TABLE OF NUMBER INDEX BY PLS_INTEGER;</w:t>
      </w:r>
    </w:p>
    <w:p w14:paraId="3CB11564" w14:textId="77777777" w:rsidR="003B0626" w:rsidRDefault="003B0626" w:rsidP="003B0626">
      <w:pPr>
        <w:pStyle w:val="HTMLPreformatted"/>
        <w:rPr>
          <w:rStyle w:val="HTMLCode"/>
          <w:rFonts w:eastAsiaTheme="majorEastAsia"/>
        </w:rPr>
      </w:pPr>
    </w:p>
    <w:p w14:paraId="708E779D" w14:textId="77777777" w:rsidR="003B0626" w:rsidRDefault="003B0626" w:rsidP="003B0626">
      <w:pPr>
        <w:pStyle w:val="HTMLPreformatted"/>
        <w:rPr>
          <w:rStyle w:val="HTMLCode"/>
          <w:rFonts w:eastAsiaTheme="majorEastAsia"/>
        </w:rPr>
      </w:pPr>
      <w:r>
        <w:rPr>
          <w:rStyle w:val="HTMLCode"/>
          <w:rFonts w:eastAsiaTheme="majorEastAsia"/>
        </w:rPr>
        <w:t xml:space="preserve">  names </w:t>
      </w:r>
      <w:proofErr w:type="spellStart"/>
      <w:r>
        <w:rPr>
          <w:rStyle w:val="HTMLCode"/>
          <w:rFonts w:eastAsiaTheme="majorEastAsia"/>
        </w:rPr>
        <w:t>name_table</w:t>
      </w:r>
      <w:proofErr w:type="spellEnd"/>
      <w:r>
        <w:rPr>
          <w:rStyle w:val="HTMLCode"/>
          <w:rFonts w:eastAsiaTheme="majorEastAsia"/>
        </w:rPr>
        <w:t>;</w:t>
      </w:r>
    </w:p>
    <w:p w14:paraId="248FBD85" w14:textId="77777777" w:rsidR="003B0626" w:rsidRDefault="003B0626" w:rsidP="003B0626">
      <w:pPr>
        <w:pStyle w:val="HTMLPreformatted"/>
        <w:rPr>
          <w:rStyle w:val="HTMLCode"/>
          <w:rFonts w:eastAsiaTheme="majorEastAsia"/>
        </w:rPr>
      </w:pPr>
      <w:r>
        <w:rPr>
          <w:rStyle w:val="HTMLCode"/>
          <w:rFonts w:eastAsiaTheme="majorEastAsia"/>
        </w:rPr>
        <w:t xml:space="preserve">  scores </w:t>
      </w:r>
      <w:proofErr w:type="spellStart"/>
      <w:r>
        <w:rPr>
          <w:rStyle w:val="HTMLCode"/>
          <w:rFonts w:eastAsiaTheme="majorEastAsia"/>
        </w:rPr>
        <w:t>score_table</w:t>
      </w:r>
      <w:proofErr w:type="spellEnd"/>
      <w:r>
        <w:rPr>
          <w:rStyle w:val="HTMLCode"/>
          <w:rFonts w:eastAsiaTheme="majorEastAsia"/>
        </w:rPr>
        <w:t>;</w:t>
      </w:r>
    </w:p>
    <w:p w14:paraId="396657FB" w14:textId="77777777" w:rsidR="003B0626" w:rsidRDefault="003B0626" w:rsidP="003B0626">
      <w:pPr>
        <w:pStyle w:val="HTMLPreformatted"/>
        <w:rPr>
          <w:rStyle w:val="HTMLCode"/>
          <w:rFonts w:eastAsiaTheme="majorEastAsia"/>
        </w:rPr>
      </w:pPr>
      <w:r>
        <w:rPr>
          <w:rStyle w:val="HTMLCode"/>
          <w:rFonts w:eastAsiaTheme="majorEastAsia"/>
        </w:rPr>
        <w:t>BEGIN</w:t>
      </w:r>
    </w:p>
    <w:p w14:paraId="264A08A9" w14:textId="77777777" w:rsidR="003B0626" w:rsidRDefault="003B0626" w:rsidP="003B0626">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names(</w:t>
      </w:r>
      <w:proofErr w:type="gramEnd"/>
      <w:r>
        <w:rPr>
          <w:rStyle w:val="HTMLCode"/>
          <w:rFonts w:eastAsiaTheme="majorEastAsia"/>
        </w:rPr>
        <w:t>1) := 'Alice';</w:t>
      </w:r>
    </w:p>
    <w:p w14:paraId="013AF205" w14:textId="77777777" w:rsidR="003B0626" w:rsidRDefault="003B0626" w:rsidP="003B0626">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scores(</w:t>
      </w:r>
      <w:proofErr w:type="gramEnd"/>
      <w:r>
        <w:rPr>
          <w:rStyle w:val="HTMLCode"/>
          <w:rFonts w:eastAsiaTheme="majorEastAsia"/>
        </w:rPr>
        <w:t>1) := 85;</w:t>
      </w:r>
    </w:p>
    <w:p w14:paraId="4D636D40" w14:textId="77777777" w:rsidR="003B0626" w:rsidRDefault="003B0626" w:rsidP="003B0626">
      <w:pPr>
        <w:pStyle w:val="HTMLPreformatted"/>
        <w:rPr>
          <w:rStyle w:val="HTMLCode"/>
          <w:rFonts w:eastAsiaTheme="majorEastAsia"/>
        </w:rPr>
      </w:pPr>
    </w:p>
    <w:p w14:paraId="7A631C5F" w14:textId="77777777" w:rsidR="003B0626" w:rsidRDefault="003B0626" w:rsidP="003B0626">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names(</w:t>
      </w:r>
      <w:proofErr w:type="gramEnd"/>
      <w:r>
        <w:rPr>
          <w:rStyle w:val="HTMLCode"/>
          <w:rFonts w:eastAsiaTheme="majorEastAsia"/>
        </w:rPr>
        <w:t>2) := 'Bob';</w:t>
      </w:r>
    </w:p>
    <w:p w14:paraId="474451F0" w14:textId="77777777" w:rsidR="003B0626" w:rsidRDefault="003B0626" w:rsidP="003B0626">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scores(</w:t>
      </w:r>
      <w:proofErr w:type="gramEnd"/>
      <w:r>
        <w:rPr>
          <w:rStyle w:val="HTMLCode"/>
          <w:rFonts w:eastAsiaTheme="majorEastAsia"/>
        </w:rPr>
        <w:t>2) := 90;</w:t>
      </w:r>
    </w:p>
    <w:p w14:paraId="23082D8B" w14:textId="77777777" w:rsidR="003B0626" w:rsidRDefault="003B0626" w:rsidP="003B0626">
      <w:pPr>
        <w:pStyle w:val="HTMLPreformatted"/>
        <w:rPr>
          <w:rStyle w:val="HTMLCode"/>
          <w:rFonts w:eastAsiaTheme="majorEastAsia"/>
        </w:rPr>
      </w:pPr>
    </w:p>
    <w:p w14:paraId="0BC800AC" w14:textId="77777777" w:rsidR="003B0626" w:rsidRDefault="003B0626" w:rsidP="003B0626">
      <w:pPr>
        <w:pStyle w:val="HTMLPreformatted"/>
        <w:rPr>
          <w:rStyle w:val="HTMLCode"/>
          <w:rFonts w:eastAsiaTheme="majorEastAsia"/>
        </w:rPr>
      </w:pPr>
      <w:r>
        <w:rPr>
          <w:rStyle w:val="HTMLCode"/>
          <w:rFonts w:eastAsiaTheme="majorEastAsia"/>
        </w:rPr>
        <w:t xml:space="preserve">  DBMS_OUTPUT.PUT_</w:t>
      </w:r>
      <w:proofErr w:type="gramStart"/>
      <w:r>
        <w:rPr>
          <w:rStyle w:val="HTMLCode"/>
          <w:rFonts w:eastAsiaTheme="majorEastAsia"/>
        </w:rPr>
        <w:t>LINE(</w:t>
      </w:r>
      <w:proofErr w:type="gramEnd"/>
      <w:r>
        <w:rPr>
          <w:rStyle w:val="HTMLCode"/>
          <w:rFonts w:eastAsiaTheme="majorEastAsia"/>
        </w:rPr>
        <w:t>names(1) || ': ' || scores(1));</w:t>
      </w:r>
    </w:p>
    <w:p w14:paraId="12CE6B6D" w14:textId="77777777" w:rsidR="003B0626" w:rsidRDefault="003B0626" w:rsidP="003B0626">
      <w:pPr>
        <w:pStyle w:val="HTMLPreformatted"/>
      </w:pPr>
      <w:r>
        <w:rPr>
          <w:rStyle w:val="HTMLCode"/>
          <w:rFonts w:eastAsiaTheme="majorEastAsia"/>
        </w:rPr>
        <w:t>END;</w:t>
      </w:r>
    </w:p>
    <w:p w14:paraId="6F957AB8" w14:textId="77777777" w:rsidR="00E43505" w:rsidRDefault="00E43505" w:rsidP="00434BE6"/>
    <w:p w14:paraId="791E90EF" w14:textId="0ABFBD78" w:rsidR="00E43505" w:rsidRDefault="00E43505" w:rsidP="00434BE6">
      <w:r>
        <w:t>Exercise for learners</w:t>
      </w:r>
    </w:p>
    <w:p w14:paraId="78D45E83" w14:textId="2C51CFF5" w:rsidR="00E43505" w:rsidRDefault="00E43505" w:rsidP="00434BE6">
      <w:r>
        <w:t xml:space="preserve">Create a </w:t>
      </w:r>
      <w:r w:rsidR="008A41BB">
        <w:t xml:space="preserve">associative array to store learners outstanding performance as </w:t>
      </w:r>
      <w:proofErr w:type="gramStart"/>
      <w:r w:rsidR="008A41BB">
        <w:t>excellent ,average</w:t>
      </w:r>
      <w:proofErr w:type="gramEnd"/>
      <w:r w:rsidR="008A41BB">
        <w:t xml:space="preserve"> and poor </w:t>
      </w:r>
    </w:p>
    <w:p w14:paraId="1BD9C2D8" w14:textId="5491D17D" w:rsidR="00320E84" w:rsidRDefault="00320E84" w:rsidP="00434BE6">
      <w:r>
        <w:t xml:space="preserve">For </w:t>
      </w:r>
      <w:proofErr w:type="spellStart"/>
      <w:r>
        <w:t>eg</w:t>
      </w:r>
      <w:proofErr w:type="spellEnd"/>
      <w:r>
        <w:t>:</w:t>
      </w:r>
    </w:p>
    <w:p w14:paraId="2DA9098E" w14:textId="77777777" w:rsidR="00320E84" w:rsidRDefault="00320E84" w:rsidP="00320E84">
      <w:r>
        <w:t>DECLARE</w:t>
      </w:r>
    </w:p>
    <w:p w14:paraId="48E06706" w14:textId="1D6CE220" w:rsidR="00320E84" w:rsidRDefault="00320E84" w:rsidP="00320E84">
      <w:r>
        <w:t xml:space="preserve">  TYPE </w:t>
      </w:r>
      <w:proofErr w:type="spellStart"/>
      <w:r w:rsidR="008A41BB">
        <w:t>performance</w:t>
      </w:r>
      <w:r>
        <w:t>_table</w:t>
      </w:r>
      <w:proofErr w:type="spellEnd"/>
      <w:r>
        <w:t xml:space="preserve"> IS TABLE OF VARCHAR2(10) INDEX BY PLS_INTEGER; -- declaring or creating a custom defined type of an associative array </w:t>
      </w:r>
    </w:p>
    <w:p w14:paraId="5F6B6A3F" w14:textId="5B6DF196" w:rsidR="00320E84" w:rsidRDefault="008A41BB" w:rsidP="00320E84">
      <w:pPr>
        <w:pStyle w:val="NormalWeb"/>
        <w:ind w:left="120"/>
      </w:pPr>
      <w:r>
        <w:t>performance</w:t>
      </w:r>
      <w:r w:rsidR="00320E84">
        <w:t xml:space="preserve"> </w:t>
      </w:r>
      <w:proofErr w:type="spellStart"/>
      <w:r>
        <w:t>performance</w:t>
      </w:r>
      <w:r w:rsidR="00320E84">
        <w:t>_</w:t>
      </w:r>
      <w:proofErr w:type="gramStart"/>
      <w:r w:rsidR="00320E84">
        <w:t>table</w:t>
      </w:r>
      <w:proofErr w:type="spellEnd"/>
      <w:r w:rsidR="00320E84">
        <w:t xml:space="preserve">;   </w:t>
      </w:r>
      <w:proofErr w:type="gramEnd"/>
      <w:r w:rsidR="00320E84">
        <w:t xml:space="preserve">  --</w:t>
      </w:r>
      <w:r w:rsidR="00320E84" w:rsidRPr="00320E84">
        <w:rPr>
          <w:rFonts w:hAnsi="Symbol"/>
        </w:rPr>
        <w:t xml:space="preserve"> </w:t>
      </w:r>
      <w:r w:rsidR="00320E84" w:rsidRPr="00320E84">
        <w:rPr>
          <w:rFonts w:hAnsi="Symbol"/>
        </w:rPr>
        <w:t></w:t>
      </w:r>
      <w:r w:rsidR="00320E84" w:rsidRPr="00320E84">
        <w:t xml:space="preserve">  This declares a </w:t>
      </w:r>
      <w:r w:rsidR="00320E84" w:rsidRPr="00320E84">
        <w:rPr>
          <w:b/>
          <w:bCs/>
        </w:rPr>
        <w:t>variable</w:t>
      </w:r>
      <w:r w:rsidR="00320E84" w:rsidRPr="00320E84">
        <w:t xml:space="preserve"> </w:t>
      </w:r>
      <w:r w:rsidR="00320E84" w:rsidRPr="00320E84">
        <w:rPr>
          <w:rFonts w:ascii="Courier New" w:hAnsi="Courier New" w:cs="Courier New"/>
          <w:sz w:val="20"/>
          <w:szCs w:val="20"/>
        </w:rPr>
        <w:t>grades</w:t>
      </w:r>
      <w:r w:rsidR="00320E84" w:rsidRPr="00320E84">
        <w:t xml:space="preserve"> of the new collection type you </w:t>
      </w:r>
      <w:r w:rsidR="00320E84">
        <w:t xml:space="preserve"> </w:t>
      </w:r>
    </w:p>
    <w:p w14:paraId="35397335" w14:textId="5862A4BC" w:rsidR="00320E84" w:rsidRPr="00320E84" w:rsidRDefault="00320E84" w:rsidP="00320E84">
      <w:pPr>
        <w:pStyle w:val="NormalWeb"/>
        <w:ind w:left="120"/>
      </w:pPr>
      <w:r>
        <w:t xml:space="preserve">                                             </w:t>
      </w:r>
      <w:r w:rsidRPr="00320E84">
        <w:t>defined above.</w:t>
      </w:r>
    </w:p>
    <w:p w14:paraId="780587E6" w14:textId="734EEE1C" w:rsidR="00320E84" w:rsidRPr="00320E84" w:rsidRDefault="00320E84" w:rsidP="00320E84">
      <w:pPr>
        <w:spacing w:before="100" w:beforeAutospacing="1" w:after="100" w:afterAutospacing="1" w:line="240" w:lineRule="auto"/>
        <w:ind w:left="2160" w:firstLine="720"/>
        <w:rPr>
          <w:rFonts w:ascii="Times New Roman" w:eastAsia="Times New Roman" w:hAnsi="Times New Roman" w:cs="Times New Roman"/>
          <w:sz w:val="24"/>
          <w:szCs w:val="24"/>
          <w:lang w:val="en-IN" w:eastAsia="en-IN"/>
        </w:rPr>
      </w:pPr>
      <w:proofErr w:type="gramStart"/>
      <w:r w:rsidRPr="00320E84">
        <w:rPr>
          <w:rFonts w:ascii="Times New Roman" w:eastAsia="Times New Roman" w:hAnsi="Symbol" w:cs="Times New Roman"/>
          <w:sz w:val="24"/>
          <w:szCs w:val="24"/>
          <w:lang w:val="en-IN" w:eastAsia="en-IN"/>
        </w:rPr>
        <w:t></w:t>
      </w:r>
      <w:r w:rsidRPr="00320E84">
        <w:rPr>
          <w:rFonts w:ascii="Times New Roman" w:eastAsia="Times New Roman" w:hAnsi="Times New Roman" w:cs="Times New Roman"/>
          <w:sz w:val="24"/>
          <w:szCs w:val="24"/>
          <w:lang w:val="en-IN" w:eastAsia="en-IN"/>
        </w:rPr>
        <w:t xml:space="preserve">  </w:t>
      </w:r>
      <w:r w:rsidR="008A41BB">
        <w:rPr>
          <w:rFonts w:ascii="Courier New" w:eastAsia="Times New Roman" w:hAnsi="Courier New" w:cs="Courier New"/>
          <w:sz w:val="20"/>
          <w:szCs w:val="20"/>
          <w:lang w:val="en-IN" w:eastAsia="en-IN"/>
        </w:rPr>
        <w:t>performance</w:t>
      </w:r>
      <w:proofErr w:type="gramEnd"/>
      <w:r w:rsidRPr="00320E84">
        <w:rPr>
          <w:rFonts w:ascii="Times New Roman" w:eastAsia="Times New Roman" w:hAnsi="Times New Roman" w:cs="Times New Roman"/>
          <w:sz w:val="24"/>
          <w:szCs w:val="24"/>
          <w:lang w:val="en-IN" w:eastAsia="en-IN"/>
        </w:rPr>
        <w:t xml:space="preserve"> is now your associative array.</w:t>
      </w:r>
    </w:p>
    <w:p w14:paraId="63DD343C" w14:textId="073B85FC" w:rsidR="00320E84" w:rsidRDefault="00320E84" w:rsidP="00320E84"/>
    <w:p w14:paraId="3829C095" w14:textId="77777777" w:rsidR="00320E84" w:rsidRDefault="00320E84" w:rsidP="00320E84">
      <w:r>
        <w:t>BEGIN</w:t>
      </w:r>
    </w:p>
    <w:p w14:paraId="34CDE55A" w14:textId="78316B56" w:rsidR="00320E84" w:rsidRDefault="00320E84" w:rsidP="00320E84">
      <w:r>
        <w:t xml:space="preserve">  </w:t>
      </w:r>
      <w:proofErr w:type="gramStart"/>
      <w:r w:rsidR="008A41BB">
        <w:t>performance</w:t>
      </w:r>
      <w:r>
        <w:t>(</w:t>
      </w:r>
      <w:proofErr w:type="gramEnd"/>
      <w:r>
        <w:t>1) := '</w:t>
      </w:r>
      <w:r w:rsidR="008A41BB">
        <w:t xml:space="preserve">Excellent </w:t>
      </w:r>
      <w:r>
        <w:t>';</w:t>
      </w:r>
    </w:p>
    <w:p w14:paraId="59E483A3" w14:textId="5CFE301C" w:rsidR="00320E84" w:rsidRDefault="00320E84" w:rsidP="00320E84">
      <w:r>
        <w:t xml:space="preserve">  </w:t>
      </w:r>
      <w:proofErr w:type="gramStart"/>
      <w:r w:rsidR="008A41BB">
        <w:t>performance</w:t>
      </w:r>
      <w:r>
        <w:t>(</w:t>
      </w:r>
      <w:proofErr w:type="gramEnd"/>
      <w:r>
        <w:t xml:space="preserve">100) := </w:t>
      </w:r>
      <w:r w:rsidR="008A41BB">
        <w:t>‘Average</w:t>
      </w:r>
      <w:r>
        <w:t xml:space="preserve">'; </w:t>
      </w:r>
    </w:p>
    <w:p w14:paraId="2E9AEB2B" w14:textId="71F9313A" w:rsidR="00320E84" w:rsidRDefault="00320E84" w:rsidP="00320E84">
      <w:r>
        <w:t xml:space="preserve">  </w:t>
      </w:r>
      <w:proofErr w:type="gramStart"/>
      <w:r w:rsidR="008A41BB">
        <w:t>performance</w:t>
      </w:r>
      <w:r>
        <w:t>(</w:t>
      </w:r>
      <w:proofErr w:type="gramEnd"/>
      <w:r>
        <w:t>500) := '</w:t>
      </w:r>
      <w:r w:rsidR="008A41BB">
        <w:t>Poor</w:t>
      </w:r>
      <w:r>
        <w:t>';</w:t>
      </w:r>
    </w:p>
    <w:p w14:paraId="083C9A21" w14:textId="5E674540" w:rsidR="00320E84" w:rsidRDefault="00320E84" w:rsidP="00320E84">
      <w:r>
        <w:t xml:space="preserve">  DBMS_OUTPUT.PUT_</w:t>
      </w:r>
      <w:proofErr w:type="gramStart"/>
      <w:r>
        <w:t>LINE(</w:t>
      </w:r>
      <w:proofErr w:type="gramEnd"/>
      <w:r w:rsidR="008A41BB">
        <w:t>performance</w:t>
      </w:r>
      <w:r>
        <w:t>(100));</w:t>
      </w:r>
    </w:p>
    <w:p w14:paraId="35745F96" w14:textId="17F19EBC" w:rsidR="00320E84" w:rsidRDefault="00320E84" w:rsidP="00320E84">
      <w:r>
        <w:t>END;</w:t>
      </w:r>
    </w:p>
    <w:p w14:paraId="78BAAB9E" w14:textId="5BB38825" w:rsidR="00320E84" w:rsidRDefault="00320E84" w:rsidP="00434BE6"/>
    <w:p w14:paraId="117AD693" w14:textId="1B2CE748" w:rsidR="00C17B63" w:rsidRDefault="00C17B63" w:rsidP="00434BE6">
      <w:r>
        <w:t>Now see a record type</w:t>
      </w:r>
    </w:p>
    <w:p w14:paraId="35B54E8C" w14:textId="77777777" w:rsidR="00C17B63" w:rsidRDefault="00C17B63" w:rsidP="00C17B63">
      <w:pPr>
        <w:pStyle w:val="Heading2"/>
      </w:pPr>
      <w:r>
        <w:rPr>
          <w:rFonts w:ascii="Segoe UI Emoji" w:hAnsi="Segoe UI Emoji" w:cs="Segoe UI Emoji"/>
        </w:rPr>
        <w:t>✅</w:t>
      </w:r>
      <w:r>
        <w:t xml:space="preserve"> Example 2: Defining a </w:t>
      </w:r>
      <w:r>
        <w:rPr>
          <w:rStyle w:val="Strong"/>
          <w:b/>
          <w:bCs/>
        </w:rPr>
        <w:t>custom record</w:t>
      </w:r>
      <w:r>
        <w:t xml:space="preserve"> type</w:t>
      </w:r>
    </w:p>
    <w:p w14:paraId="07932F0C" w14:textId="77777777" w:rsidR="00C17B63" w:rsidRDefault="00C17B63" w:rsidP="00C17B63">
      <w:pPr>
        <w:pStyle w:val="HTMLPreformatted"/>
      </w:pPr>
      <w:proofErr w:type="spellStart"/>
      <w:r>
        <w:t>sql</w:t>
      </w:r>
      <w:proofErr w:type="spellEnd"/>
    </w:p>
    <w:p w14:paraId="34809F33" w14:textId="77777777" w:rsidR="00C17B63" w:rsidRDefault="00C17B63" w:rsidP="00C17B63">
      <w:pPr>
        <w:pStyle w:val="HTMLPreformatted"/>
      </w:pPr>
      <w:proofErr w:type="spellStart"/>
      <w:r>
        <w:t>CopyEdit</w:t>
      </w:r>
      <w:proofErr w:type="spellEnd"/>
    </w:p>
    <w:p w14:paraId="45683813" w14:textId="77777777" w:rsidR="00C17B63" w:rsidRDefault="00C17B63" w:rsidP="00C17B63">
      <w:pPr>
        <w:pStyle w:val="HTMLPreformatted"/>
        <w:rPr>
          <w:rStyle w:val="HTMLCode"/>
          <w:rFonts w:eastAsiaTheme="majorEastAsia"/>
        </w:rPr>
      </w:pPr>
      <w:r>
        <w:rPr>
          <w:rStyle w:val="hljs-keyword"/>
          <w:rFonts w:eastAsiaTheme="majorEastAsia"/>
        </w:rPr>
        <w:t>DECLARE</w:t>
      </w:r>
    </w:p>
    <w:p w14:paraId="4A3C14DB" w14:textId="77777777" w:rsidR="00C17B63" w:rsidRDefault="00C17B63" w:rsidP="00C17B63">
      <w:pPr>
        <w:pStyle w:val="HTMLPreformatted"/>
        <w:rPr>
          <w:rStyle w:val="HTMLCode"/>
          <w:rFonts w:eastAsiaTheme="majorEastAsia"/>
        </w:rPr>
      </w:pPr>
      <w:r>
        <w:rPr>
          <w:rStyle w:val="HTMLCode"/>
          <w:rFonts w:eastAsiaTheme="majorEastAsia"/>
        </w:rPr>
        <w:t xml:space="preserve">  TYPE </w:t>
      </w:r>
      <w:proofErr w:type="spellStart"/>
      <w:r>
        <w:rPr>
          <w:rStyle w:val="HTMLCode"/>
          <w:rFonts w:eastAsiaTheme="majorEastAsia"/>
        </w:rPr>
        <w:t>emp_record_type</w:t>
      </w:r>
      <w:proofErr w:type="spellEnd"/>
      <w:r>
        <w:rPr>
          <w:rStyle w:val="HTMLCode"/>
          <w:rFonts w:eastAsiaTheme="majorEastAsia"/>
        </w:rPr>
        <w:t xml:space="preserve"> </w:t>
      </w:r>
      <w:r>
        <w:rPr>
          <w:rStyle w:val="hljs-keyword"/>
          <w:rFonts w:eastAsiaTheme="majorEastAsia"/>
        </w:rPr>
        <w:t>IS</w:t>
      </w:r>
      <w:r>
        <w:rPr>
          <w:rStyle w:val="HTMLCode"/>
          <w:rFonts w:eastAsiaTheme="majorEastAsia"/>
        </w:rPr>
        <w:t xml:space="preserve"> RECORD (</w:t>
      </w:r>
    </w:p>
    <w:p w14:paraId="7DF8FB3C" w14:textId="77777777" w:rsidR="00C17B63" w:rsidRDefault="00C17B63" w:rsidP="00C17B63">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emp_id</w:t>
      </w:r>
      <w:proofErr w:type="spellEnd"/>
      <w:r>
        <w:rPr>
          <w:rStyle w:val="HTMLCode"/>
          <w:rFonts w:eastAsiaTheme="majorEastAsia"/>
        </w:rPr>
        <w:t xml:space="preserve"> NUMBER,</w:t>
      </w:r>
    </w:p>
    <w:p w14:paraId="53CB194B" w14:textId="77777777" w:rsidR="00C17B63" w:rsidRDefault="00C17B63" w:rsidP="00C17B63">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emp_name</w:t>
      </w:r>
      <w:proofErr w:type="spellEnd"/>
      <w:r>
        <w:rPr>
          <w:rStyle w:val="HTMLCode"/>
          <w:rFonts w:eastAsiaTheme="majorEastAsia"/>
        </w:rPr>
        <w:t xml:space="preserve"> VARCHAR2(</w:t>
      </w:r>
      <w:r>
        <w:rPr>
          <w:rStyle w:val="hljs-number"/>
          <w:rFonts w:eastAsiaTheme="majorEastAsia"/>
        </w:rPr>
        <w:t>50</w:t>
      </w:r>
      <w:r>
        <w:rPr>
          <w:rStyle w:val="HTMLCode"/>
          <w:rFonts w:eastAsiaTheme="majorEastAsia"/>
        </w:rPr>
        <w:t>)</w:t>
      </w:r>
    </w:p>
    <w:p w14:paraId="31962CB0" w14:textId="77777777" w:rsidR="00C17B63" w:rsidRDefault="00C17B63" w:rsidP="00C17B63">
      <w:pPr>
        <w:pStyle w:val="HTMLPreformatted"/>
        <w:rPr>
          <w:rStyle w:val="HTMLCode"/>
          <w:rFonts w:eastAsiaTheme="majorEastAsia"/>
        </w:rPr>
      </w:pPr>
      <w:r>
        <w:rPr>
          <w:rStyle w:val="HTMLCode"/>
          <w:rFonts w:eastAsiaTheme="majorEastAsia"/>
        </w:rPr>
        <w:t xml:space="preserve">  );</w:t>
      </w:r>
    </w:p>
    <w:p w14:paraId="693D18A1" w14:textId="77777777" w:rsidR="00C17B63" w:rsidRDefault="00C17B63" w:rsidP="00C17B63">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v_emp</w:t>
      </w:r>
      <w:proofErr w:type="spellEnd"/>
      <w:r>
        <w:rPr>
          <w:rStyle w:val="HTMLCode"/>
          <w:rFonts w:eastAsiaTheme="majorEastAsia"/>
        </w:rPr>
        <w:t xml:space="preserve"> </w:t>
      </w:r>
      <w:proofErr w:type="spellStart"/>
      <w:r>
        <w:rPr>
          <w:rStyle w:val="HTMLCode"/>
          <w:rFonts w:eastAsiaTheme="majorEastAsia"/>
        </w:rPr>
        <w:t>emp_record_type</w:t>
      </w:r>
      <w:proofErr w:type="spellEnd"/>
      <w:r>
        <w:rPr>
          <w:rStyle w:val="HTMLCode"/>
          <w:rFonts w:eastAsiaTheme="majorEastAsia"/>
        </w:rPr>
        <w:t>;</w:t>
      </w:r>
    </w:p>
    <w:p w14:paraId="67E6B745" w14:textId="77777777" w:rsidR="00C17B63" w:rsidRDefault="00C17B63" w:rsidP="00C17B63">
      <w:pPr>
        <w:pStyle w:val="HTMLPreformatted"/>
        <w:rPr>
          <w:rStyle w:val="HTMLCode"/>
          <w:rFonts w:eastAsiaTheme="majorEastAsia"/>
        </w:rPr>
      </w:pPr>
      <w:r>
        <w:rPr>
          <w:rStyle w:val="hljs-keyword"/>
          <w:rFonts w:eastAsiaTheme="majorEastAsia"/>
        </w:rPr>
        <w:t>BEGIN</w:t>
      </w:r>
    </w:p>
    <w:p w14:paraId="1911C9A8" w14:textId="77777777" w:rsidR="00C17B63" w:rsidRDefault="00C17B63" w:rsidP="00C17B63">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v_emp.emp_</w:t>
      </w:r>
      <w:proofErr w:type="gramStart"/>
      <w:r>
        <w:rPr>
          <w:rStyle w:val="HTMLCode"/>
          <w:rFonts w:eastAsiaTheme="majorEastAsia"/>
        </w:rPr>
        <w:t>id</w:t>
      </w:r>
      <w:proofErr w:type="spellEnd"/>
      <w:r>
        <w:rPr>
          <w:rStyle w:val="HTMLCode"/>
          <w:rFonts w:eastAsiaTheme="majorEastAsia"/>
        </w:rPr>
        <w:t xml:space="preserve"> :</w:t>
      </w:r>
      <w:proofErr w:type="gramEnd"/>
      <w:r>
        <w:rPr>
          <w:rStyle w:val="hljs-operator"/>
        </w:rPr>
        <w:t>=</w:t>
      </w:r>
      <w:r>
        <w:rPr>
          <w:rStyle w:val="HTMLCode"/>
          <w:rFonts w:eastAsiaTheme="majorEastAsia"/>
        </w:rPr>
        <w:t xml:space="preserve"> </w:t>
      </w:r>
      <w:r>
        <w:rPr>
          <w:rStyle w:val="hljs-number"/>
          <w:rFonts w:eastAsiaTheme="majorEastAsia"/>
        </w:rPr>
        <w:t>101</w:t>
      </w:r>
      <w:r>
        <w:rPr>
          <w:rStyle w:val="HTMLCode"/>
          <w:rFonts w:eastAsiaTheme="majorEastAsia"/>
        </w:rPr>
        <w:t>;</w:t>
      </w:r>
    </w:p>
    <w:p w14:paraId="5A71E19C" w14:textId="77777777" w:rsidR="00C17B63" w:rsidRDefault="00C17B63" w:rsidP="00C17B63">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v_emp.emp_</w:t>
      </w:r>
      <w:proofErr w:type="gramStart"/>
      <w:r>
        <w:rPr>
          <w:rStyle w:val="HTMLCode"/>
          <w:rFonts w:eastAsiaTheme="majorEastAsia"/>
        </w:rPr>
        <w:t>name</w:t>
      </w:r>
      <w:proofErr w:type="spellEnd"/>
      <w:r>
        <w:rPr>
          <w:rStyle w:val="HTMLCode"/>
          <w:rFonts w:eastAsiaTheme="majorEastAsia"/>
        </w:rPr>
        <w:t xml:space="preserve"> :</w:t>
      </w:r>
      <w:proofErr w:type="gramEnd"/>
      <w:r>
        <w:rPr>
          <w:rStyle w:val="hljs-operator"/>
        </w:rPr>
        <w:t>=</w:t>
      </w:r>
      <w:r>
        <w:rPr>
          <w:rStyle w:val="HTMLCode"/>
          <w:rFonts w:eastAsiaTheme="majorEastAsia"/>
        </w:rPr>
        <w:t xml:space="preserve"> </w:t>
      </w:r>
      <w:r>
        <w:rPr>
          <w:rStyle w:val="hljs-string"/>
          <w:rFonts w:eastAsiaTheme="majorEastAsia"/>
        </w:rPr>
        <w:t>'John'</w:t>
      </w:r>
      <w:r>
        <w:rPr>
          <w:rStyle w:val="HTMLCode"/>
          <w:rFonts w:eastAsiaTheme="majorEastAsia"/>
        </w:rPr>
        <w:t>;</w:t>
      </w:r>
    </w:p>
    <w:p w14:paraId="5DE9049F" w14:textId="77777777" w:rsidR="00C17B63" w:rsidRDefault="00C17B63" w:rsidP="00C17B63">
      <w:pPr>
        <w:pStyle w:val="HTMLPreformatted"/>
        <w:rPr>
          <w:rStyle w:val="HTMLCode"/>
          <w:rFonts w:eastAsiaTheme="majorEastAsia"/>
        </w:rPr>
      </w:pPr>
      <w:r>
        <w:rPr>
          <w:rStyle w:val="HTMLCode"/>
          <w:rFonts w:eastAsiaTheme="majorEastAsia"/>
        </w:rPr>
        <w:t xml:space="preserve">  DBMS_OUTPUT.PUT_</w:t>
      </w:r>
      <w:proofErr w:type="gramStart"/>
      <w:r>
        <w:rPr>
          <w:rStyle w:val="HTMLCode"/>
          <w:rFonts w:eastAsiaTheme="majorEastAsia"/>
        </w:rPr>
        <w:t>LINE(</w:t>
      </w:r>
      <w:proofErr w:type="spellStart"/>
      <w:proofErr w:type="gramEnd"/>
      <w:r>
        <w:rPr>
          <w:rStyle w:val="HTMLCode"/>
          <w:rFonts w:eastAsiaTheme="majorEastAsia"/>
        </w:rPr>
        <w:t>v_emp.emp_id</w:t>
      </w:r>
      <w:proofErr w:type="spellEnd"/>
      <w:r>
        <w:rPr>
          <w:rStyle w:val="HTMLCode"/>
          <w:rFonts w:eastAsiaTheme="majorEastAsia"/>
        </w:rPr>
        <w:t xml:space="preserve"> </w:t>
      </w:r>
      <w:r>
        <w:rPr>
          <w:rStyle w:val="hljs-operator"/>
        </w:rPr>
        <w:t>||</w:t>
      </w:r>
      <w:r>
        <w:rPr>
          <w:rStyle w:val="HTMLCode"/>
          <w:rFonts w:eastAsiaTheme="majorEastAsia"/>
        </w:rPr>
        <w:t xml:space="preserve"> </w:t>
      </w:r>
      <w:r>
        <w:rPr>
          <w:rStyle w:val="hljs-string"/>
          <w:rFonts w:eastAsiaTheme="majorEastAsia"/>
        </w:rPr>
        <w:t>' - '</w:t>
      </w:r>
      <w:r>
        <w:rPr>
          <w:rStyle w:val="HTMLCode"/>
          <w:rFonts w:eastAsiaTheme="majorEastAsia"/>
        </w:rPr>
        <w:t xml:space="preserve"> </w:t>
      </w:r>
      <w:r>
        <w:rPr>
          <w:rStyle w:val="hljs-operator"/>
        </w:rPr>
        <w:t>||</w:t>
      </w:r>
      <w:r>
        <w:rPr>
          <w:rStyle w:val="HTMLCode"/>
          <w:rFonts w:eastAsiaTheme="majorEastAsia"/>
        </w:rPr>
        <w:t xml:space="preserve"> </w:t>
      </w:r>
      <w:proofErr w:type="spellStart"/>
      <w:r>
        <w:rPr>
          <w:rStyle w:val="HTMLCode"/>
          <w:rFonts w:eastAsiaTheme="majorEastAsia"/>
        </w:rPr>
        <w:t>v_emp.emp_name</w:t>
      </w:r>
      <w:proofErr w:type="spellEnd"/>
      <w:r>
        <w:rPr>
          <w:rStyle w:val="HTMLCode"/>
          <w:rFonts w:eastAsiaTheme="majorEastAsia"/>
        </w:rPr>
        <w:t>);</w:t>
      </w:r>
    </w:p>
    <w:p w14:paraId="4F6337A1" w14:textId="77777777" w:rsidR="00C17B63" w:rsidRDefault="00C17B63" w:rsidP="00C17B63">
      <w:pPr>
        <w:pStyle w:val="HTMLPreformatted"/>
        <w:rPr>
          <w:rStyle w:val="HTMLCode"/>
          <w:rFonts w:eastAsiaTheme="majorEastAsia"/>
        </w:rPr>
      </w:pPr>
      <w:r>
        <w:rPr>
          <w:rStyle w:val="hljs-keyword"/>
          <w:rFonts w:eastAsiaTheme="majorEastAsia"/>
        </w:rPr>
        <w:t>END</w:t>
      </w:r>
      <w:r>
        <w:rPr>
          <w:rStyle w:val="HTMLCode"/>
          <w:rFonts w:eastAsiaTheme="majorEastAsia"/>
        </w:rPr>
        <w:t>;</w:t>
      </w:r>
    </w:p>
    <w:p w14:paraId="2C59FC99" w14:textId="77777777" w:rsidR="00C17B63" w:rsidRDefault="00C17B63" w:rsidP="00C17B63">
      <w:pPr>
        <w:pStyle w:val="NormalWeb"/>
      </w:pPr>
      <w:r>
        <w:t xml:space="preserve">Here, </w:t>
      </w:r>
      <w:proofErr w:type="spellStart"/>
      <w:r>
        <w:rPr>
          <w:rStyle w:val="HTMLCode"/>
          <w:rFonts w:eastAsiaTheme="majorEastAsia"/>
        </w:rPr>
        <w:t>emp_record_type</w:t>
      </w:r>
      <w:proofErr w:type="spellEnd"/>
      <w:r>
        <w:t xml:space="preserve"> is a </w:t>
      </w:r>
      <w:r>
        <w:rPr>
          <w:rStyle w:val="Strong"/>
        </w:rPr>
        <w:t>custom composite datatype</w:t>
      </w:r>
      <w:r>
        <w:t xml:space="preserve">, and </w:t>
      </w:r>
      <w:proofErr w:type="spellStart"/>
      <w:r>
        <w:rPr>
          <w:rStyle w:val="HTMLCode"/>
          <w:rFonts w:eastAsiaTheme="majorEastAsia"/>
        </w:rPr>
        <w:t>v_emp</w:t>
      </w:r>
      <w:proofErr w:type="spellEnd"/>
      <w:r>
        <w:t xml:space="preserve"> is a variable of that record type.</w:t>
      </w:r>
    </w:p>
    <w:p w14:paraId="133C3CA5" w14:textId="77777777" w:rsidR="00C17B63" w:rsidRDefault="0095210F" w:rsidP="00C17B63">
      <w:r>
        <w:pict w14:anchorId="22691E1F">
          <v:rect id="_x0000_i1069" style="width:0;height:1.5pt" o:hralign="center" o:hrstd="t" o:hr="t" fillcolor="#a0a0a0" stroked="f"/>
        </w:pict>
      </w:r>
    </w:p>
    <w:p w14:paraId="08EF4F3A" w14:textId="77777777" w:rsidR="00C17B63" w:rsidRDefault="00C17B63" w:rsidP="00C17B63">
      <w:pPr>
        <w:pStyle w:val="Heading2"/>
      </w:pPr>
      <w:r>
        <w:rPr>
          <w:rFonts w:ascii="Segoe UI Emoji" w:hAnsi="Segoe UI Emoji" w:cs="Segoe UI Emoji"/>
        </w:rPr>
        <w:t>📘</w:t>
      </w:r>
      <w:r>
        <w:t xml:space="preserve"> So Yes — </w:t>
      </w:r>
      <w:r>
        <w:rPr>
          <w:rStyle w:val="HTMLCode"/>
          <w:rFonts w:eastAsiaTheme="majorEastAsia"/>
        </w:rPr>
        <w:t>TYPE</w:t>
      </w:r>
      <w:r>
        <w:t xml:space="preserve"> in PL/SQL: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2"/>
        <w:gridCol w:w="5336"/>
      </w:tblGrid>
      <w:tr w:rsidR="00C17B63" w14:paraId="7EA51DB1" w14:textId="77777777" w:rsidTr="00C17B63">
        <w:trPr>
          <w:tblHeader/>
          <w:tblCellSpacing w:w="15" w:type="dxa"/>
        </w:trPr>
        <w:tc>
          <w:tcPr>
            <w:tcW w:w="0" w:type="auto"/>
            <w:vAlign w:val="center"/>
            <w:hideMark/>
          </w:tcPr>
          <w:p w14:paraId="5FBF09E8" w14:textId="77777777" w:rsidR="00C17B63" w:rsidRDefault="00C17B63">
            <w:pPr>
              <w:jc w:val="center"/>
              <w:rPr>
                <w:b/>
                <w:bCs/>
              </w:rPr>
            </w:pPr>
            <w:r>
              <w:rPr>
                <w:b/>
                <w:bCs/>
              </w:rPr>
              <w:t>Concept</w:t>
            </w:r>
          </w:p>
        </w:tc>
        <w:tc>
          <w:tcPr>
            <w:tcW w:w="0" w:type="auto"/>
            <w:vAlign w:val="center"/>
            <w:hideMark/>
          </w:tcPr>
          <w:p w14:paraId="3EEBFF12" w14:textId="77777777" w:rsidR="00C17B63" w:rsidRDefault="00C17B63">
            <w:pPr>
              <w:jc w:val="center"/>
              <w:rPr>
                <w:b/>
                <w:bCs/>
              </w:rPr>
            </w:pPr>
            <w:r>
              <w:rPr>
                <w:b/>
                <w:bCs/>
              </w:rPr>
              <w:t>Explanation</w:t>
            </w:r>
          </w:p>
        </w:tc>
      </w:tr>
      <w:tr w:rsidR="00C17B63" w14:paraId="6B09C061" w14:textId="77777777" w:rsidTr="00C17B63">
        <w:trPr>
          <w:tblCellSpacing w:w="15" w:type="dxa"/>
        </w:trPr>
        <w:tc>
          <w:tcPr>
            <w:tcW w:w="0" w:type="auto"/>
            <w:vAlign w:val="center"/>
            <w:hideMark/>
          </w:tcPr>
          <w:p w14:paraId="1F710C6F" w14:textId="77777777" w:rsidR="00C17B63" w:rsidRDefault="00C17B63">
            <w:r>
              <w:t>Custom Data Type</w:t>
            </w:r>
          </w:p>
        </w:tc>
        <w:tc>
          <w:tcPr>
            <w:tcW w:w="0" w:type="auto"/>
            <w:vAlign w:val="center"/>
            <w:hideMark/>
          </w:tcPr>
          <w:p w14:paraId="4EF6BEFD" w14:textId="77777777" w:rsidR="00C17B63" w:rsidRDefault="00C17B63">
            <w:r>
              <w:rPr>
                <w:rFonts w:ascii="Segoe UI Emoji" w:hAnsi="Segoe UI Emoji" w:cs="Segoe UI Emoji"/>
              </w:rPr>
              <w:t>✅</w:t>
            </w:r>
            <w:r>
              <w:t xml:space="preserve"> Yes, created using </w:t>
            </w:r>
            <w:r>
              <w:rPr>
                <w:rStyle w:val="HTMLCode"/>
                <w:rFonts w:eastAsiaTheme="majorEastAsia"/>
              </w:rPr>
              <w:t>TYPE</w:t>
            </w:r>
            <w:r>
              <w:t xml:space="preserve"> keyword</w:t>
            </w:r>
          </w:p>
        </w:tc>
      </w:tr>
      <w:tr w:rsidR="00C17B63" w14:paraId="3FFBE2F3" w14:textId="77777777" w:rsidTr="00C17B63">
        <w:trPr>
          <w:tblCellSpacing w:w="15" w:type="dxa"/>
        </w:trPr>
        <w:tc>
          <w:tcPr>
            <w:tcW w:w="0" w:type="auto"/>
            <w:vAlign w:val="center"/>
            <w:hideMark/>
          </w:tcPr>
          <w:p w14:paraId="70264C96" w14:textId="77777777" w:rsidR="00C17B63" w:rsidRDefault="00C17B63">
            <w:r>
              <w:t>Reusable?</w:t>
            </w:r>
          </w:p>
        </w:tc>
        <w:tc>
          <w:tcPr>
            <w:tcW w:w="0" w:type="auto"/>
            <w:vAlign w:val="center"/>
            <w:hideMark/>
          </w:tcPr>
          <w:p w14:paraId="0855005F" w14:textId="77777777" w:rsidR="00C17B63" w:rsidRDefault="00C17B63">
            <w:r>
              <w:rPr>
                <w:rFonts w:ascii="Segoe UI Emoji" w:hAnsi="Segoe UI Emoji" w:cs="Segoe UI Emoji"/>
              </w:rPr>
              <w:t>✅</w:t>
            </w:r>
            <w:r>
              <w:t xml:space="preserve"> Yes, within the block/package where it</w:t>
            </w:r>
            <w:r>
              <w:rPr>
                <w:rFonts w:ascii="Times New Roman" w:hAnsi="Times New Roman" w:cs="Times New Roman"/>
              </w:rPr>
              <w:t>’</w:t>
            </w:r>
            <w:r>
              <w:t>s defined</w:t>
            </w:r>
          </w:p>
        </w:tc>
      </w:tr>
      <w:tr w:rsidR="00C17B63" w14:paraId="553F1042" w14:textId="77777777" w:rsidTr="00C17B63">
        <w:trPr>
          <w:tblCellSpacing w:w="15" w:type="dxa"/>
        </w:trPr>
        <w:tc>
          <w:tcPr>
            <w:tcW w:w="0" w:type="auto"/>
            <w:vAlign w:val="center"/>
            <w:hideMark/>
          </w:tcPr>
          <w:p w14:paraId="3D3E6516" w14:textId="77777777" w:rsidR="00C17B63" w:rsidRDefault="00C17B63">
            <w:r>
              <w:t>Used For</w:t>
            </w:r>
          </w:p>
        </w:tc>
        <w:tc>
          <w:tcPr>
            <w:tcW w:w="0" w:type="auto"/>
            <w:vAlign w:val="center"/>
            <w:hideMark/>
          </w:tcPr>
          <w:p w14:paraId="1DB8CA8C" w14:textId="77777777" w:rsidR="00C17B63" w:rsidRDefault="00C17B63">
            <w:r>
              <w:t>Collections, records, object types</w:t>
            </w:r>
          </w:p>
        </w:tc>
      </w:tr>
      <w:tr w:rsidR="00C17B63" w14:paraId="40C16D14" w14:textId="77777777" w:rsidTr="00C17B63">
        <w:trPr>
          <w:tblCellSpacing w:w="15" w:type="dxa"/>
        </w:trPr>
        <w:tc>
          <w:tcPr>
            <w:tcW w:w="0" w:type="auto"/>
            <w:vAlign w:val="center"/>
            <w:hideMark/>
          </w:tcPr>
          <w:p w14:paraId="6F5FA50A" w14:textId="77777777" w:rsidR="00C17B63" w:rsidRDefault="00C17B63">
            <w:r>
              <w:t>Similar To</w:t>
            </w:r>
          </w:p>
        </w:tc>
        <w:tc>
          <w:tcPr>
            <w:tcW w:w="0" w:type="auto"/>
            <w:vAlign w:val="center"/>
            <w:hideMark/>
          </w:tcPr>
          <w:p w14:paraId="434B7482" w14:textId="77777777" w:rsidR="00C17B63" w:rsidRDefault="00C17B63">
            <w:r>
              <w:t>Struct in C/C++, Class without methods, Table definition</w:t>
            </w:r>
          </w:p>
        </w:tc>
      </w:tr>
    </w:tbl>
    <w:p w14:paraId="0E41ABDA" w14:textId="77777777" w:rsidR="00DA7416" w:rsidRDefault="00DA7416" w:rsidP="00DA7416">
      <w:pPr>
        <w:pStyle w:val="Heading2"/>
      </w:pPr>
      <w:r>
        <w:rPr>
          <w:rFonts w:ascii="Segoe UI Emoji" w:hAnsi="Segoe UI Emoji" w:cs="Segoe UI Emoji"/>
        </w:rPr>
        <w:lastRenderedPageBreak/>
        <w:t>🔍</w:t>
      </w:r>
      <w:r>
        <w:t xml:space="preserve"> </w:t>
      </w:r>
      <w:r>
        <w:rPr>
          <w:rStyle w:val="Strong"/>
          <w:b/>
          <w:bCs/>
        </w:rPr>
        <w:t>In Associative Arrays (INDEX BY)</w:t>
      </w:r>
      <w:r>
        <w:t xml:space="preserve"> — Do indexes start from 0 or follow any order?</w:t>
      </w:r>
    </w:p>
    <w:p w14:paraId="086A9162" w14:textId="77777777" w:rsidR="00DA7416" w:rsidRDefault="00DA7416" w:rsidP="00DA7416">
      <w:pPr>
        <w:pStyle w:val="Heading3"/>
      </w:pPr>
      <w:r>
        <w:rPr>
          <w:rFonts w:ascii="Segoe UI Emoji" w:hAnsi="Segoe UI Emoji" w:cs="Segoe UI Emoji"/>
        </w:rPr>
        <w:t>❌</w:t>
      </w:r>
      <w:r>
        <w:t xml:space="preserve"> </w:t>
      </w:r>
      <w:r>
        <w:rPr>
          <w:rStyle w:val="Strong"/>
          <w:b/>
          <w:bCs/>
        </w:rPr>
        <w:t>No, Associative Arrays in PL/SQL do NOT require sequential indexing.</w:t>
      </w:r>
    </w:p>
    <w:p w14:paraId="7B57FF24" w14:textId="77777777" w:rsidR="00DA7416" w:rsidRDefault="0095210F" w:rsidP="00DA7416">
      <w:r>
        <w:pict w14:anchorId="3A130319">
          <v:rect id="_x0000_i1070" style="width:0;height:1.5pt" o:hralign="center" o:hrstd="t" o:hr="t" fillcolor="#a0a0a0" stroked="f"/>
        </w:pict>
      </w:r>
    </w:p>
    <w:p w14:paraId="79E3FE29" w14:textId="77777777" w:rsidR="00DA7416" w:rsidRDefault="00DA7416" w:rsidP="00DA7416">
      <w:pPr>
        <w:pStyle w:val="Heading2"/>
      </w:pPr>
      <w:r>
        <w:rPr>
          <w:rFonts w:ascii="Segoe UI Emoji" w:hAnsi="Segoe UI Emoji" w:cs="Segoe UI Emoji"/>
        </w:rPr>
        <w:t>🔹</w:t>
      </w:r>
      <w:r>
        <w:t xml:space="preserve"> Associative Arrays are </w:t>
      </w:r>
      <w:r>
        <w:rPr>
          <w:rStyle w:val="Strong"/>
          <w:b/>
          <w:bCs/>
        </w:rPr>
        <w:t>sparse</w:t>
      </w:r>
      <w:r>
        <w:t xml:space="preserve"> and </w:t>
      </w:r>
      <w:r>
        <w:rPr>
          <w:rStyle w:val="Strong"/>
          <w:b/>
          <w:bCs/>
        </w:rPr>
        <w:t>flexible</w:t>
      </w:r>
      <w:r>
        <w:t>:</w:t>
      </w:r>
    </w:p>
    <w:p w14:paraId="3A9A754A" w14:textId="77777777" w:rsidR="00DA7416" w:rsidRDefault="00DA7416" w:rsidP="00DA7416">
      <w:pPr>
        <w:pStyle w:val="NormalWeb"/>
        <w:numPr>
          <w:ilvl w:val="0"/>
          <w:numId w:val="40"/>
        </w:numPr>
      </w:pPr>
      <w:r>
        <w:t xml:space="preserve">You can use </w:t>
      </w:r>
      <w:r>
        <w:rPr>
          <w:rStyle w:val="Strong"/>
        </w:rPr>
        <w:t>any valid integer as a key</w:t>
      </w:r>
      <w:r>
        <w:t xml:space="preserve"> — positive or negative.</w:t>
      </w:r>
    </w:p>
    <w:p w14:paraId="52925E3D" w14:textId="77777777" w:rsidR="00DA7416" w:rsidRDefault="00DA7416" w:rsidP="00DA7416">
      <w:pPr>
        <w:pStyle w:val="NormalWeb"/>
        <w:numPr>
          <w:ilvl w:val="0"/>
          <w:numId w:val="40"/>
        </w:numPr>
      </w:pPr>
      <w:r>
        <w:t xml:space="preserve">The array </w:t>
      </w:r>
      <w:r>
        <w:rPr>
          <w:rStyle w:val="Strong"/>
        </w:rPr>
        <w:t>does not require keys to start at 0 or 1</w:t>
      </w:r>
      <w:r>
        <w:t>.</w:t>
      </w:r>
    </w:p>
    <w:p w14:paraId="54363981" w14:textId="77777777" w:rsidR="00DA7416" w:rsidRDefault="00DA7416" w:rsidP="00DA7416">
      <w:pPr>
        <w:pStyle w:val="NormalWeb"/>
        <w:numPr>
          <w:ilvl w:val="0"/>
          <w:numId w:val="40"/>
        </w:numPr>
      </w:pPr>
      <w:r>
        <w:t xml:space="preserve">You can have keys like: </w:t>
      </w:r>
      <w:proofErr w:type="gramStart"/>
      <w:r>
        <w:rPr>
          <w:rStyle w:val="HTMLCode"/>
          <w:rFonts w:eastAsiaTheme="majorEastAsia"/>
        </w:rPr>
        <w:t>grades(</w:t>
      </w:r>
      <w:proofErr w:type="gramEnd"/>
      <w:r>
        <w:rPr>
          <w:rStyle w:val="HTMLCode"/>
          <w:rFonts w:eastAsiaTheme="majorEastAsia"/>
        </w:rPr>
        <w:t>-5)</w:t>
      </w:r>
      <w:r>
        <w:t xml:space="preserve">, </w:t>
      </w:r>
      <w:r>
        <w:rPr>
          <w:rStyle w:val="HTMLCode"/>
          <w:rFonts w:eastAsiaTheme="majorEastAsia"/>
        </w:rPr>
        <w:t>grades(100)</w:t>
      </w:r>
      <w:r>
        <w:t xml:space="preserve">, </w:t>
      </w:r>
      <w:r>
        <w:rPr>
          <w:rStyle w:val="HTMLCode"/>
          <w:rFonts w:eastAsiaTheme="majorEastAsia"/>
        </w:rPr>
        <w:t>grades(9999)</w:t>
      </w:r>
      <w:r>
        <w:t>.</w:t>
      </w:r>
    </w:p>
    <w:p w14:paraId="3F48E08E" w14:textId="77777777" w:rsidR="00DA7416" w:rsidRDefault="0095210F" w:rsidP="00DA7416">
      <w:r>
        <w:pict w14:anchorId="066A9E04">
          <v:rect id="_x0000_i1071" style="width:0;height:1.5pt" o:hralign="center" o:hrstd="t" o:hr="t" fillcolor="#a0a0a0" stroked="f"/>
        </w:pict>
      </w:r>
    </w:p>
    <w:p w14:paraId="69DB877E" w14:textId="77777777" w:rsidR="00DA7416" w:rsidRDefault="00DA7416" w:rsidP="00DA7416">
      <w:pPr>
        <w:pStyle w:val="Heading2"/>
      </w:pPr>
      <w:r>
        <w:rPr>
          <w:rFonts w:ascii="Segoe UI Emoji" w:hAnsi="Segoe UI Emoji" w:cs="Segoe UI Emoji"/>
        </w:rPr>
        <w:t>✅</w:t>
      </w:r>
      <w:r>
        <w:t xml:space="preserve"> Real Examples:</w:t>
      </w:r>
    </w:p>
    <w:p w14:paraId="25E9D9CC" w14:textId="77777777" w:rsidR="00DA7416" w:rsidRDefault="00DA7416" w:rsidP="00DA7416">
      <w:pPr>
        <w:pStyle w:val="HTMLPreformatted"/>
      </w:pPr>
      <w:proofErr w:type="spellStart"/>
      <w:r>
        <w:t>plsql</w:t>
      </w:r>
      <w:proofErr w:type="spellEnd"/>
    </w:p>
    <w:p w14:paraId="1755259A" w14:textId="77777777" w:rsidR="00DA7416" w:rsidRDefault="00DA7416" w:rsidP="00DA7416">
      <w:pPr>
        <w:pStyle w:val="HTMLPreformatted"/>
      </w:pPr>
      <w:proofErr w:type="spellStart"/>
      <w:r>
        <w:t>CopyEdit</w:t>
      </w:r>
      <w:proofErr w:type="spellEnd"/>
    </w:p>
    <w:p w14:paraId="38904B27" w14:textId="77777777" w:rsidR="00DA7416" w:rsidRDefault="00DA7416" w:rsidP="00DA7416">
      <w:pPr>
        <w:pStyle w:val="HTMLPreformatted"/>
        <w:rPr>
          <w:rStyle w:val="HTMLCode"/>
          <w:rFonts w:eastAsiaTheme="majorEastAsia"/>
        </w:rPr>
      </w:pPr>
      <w:r>
        <w:rPr>
          <w:rStyle w:val="HTMLCode"/>
          <w:rFonts w:eastAsiaTheme="majorEastAsia"/>
        </w:rPr>
        <w:t>DECLARE</w:t>
      </w:r>
    </w:p>
    <w:p w14:paraId="129FF894" w14:textId="77777777" w:rsidR="00DA7416" w:rsidRDefault="00DA7416" w:rsidP="00DA7416">
      <w:pPr>
        <w:pStyle w:val="HTMLPreformatted"/>
        <w:rPr>
          <w:rStyle w:val="HTMLCode"/>
          <w:rFonts w:eastAsiaTheme="majorEastAsia"/>
        </w:rPr>
      </w:pPr>
      <w:r>
        <w:rPr>
          <w:rStyle w:val="HTMLCode"/>
          <w:rFonts w:eastAsiaTheme="majorEastAsia"/>
        </w:rPr>
        <w:t xml:space="preserve">  TYPE </w:t>
      </w:r>
      <w:proofErr w:type="spellStart"/>
      <w:r>
        <w:rPr>
          <w:rStyle w:val="HTMLCode"/>
          <w:rFonts w:eastAsiaTheme="majorEastAsia"/>
        </w:rPr>
        <w:t>grade_table</w:t>
      </w:r>
      <w:proofErr w:type="spellEnd"/>
      <w:r>
        <w:rPr>
          <w:rStyle w:val="HTMLCode"/>
          <w:rFonts w:eastAsiaTheme="majorEastAsia"/>
        </w:rPr>
        <w:t xml:space="preserve"> IS TABLE OF VARCHAR2(10) INDEX BY PLS_INTEGER;</w:t>
      </w:r>
    </w:p>
    <w:p w14:paraId="1E0FFE57" w14:textId="77777777" w:rsidR="00DA7416" w:rsidRDefault="00DA7416" w:rsidP="00DA7416">
      <w:pPr>
        <w:pStyle w:val="HTMLPreformatted"/>
        <w:rPr>
          <w:rStyle w:val="HTMLCode"/>
          <w:rFonts w:eastAsiaTheme="majorEastAsia"/>
        </w:rPr>
      </w:pPr>
      <w:r>
        <w:rPr>
          <w:rStyle w:val="HTMLCode"/>
          <w:rFonts w:eastAsiaTheme="majorEastAsia"/>
        </w:rPr>
        <w:t xml:space="preserve">  grades </w:t>
      </w:r>
      <w:proofErr w:type="spellStart"/>
      <w:r>
        <w:rPr>
          <w:rStyle w:val="HTMLCode"/>
          <w:rFonts w:eastAsiaTheme="majorEastAsia"/>
        </w:rPr>
        <w:t>grade_table</w:t>
      </w:r>
      <w:proofErr w:type="spellEnd"/>
      <w:r>
        <w:rPr>
          <w:rStyle w:val="HTMLCode"/>
          <w:rFonts w:eastAsiaTheme="majorEastAsia"/>
        </w:rPr>
        <w:t>;</w:t>
      </w:r>
    </w:p>
    <w:p w14:paraId="669D0866" w14:textId="77777777" w:rsidR="00DA7416" w:rsidRDefault="00DA7416" w:rsidP="00DA7416">
      <w:pPr>
        <w:pStyle w:val="HTMLPreformatted"/>
        <w:rPr>
          <w:rStyle w:val="HTMLCode"/>
          <w:rFonts w:eastAsiaTheme="majorEastAsia"/>
        </w:rPr>
      </w:pPr>
      <w:r>
        <w:rPr>
          <w:rStyle w:val="HTMLCode"/>
          <w:rFonts w:eastAsiaTheme="majorEastAsia"/>
        </w:rPr>
        <w:t>BEGIN</w:t>
      </w:r>
    </w:p>
    <w:p w14:paraId="3158251F" w14:textId="77777777" w:rsidR="00DA7416" w:rsidRDefault="00DA7416" w:rsidP="00DA7416">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grades(</w:t>
      </w:r>
      <w:proofErr w:type="gramEnd"/>
      <w:r>
        <w:rPr>
          <w:rStyle w:val="HTMLCode"/>
          <w:rFonts w:eastAsiaTheme="majorEastAsia"/>
        </w:rPr>
        <w:t>100) := 'A';</w:t>
      </w:r>
    </w:p>
    <w:p w14:paraId="1D94D79A" w14:textId="77777777" w:rsidR="00DA7416" w:rsidRDefault="00DA7416" w:rsidP="00DA7416">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grades(</w:t>
      </w:r>
      <w:proofErr w:type="gramEnd"/>
      <w:r>
        <w:rPr>
          <w:rStyle w:val="HTMLCode"/>
          <w:rFonts w:eastAsiaTheme="majorEastAsia"/>
        </w:rPr>
        <w:t>5000) := 'B';</w:t>
      </w:r>
    </w:p>
    <w:p w14:paraId="721FF167" w14:textId="77777777" w:rsidR="00DA7416" w:rsidRDefault="00DA7416" w:rsidP="00DA7416">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grades(</w:t>
      </w:r>
      <w:proofErr w:type="gramEnd"/>
      <w:r>
        <w:rPr>
          <w:rStyle w:val="HTMLCode"/>
          <w:rFonts w:eastAsiaTheme="majorEastAsia"/>
        </w:rPr>
        <w:t>-3) := 'F';</w:t>
      </w:r>
    </w:p>
    <w:p w14:paraId="4E7D010A" w14:textId="77777777" w:rsidR="00DA7416" w:rsidRDefault="00DA7416" w:rsidP="00DA7416">
      <w:pPr>
        <w:pStyle w:val="HTMLPreformatted"/>
        <w:rPr>
          <w:rStyle w:val="HTMLCode"/>
          <w:rFonts w:eastAsiaTheme="majorEastAsia"/>
        </w:rPr>
      </w:pPr>
      <w:r>
        <w:rPr>
          <w:rStyle w:val="HTMLCode"/>
          <w:rFonts w:eastAsiaTheme="majorEastAsia"/>
        </w:rPr>
        <w:t xml:space="preserve">  </w:t>
      </w:r>
    </w:p>
    <w:p w14:paraId="2C9DC9F4" w14:textId="77777777" w:rsidR="00DA7416" w:rsidRDefault="00DA7416" w:rsidP="00DA7416">
      <w:pPr>
        <w:pStyle w:val="HTMLPreformatted"/>
        <w:rPr>
          <w:rStyle w:val="HTMLCode"/>
          <w:rFonts w:eastAsiaTheme="majorEastAsia"/>
        </w:rPr>
      </w:pPr>
      <w:r>
        <w:rPr>
          <w:rStyle w:val="HTMLCode"/>
          <w:rFonts w:eastAsiaTheme="majorEastAsia"/>
        </w:rPr>
        <w:t xml:space="preserve">  DBMS_OUTPUT.PUT_</w:t>
      </w:r>
      <w:proofErr w:type="gramStart"/>
      <w:r>
        <w:rPr>
          <w:rStyle w:val="HTMLCode"/>
          <w:rFonts w:eastAsiaTheme="majorEastAsia"/>
        </w:rPr>
        <w:t>LINE(</w:t>
      </w:r>
      <w:proofErr w:type="gramEnd"/>
      <w:r>
        <w:rPr>
          <w:rStyle w:val="HTMLCode"/>
          <w:rFonts w:eastAsiaTheme="majorEastAsia"/>
        </w:rPr>
        <w:t>grades(100));   -- A</w:t>
      </w:r>
    </w:p>
    <w:p w14:paraId="3C597001" w14:textId="77777777" w:rsidR="00DA7416" w:rsidRDefault="00DA7416" w:rsidP="00DA7416">
      <w:pPr>
        <w:pStyle w:val="HTMLPreformatted"/>
        <w:rPr>
          <w:rStyle w:val="HTMLCode"/>
          <w:rFonts w:eastAsiaTheme="majorEastAsia"/>
        </w:rPr>
      </w:pPr>
      <w:r>
        <w:rPr>
          <w:rStyle w:val="HTMLCode"/>
          <w:rFonts w:eastAsiaTheme="majorEastAsia"/>
        </w:rPr>
        <w:t xml:space="preserve">  DBMS_OUTPUT.PUT_</w:t>
      </w:r>
      <w:proofErr w:type="gramStart"/>
      <w:r>
        <w:rPr>
          <w:rStyle w:val="HTMLCode"/>
          <w:rFonts w:eastAsiaTheme="majorEastAsia"/>
        </w:rPr>
        <w:t>LINE(</w:t>
      </w:r>
      <w:proofErr w:type="gramEnd"/>
      <w:r>
        <w:rPr>
          <w:rStyle w:val="HTMLCode"/>
          <w:rFonts w:eastAsiaTheme="majorEastAsia"/>
        </w:rPr>
        <w:t>grades(-3));    -- F</w:t>
      </w:r>
    </w:p>
    <w:p w14:paraId="4E2AB273" w14:textId="77777777" w:rsidR="00DA7416" w:rsidRDefault="00DA7416" w:rsidP="00DA7416">
      <w:pPr>
        <w:pStyle w:val="HTMLPreformatted"/>
        <w:rPr>
          <w:rStyle w:val="HTMLCode"/>
          <w:rFonts w:eastAsiaTheme="majorEastAsia"/>
        </w:rPr>
      </w:pPr>
      <w:r>
        <w:rPr>
          <w:rStyle w:val="HTMLCode"/>
          <w:rFonts w:eastAsiaTheme="majorEastAsia"/>
        </w:rPr>
        <w:t>END;</w:t>
      </w:r>
    </w:p>
    <w:p w14:paraId="570CC8AE" w14:textId="77777777" w:rsidR="00DA7416" w:rsidRDefault="00DA7416" w:rsidP="00DA7416">
      <w:pPr>
        <w:pStyle w:val="NormalWeb"/>
      </w:pPr>
      <w:r>
        <w:rPr>
          <w:rFonts w:ascii="Segoe UI Emoji" w:hAnsi="Segoe UI Emoji" w:cs="Segoe UI Emoji"/>
        </w:rPr>
        <w:t>✅</w:t>
      </w:r>
      <w:r>
        <w:t xml:space="preserve"> You inserted values at keys 100, 5000, and –3 — and it worked fine.</w:t>
      </w:r>
    </w:p>
    <w:p w14:paraId="207BB26D" w14:textId="77777777" w:rsidR="00DA7416" w:rsidRDefault="0095210F" w:rsidP="00DA7416">
      <w:r>
        <w:pict w14:anchorId="433CC151">
          <v:rect id="_x0000_i1072" style="width:0;height:1.5pt" o:hralign="center" o:hrstd="t" o:hr="t" fillcolor="#a0a0a0" stroked="f"/>
        </w:pict>
      </w:r>
    </w:p>
    <w:p w14:paraId="4478B2B3" w14:textId="77777777" w:rsidR="00DA7416" w:rsidRDefault="00DA7416" w:rsidP="00DA7416">
      <w:pPr>
        <w:pStyle w:val="Heading2"/>
      </w:pPr>
      <w:r>
        <w:rPr>
          <w:rFonts w:ascii="Segoe UI Emoji" w:hAnsi="Segoe UI Emoji" w:cs="Segoe UI Emoji"/>
        </w:rPr>
        <w:t>📌</w:t>
      </w:r>
      <w:r>
        <w:t xml:space="preserve"> So </w:t>
      </w:r>
      <w:proofErr w:type="gramStart"/>
      <w:r>
        <w:t>Why</w:t>
      </w:r>
      <w:proofErr w:type="gramEnd"/>
      <w:r>
        <w:t xml:space="preserve"> is it Called "Index"?</w:t>
      </w:r>
    </w:p>
    <w:p w14:paraId="656C5238" w14:textId="77777777" w:rsidR="00DA7416" w:rsidRDefault="00DA7416" w:rsidP="00DA7416">
      <w:pPr>
        <w:pStyle w:val="NormalWeb"/>
      </w:pPr>
      <w:r>
        <w:t xml:space="preserve">In PL/SQL, the </w:t>
      </w:r>
      <w:r>
        <w:rPr>
          <w:rStyle w:val="Strong"/>
        </w:rPr>
        <w:t>index</w:t>
      </w:r>
      <w:r>
        <w:t xml:space="preserve"> just means the </w:t>
      </w:r>
      <w:r>
        <w:rPr>
          <w:rStyle w:val="Strong"/>
        </w:rPr>
        <w:t>key</w:t>
      </w:r>
      <w:r>
        <w:t xml:space="preserve"> used to refer to a value in the array.</w:t>
      </w:r>
    </w:p>
    <w:p w14:paraId="079B1C58" w14:textId="77777777" w:rsidR="00DA7416" w:rsidRDefault="00DA7416" w:rsidP="00DA7416">
      <w:pPr>
        <w:pStyle w:val="NormalWeb"/>
      </w:pPr>
      <w:r>
        <w:t>But unlike regular arrays in other languages:</w:t>
      </w:r>
    </w:p>
    <w:p w14:paraId="649B01F5" w14:textId="77777777" w:rsidR="00DA7416" w:rsidRDefault="00DA7416" w:rsidP="00DA7416">
      <w:pPr>
        <w:pStyle w:val="NormalWeb"/>
        <w:numPr>
          <w:ilvl w:val="0"/>
          <w:numId w:val="41"/>
        </w:numPr>
      </w:pPr>
      <w:r>
        <w:t xml:space="preserve">It’s </w:t>
      </w:r>
      <w:r>
        <w:rPr>
          <w:rStyle w:val="Strong"/>
        </w:rPr>
        <w:t>not automatically assigned</w:t>
      </w:r>
    </w:p>
    <w:p w14:paraId="29A6F15E" w14:textId="77777777" w:rsidR="00DA7416" w:rsidRDefault="00DA7416" w:rsidP="00DA7416">
      <w:pPr>
        <w:pStyle w:val="NormalWeb"/>
        <w:numPr>
          <w:ilvl w:val="0"/>
          <w:numId w:val="41"/>
        </w:numPr>
      </w:pPr>
      <w:r>
        <w:t xml:space="preserve">It’s </w:t>
      </w:r>
      <w:r>
        <w:rPr>
          <w:rStyle w:val="Strong"/>
        </w:rPr>
        <w:t>not required to be sequential</w:t>
      </w:r>
    </w:p>
    <w:p w14:paraId="04866311" w14:textId="77777777" w:rsidR="00DA7416" w:rsidRDefault="0095210F" w:rsidP="00DA7416">
      <w:r>
        <w:pict w14:anchorId="0CD10D4E">
          <v:rect id="_x0000_i1073" style="width:0;height:1.5pt" o:hralign="center" o:hrstd="t" o:hr="t" fillcolor="#a0a0a0" stroked="f"/>
        </w:pict>
      </w:r>
    </w:p>
    <w:p w14:paraId="32933454" w14:textId="77777777" w:rsidR="00DA7416" w:rsidRDefault="00DA7416" w:rsidP="00DA7416">
      <w:pPr>
        <w:pStyle w:val="Heading2"/>
      </w:pPr>
      <w:r>
        <w:rPr>
          <w:rFonts w:ascii="Segoe UI Emoji" w:hAnsi="Segoe UI Emoji" w:cs="Segoe UI Emoji"/>
        </w:rPr>
        <w:t>🔍</w:t>
      </w:r>
      <w:r>
        <w:t xml:space="preserve"> Can I start from 0?</w:t>
      </w:r>
    </w:p>
    <w:p w14:paraId="544B5A59" w14:textId="77777777" w:rsidR="00DA7416" w:rsidRDefault="00DA7416" w:rsidP="00DA7416">
      <w:pPr>
        <w:pStyle w:val="NormalWeb"/>
      </w:pPr>
      <w:r>
        <w:t>Yes. You can use 0 if you like:</w:t>
      </w:r>
    </w:p>
    <w:p w14:paraId="69D5EE62" w14:textId="77777777" w:rsidR="00DA7416" w:rsidRDefault="00DA7416" w:rsidP="00DA7416">
      <w:pPr>
        <w:pStyle w:val="HTMLPreformatted"/>
      </w:pPr>
      <w:proofErr w:type="spellStart"/>
      <w:r>
        <w:lastRenderedPageBreak/>
        <w:t>plsql</w:t>
      </w:r>
      <w:proofErr w:type="spellEnd"/>
    </w:p>
    <w:p w14:paraId="4F270E93" w14:textId="77777777" w:rsidR="00DA7416" w:rsidRDefault="00DA7416" w:rsidP="00DA7416">
      <w:pPr>
        <w:pStyle w:val="HTMLPreformatted"/>
      </w:pPr>
      <w:proofErr w:type="spellStart"/>
      <w:r>
        <w:t>CopyEdit</w:t>
      </w:r>
      <w:proofErr w:type="spellEnd"/>
    </w:p>
    <w:p w14:paraId="2867099A" w14:textId="77777777" w:rsidR="00DA7416" w:rsidRDefault="00DA7416" w:rsidP="00DA7416">
      <w:pPr>
        <w:pStyle w:val="HTMLPreformatted"/>
        <w:rPr>
          <w:rStyle w:val="HTMLCode"/>
          <w:rFonts w:eastAsiaTheme="majorEastAsia"/>
        </w:rPr>
      </w:pPr>
      <w:proofErr w:type="gramStart"/>
      <w:r>
        <w:rPr>
          <w:rStyle w:val="HTMLCode"/>
          <w:rFonts w:eastAsiaTheme="majorEastAsia"/>
        </w:rPr>
        <w:t>grades(</w:t>
      </w:r>
      <w:proofErr w:type="gramEnd"/>
      <w:r>
        <w:rPr>
          <w:rStyle w:val="HTMLCode"/>
          <w:rFonts w:eastAsiaTheme="majorEastAsia"/>
        </w:rPr>
        <w:t>0) := 'Pass';</w:t>
      </w:r>
    </w:p>
    <w:p w14:paraId="13E81783" w14:textId="77777777" w:rsidR="00DA7416" w:rsidRDefault="00DA7416" w:rsidP="00DA7416">
      <w:pPr>
        <w:pStyle w:val="NormalWeb"/>
      </w:pPr>
      <w:r>
        <w:t xml:space="preserve">PL/SQL does </w:t>
      </w:r>
      <w:r>
        <w:rPr>
          <w:rStyle w:val="Strong"/>
        </w:rPr>
        <w:t>not assume a default starting index</w:t>
      </w:r>
      <w:r>
        <w:t xml:space="preserve"> — you decide what to use.</w:t>
      </w:r>
    </w:p>
    <w:p w14:paraId="49DAC9C4" w14:textId="77777777" w:rsidR="00DA7416" w:rsidRDefault="0095210F" w:rsidP="00DA7416">
      <w:r>
        <w:pict w14:anchorId="4AF82ABF">
          <v:rect id="_x0000_i1074" style="width:0;height:1.5pt" o:hralign="center" o:hrstd="t" o:hr="t" fillcolor="#a0a0a0" stroked="f"/>
        </w:pict>
      </w:r>
    </w:p>
    <w:p w14:paraId="697B417D" w14:textId="77777777" w:rsidR="00DA7416" w:rsidRDefault="00DA7416" w:rsidP="00DA7416">
      <w:pPr>
        <w:pStyle w:val="Heading2"/>
      </w:pPr>
      <w:r>
        <w:rPr>
          <w:rFonts w:ascii="Segoe UI Emoji" w:hAnsi="Segoe UI Emoji" w:cs="Segoe UI Emoji"/>
        </w:rPr>
        <w:t>🔁</w:t>
      </w:r>
      <w:r>
        <w:t xml:space="preserve">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13"/>
        <w:gridCol w:w="3757"/>
      </w:tblGrid>
      <w:tr w:rsidR="00DA7416" w14:paraId="6CD57324" w14:textId="77777777" w:rsidTr="00DA7416">
        <w:trPr>
          <w:tblHeader/>
          <w:tblCellSpacing w:w="15" w:type="dxa"/>
        </w:trPr>
        <w:tc>
          <w:tcPr>
            <w:tcW w:w="0" w:type="auto"/>
            <w:vAlign w:val="center"/>
            <w:hideMark/>
          </w:tcPr>
          <w:p w14:paraId="388C37B8" w14:textId="77777777" w:rsidR="00DA7416" w:rsidRDefault="00DA7416">
            <w:pPr>
              <w:jc w:val="center"/>
              <w:rPr>
                <w:b/>
                <w:bCs/>
              </w:rPr>
            </w:pPr>
            <w:r>
              <w:rPr>
                <w:b/>
                <w:bCs/>
              </w:rPr>
              <w:t>Feature</w:t>
            </w:r>
          </w:p>
        </w:tc>
        <w:tc>
          <w:tcPr>
            <w:tcW w:w="0" w:type="auto"/>
            <w:vAlign w:val="center"/>
            <w:hideMark/>
          </w:tcPr>
          <w:p w14:paraId="7642697A" w14:textId="77777777" w:rsidR="00DA7416" w:rsidRDefault="00DA7416">
            <w:pPr>
              <w:jc w:val="center"/>
              <w:rPr>
                <w:b/>
                <w:bCs/>
              </w:rPr>
            </w:pPr>
            <w:r>
              <w:rPr>
                <w:b/>
                <w:bCs/>
              </w:rPr>
              <w:t>Associative Array in PL/SQL</w:t>
            </w:r>
          </w:p>
        </w:tc>
      </w:tr>
      <w:tr w:rsidR="00DA7416" w14:paraId="15464214" w14:textId="77777777" w:rsidTr="00DA7416">
        <w:trPr>
          <w:tblCellSpacing w:w="15" w:type="dxa"/>
        </w:trPr>
        <w:tc>
          <w:tcPr>
            <w:tcW w:w="0" w:type="auto"/>
            <w:vAlign w:val="center"/>
            <w:hideMark/>
          </w:tcPr>
          <w:p w14:paraId="53AF15CD" w14:textId="77777777" w:rsidR="00DA7416" w:rsidRDefault="00DA7416">
            <w:r>
              <w:t>Starts from index 0?</w:t>
            </w:r>
          </w:p>
        </w:tc>
        <w:tc>
          <w:tcPr>
            <w:tcW w:w="0" w:type="auto"/>
            <w:vAlign w:val="center"/>
            <w:hideMark/>
          </w:tcPr>
          <w:p w14:paraId="7EE43EB2" w14:textId="77777777" w:rsidR="00DA7416" w:rsidRDefault="00DA7416">
            <w:r>
              <w:rPr>
                <w:rFonts w:ascii="Segoe UI Emoji" w:hAnsi="Segoe UI Emoji" w:cs="Segoe UI Emoji"/>
              </w:rPr>
              <w:t>❌</w:t>
            </w:r>
            <w:r>
              <w:t xml:space="preserve"> No, you decide the index</w:t>
            </w:r>
          </w:p>
        </w:tc>
      </w:tr>
      <w:tr w:rsidR="00DA7416" w14:paraId="675416E0" w14:textId="77777777" w:rsidTr="00DA7416">
        <w:trPr>
          <w:tblCellSpacing w:w="15" w:type="dxa"/>
        </w:trPr>
        <w:tc>
          <w:tcPr>
            <w:tcW w:w="0" w:type="auto"/>
            <w:vAlign w:val="center"/>
            <w:hideMark/>
          </w:tcPr>
          <w:p w14:paraId="4361C638" w14:textId="77777777" w:rsidR="00DA7416" w:rsidRDefault="00DA7416">
            <w:r>
              <w:t>Must be sequential?</w:t>
            </w:r>
          </w:p>
        </w:tc>
        <w:tc>
          <w:tcPr>
            <w:tcW w:w="0" w:type="auto"/>
            <w:vAlign w:val="center"/>
            <w:hideMark/>
          </w:tcPr>
          <w:p w14:paraId="18FE1ABA" w14:textId="77777777" w:rsidR="00DA7416" w:rsidRDefault="00DA7416">
            <w:r>
              <w:rPr>
                <w:rFonts w:ascii="Segoe UI Emoji" w:hAnsi="Segoe UI Emoji" w:cs="Segoe UI Emoji"/>
              </w:rPr>
              <w:t>❌</w:t>
            </w:r>
            <w:r>
              <w:t xml:space="preserve"> No, can be 1, 100, </w:t>
            </w:r>
            <w:r>
              <w:rPr>
                <w:rFonts w:ascii="Times New Roman" w:hAnsi="Times New Roman" w:cs="Times New Roman"/>
              </w:rPr>
              <w:t>–</w:t>
            </w:r>
            <w:r>
              <w:t>10, 5000</w:t>
            </w:r>
          </w:p>
        </w:tc>
      </w:tr>
      <w:tr w:rsidR="00DA7416" w14:paraId="48994518" w14:textId="77777777" w:rsidTr="00DA7416">
        <w:trPr>
          <w:tblCellSpacing w:w="15" w:type="dxa"/>
        </w:trPr>
        <w:tc>
          <w:tcPr>
            <w:tcW w:w="0" w:type="auto"/>
            <w:vAlign w:val="center"/>
            <w:hideMark/>
          </w:tcPr>
          <w:p w14:paraId="1FFE9041" w14:textId="77777777" w:rsidR="00DA7416" w:rsidRDefault="00DA7416">
            <w:r>
              <w:t>Must be unique keys?</w:t>
            </w:r>
          </w:p>
        </w:tc>
        <w:tc>
          <w:tcPr>
            <w:tcW w:w="0" w:type="auto"/>
            <w:vAlign w:val="center"/>
            <w:hideMark/>
          </w:tcPr>
          <w:p w14:paraId="03F0D147" w14:textId="77777777" w:rsidR="00DA7416" w:rsidRDefault="00DA7416">
            <w:r>
              <w:rPr>
                <w:rFonts w:ascii="Segoe UI Emoji" w:hAnsi="Segoe UI Emoji" w:cs="Segoe UI Emoji"/>
              </w:rPr>
              <w:t>✅</w:t>
            </w:r>
            <w:r>
              <w:t xml:space="preserve"> Yes, each index must be unique</w:t>
            </w:r>
          </w:p>
        </w:tc>
      </w:tr>
      <w:tr w:rsidR="00DA7416" w14:paraId="23A7EB2E" w14:textId="77777777" w:rsidTr="00DA7416">
        <w:trPr>
          <w:tblCellSpacing w:w="15" w:type="dxa"/>
        </w:trPr>
        <w:tc>
          <w:tcPr>
            <w:tcW w:w="0" w:type="auto"/>
            <w:vAlign w:val="center"/>
            <w:hideMark/>
          </w:tcPr>
          <w:p w14:paraId="3AFC7B51" w14:textId="77777777" w:rsidR="00DA7416" w:rsidRDefault="00DA7416">
            <w:r>
              <w:t>Can use negative keys?</w:t>
            </w:r>
          </w:p>
        </w:tc>
        <w:tc>
          <w:tcPr>
            <w:tcW w:w="0" w:type="auto"/>
            <w:vAlign w:val="center"/>
            <w:hideMark/>
          </w:tcPr>
          <w:p w14:paraId="0313A4DA" w14:textId="77777777" w:rsidR="00DA7416" w:rsidRDefault="00DA7416">
            <w:r>
              <w:rPr>
                <w:rFonts w:ascii="Segoe UI Emoji" w:hAnsi="Segoe UI Emoji" w:cs="Segoe UI Emoji"/>
              </w:rPr>
              <w:t>✅</w:t>
            </w:r>
            <w:r>
              <w:t xml:space="preserve"> Yes</w:t>
            </w:r>
          </w:p>
        </w:tc>
      </w:tr>
      <w:tr w:rsidR="00DA7416" w14:paraId="0B727CFC" w14:textId="77777777" w:rsidTr="00DA7416">
        <w:trPr>
          <w:tblCellSpacing w:w="15" w:type="dxa"/>
        </w:trPr>
        <w:tc>
          <w:tcPr>
            <w:tcW w:w="0" w:type="auto"/>
            <w:vAlign w:val="center"/>
            <w:hideMark/>
          </w:tcPr>
          <w:p w14:paraId="7BF60F16" w14:textId="77777777" w:rsidR="00DA7416" w:rsidRDefault="00DA7416">
            <w:r>
              <w:t xml:space="preserve">Can access </w:t>
            </w:r>
            <w:proofErr w:type="gramStart"/>
            <w:r>
              <w:t xml:space="preserve">with </w:t>
            </w:r>
            <w:r>
              <w:rPr>
                <w:rStyle w:val="HTMLCode"/>
                <w:rFonts w:eastAsiaTheme="majorEastAsia"/>
              </w:rPr>
              <w:t>.FIRST</w:t>
            </w:r>
            <w:proofErr w:type="gramEnd"/>
            <w:r>
              <w:t>?</w:t>
            </w:r>
          </w:p>
        </w:tc>
        <w:tc>
          <w:tcPr>
            <w:tcW w:w="0" w:type="auto"/>
            <w:vAlign w:val="center"/>
            <w:hideMark/>
          </w:tcPr>
          <w:p w14:paraId="29ADCBDC" w14:textId="77777777" w:rsidR="00DA7416" w:rsidRDefault="00DA7416">
            <w:r>
              <w:rPr>
                <w:rFonts w:ascii="Segoe UI Emoji" w:hAnsi="Segoe UI Emoji" w:cs="Segoe UI Emoji"/>
              </w:rPr>
              <w:t>✅</w:t>
            </w:r>
            <w:r>
              <w:t xml:space="preserve"> Yes (returns the lowest used index)</w:t>
            </w:r>
          </w:p>
        </w:tc>
      </w:tr>
    </w:tbl>
    <w:p w14:paraId="42317CA7" w14:textId="77777777" w:rsidR="00DA7416" w:rsidRDefault="0095210F" w:rsidP="00DA7416">
      <w:r>
        <w:pict w14:anchorId="2D8CD12E">
          <v:rect id="_x0000_i1075" style="width:0;height:1.5pt" o:hralign="center" o:hrstd="t" o:hr="t" fillcolor="#a0a0a0" stroked="f"/>
        </w:pict>
      </w:r>
    </w:p>
    <w:p w14:paraId="7F87F9D7" w14:textId="77777777" w:rsidR="00DA7416" w:rsidRDefault="00DA7416" w:rsidP="00DA7416">
      <w:pPr>
        <w:pStyle w:val="Heading2"/>
      </w:pPr>
      <w:r>
        <w:t xml:space="preserve">Bonus Tip </w:t>
      </w:r>
      <w:r>
        <w:rPr>
          <w:rFonts w:ascii="Segoe UI Emoji" w:hAnsi="Segoe UI Emoji" w:cs="Segoe UI Emoji"/>
        </w:rPr>
        <w:t>🎯</w:t>
      </w:r>
      <w:r>
        <w:t xml:space="preserve">: </w:t>
      </w:r>
      <w:proofErr w:type="gramStart"/>
      <w:r>
        <w:t xml:space="preserve">Use </w:t>
      </w:r>
      <w:r>
        <w:rPr>
          <w:rStyle w:val="HTMLCode"/>
          <w:rFonts w:eastAsiaTheme="majorEastAsia"/>
        </w:rPr>
        <w:t>.FIRST</w:t>
      </w:r>
      <w:proofErr w:type="gramEnd"/>
      <w:r>
        <w:t xml:space="preserve"> and </w:t>
      </w:r>
      <w:r>
        <w:rPr>
          <w:rStyle w:val="HTMLCode"/>
          <w:rFonts w:eastAsiaTheme="majorEastAsia"/>
        </w:rPr>
        <w:t>.LAST</w:t>
      </w:r>
    </w:p>
    <w:p w14:paraId="1E88B1E1" w14:textId="77777777" w:rsidR="00DA7416" w:rsidRDefault="00DA7416" w:rsidP="00DA7416">
      <w:pPr>
        <w:pStyle w:val="NormalWeb"/>
      </w:pPr>
      <w:r>
        <w:t>To loop over dynamic associative arrays:</w:t>
      </w:r>
    </w:p>
    <w:p w14:paraId="7D1CD97B" w14:textId="77777777" w:rsidR="00DA7416" w:rsidRDefault="00DA7416" w:rsidP="00DA7416">
      <w:pPr>
        <w:pStyle w:val="HTMLPreformatted"/>
      </w:pPr>
      <w:proofErr w:type="spellStart"/>
      <w:r>
        <w:t>plsql</w:t>
      </w:r>
      <w:proofErr w:type="spellEnd"/>
    </w:p>
    <w:p w14:paraId="56D02E3B" w14:textId="77777777" w:rsidR="00DA7416" w:rsidRDefault="00DA7416" w:rsidP="00DA7416">
      <w:pPr>
        <w:pStyle w:val="HTMLPreformatted"/>
      </w:pPr>
      <w:proofErr w:type="spellStart"/>
      <w:r>
        <w:t>CopyEdit</w:t>
      </w:r>
      <w:proofErr w:type="spellEnd"/>
    </w:p>
    <w:p w14:paraId="0B8A72AA" w14:textId="77777777" w:rsidR="00DA7416" w:rsidRDefault="00DA7416" w:rsidP="00DA7416">
      <w:pPr>
        <w:pStyle w:val="HTMLPreformatted"/>
        <w:rPr>
          <w:rStyle w:val="HTMLCode"/>
          <w:rFonts w:eastAsiaTheme="majorEastAsia"/>
        </w:rPr>
      </w:pPr>
      <w:r>
        <w:rPr>
          <w:rStyle w:val="HTMLCode"/>
          <w:rFonts w:eastAsiaTheme="majorEastAsia"/>
        </w:rPr>
        <w:t xml:space="preserve">FOR </w:t>
      </w:r>
      <w:proofErr w:type="spellStart"/>
      <w:r>
        <w:rPr>
          <w:rStyle w:val="HTMLCode"/>
          <w:rFonts w:eastAsiaTheme="majorEastAsia"/>
        </w:rPr>
        <w:t>i</w:t>
      </w:r>
      <w:proofErr w:type="spellEnd"/>
      <w:r>
        <w:rPr>
          <w:rStyle w:val="HTMLCode"/>
          <w:rFonts w:eastAsiaTheme="majorEastAsia"/>
        </w:rPr>
        <w:t xml:space="preserve"> IN </w:t>
      </w:r>
      <w:proofErr w:type="spellStart"/>
      <w:proofErr w:type="gramStart"/>
      <w:r>
        <w:rPr>
          <w:rStyle w:val="HTMLCode"/>
          <w:rFonts w:eastAsiaTheme="majorEastAsia"/>
        </w:rPr>
        <w:t>grades.FIRST</w:t>
      </w:r>
      <w:proofErr w:type="spellEnd"/>
      <w:proofErr w:type="gramEnd"/>
      <w:r>
        <w:rPr>
          <w:rStyle w:val="HTMLCode"/>
          <w:rFonts w:eastAsiaTheme="majorEastAsia"/>
        </w:rPr>
        <w:t xml:space="preserve"> .. </w:t>
      </w:r>
      <w:proofErr w:type="spellStart"/>
      <w:proofErr w:type="gramStart"/>
      <w:r>
        <w:rPr>
          <w:rStyle w:val="HTMLCode"/>
          <w:rFonts w:eastAsiaTheme="majorEastAsia"/>
        </w:rPr>
        <w:t>grades.LAST</w:t>
      </w:r>
      <w:proofErr w:type="spellEnd"/>
      <w:proofErr w:type="gramEnd"/>
      <w:r>
        <w:rPr>
          <w:rStyle w:val="HTMLCode"/>
          <w:rFonts w:eastAsiaTheme="majorEastAsia"/>
        </w:rPr>
        <w:t xml:space="preserve"> LOOP</w:t>
      </w:r>
    </w:p>
    <w:p w14:paraId="595DA671" w14:textId="77777777" w:rsidR="00DA7416" w:rsidRDefault="00DA7416" w:rsidP="00DA7416">
      <w:pPr>
        <w:pStyle w:val="HTMLPreformatted"/>
        <w:rPr>
          <w:rStyle w:val="HTMLCode"/>
          <w:rFonts w:eastAsiaTheme="majorEastAsia"/>
        </w:rPr>
      </w:pPr>
      <w:r>
        <w:rPr>
          <w:rStyle w:val="HTMLCode"/>
          <w:rFonts w:eastAsiaTheme="majorEastAsia"/>
        </w:rPr>
        <w:t xml:space="preserve">  IF </w:t>
      </w:r>
      <w:proofErr w:type="spellStart"/>
      <w:proofErr w:type="gramStart"/>
      <w:r>
        <w:rPr>
          <w:rStyle w:val="HTMLCode"/>
          <w:rFonts w:eastAsiaTheme="majorEastAsia"/>
        </w:rPr>
        <w:t>grades.EXISTS</w:t>
      </w:r>
      <w:proofErr w:type="spellEnd"/>
      <w:proofErr w:type="gramEnd"/>
      <w:r>
        <w:rPr>
          <w:rStyle w:val="HTMLCode"/>
          <w:rFonts w:eastAsiaTheme="majorEastAsia"/>
        </w:rPr>
        <w:t>(</w:t>
      </w:r>
      <w:proofErr w:type="spellStart"/>
      <w:r>
        <w:rPr>
          <w:rStyle w:val="HTMLCode"/>
          <w:rFonts w:eastAsiaTheme="majorEastAsia"/>
        </w:rPr>
        <w:t>i</w:t>
      </w:r>
      <w:proofErr w:type="spellEnd"/>
      <w:r>
        <w:rPr>
          <w:rStyle w:val="HTMLCode"/>
          <w:rFonts w:eastAsiaTheme="majorEastAsia"/>
        </w:rPr>
        <w:t>) THEN</w:t>
      </w:r>
    </w:p>
    <w:p w14:paraId="78C73036" w14:textId="77777777" w:rsidR="00DA7416" w:rsidRDefault="00DA7416" w:rsidP="00DA7416">
      <w:pPr>
        <w:pStyle w:val="HTMLPreformatted"/>
        <w:rPr>
          <w:rStyle w:val="HTMLCode"/>
          <w:rFonts w:eastAsiaTheme="majorEastAsia"/>
        </w:rPr>
      </w:pPr>
      <w:r>
        <w:rPr>
          <w:rStyle w:val="HTMLCode"/>
          <w:rFonts w:eastAsiaTheme="majorEastAsia"/>
        </w:rPr>
        <w:t xml:space="preserve">    DBMS_OUTPUT.PUT_</w:t>
      </w:r>
      <w:proofErr w:type="gramStart"/>
      <w:r>
        <w:rPr>
          <w:rStyle w:val="HTMLCode"/>
          <w:rFonts w:eastAsiaTheme="majorEastAsia"/>
        </w:rPr>
        <w:t>LINE(</w:t>
      </w:r>
      <w:proofErr w:type="spellStart"/>
      <w:proofErr w:type="gramEnd"/>
      <w:r>
        <w:rPr>
          <w:rStyle w:val="HTMLCode"/>
          <w:rFonts w:eastAsiaTheme="majorEastAsia"/>
        </w:rPr>
        <w:t>i</w:t>
      </w:r>
      <w:proofErr w:type="spellEnd"/>
      <w:r>
        <w:rPr>
          <w:rStyle w:val="HTMLCode"/>
          <w:rFonts w:eastAsiaTheme="majorEastAsia"/>
        </w:rPr>
        <w:t xml:space="preserve"> || ' =&gt; ' || grades(</w:t>
      </w:r>
      <w:proofErr w:type="spellStart"/>
      <w:r>
        <w:rPr>
          <w:rStyle w:val="HTMLCode"/>
          <w:rFonts w:eastAsiaTheme="majorEastAsia"/>
        </w:rPr>
        <w:t>i</w:t>
      </w:r>
      <w:proofErr w:type="spellEnd"/>
      <w:r>
        <w:rPr>
          <w:rStyle w:val="HTMLCode"/>
          <w:rFonts w:eastAsiaTheme="majorEastAsia"/>
        </w:rPr>
        <w:t>));</w:t>
      </w:r>
    </w:p>
    <w:p w14:paraId="0C918ECB" w14:textId="77777777" w:rsidR="00DA7416" w:rsidRDefault="00DA7416" w:rsidP="00DA7416">
      <w:pPr>
        <w:pStyle w:val="HTMLPreformatted"/>
        <w:rPr>
          <w:rStyle w:val="HTMLCode"/>
          <w:rFonts w:eastAsiaTheme="majorEastAsia"/>
        </w:rPr>
      </w:pPr>
      <w:r>
        <w:rPr>
          <w:rStyle w:val="HTMLCode"/>
          <w:rFonts w:eastAsiaTheme="majorEastAsia"/>
        </w:rPr>
        <w:t xml:space="preserve">  END IF;</w:t>
      </w:r>
    </w:p>
    <w:p w14:paraId="471FA8EF" w14:textId="77777777" w:rsidR="00DA7416" w:rsidRDefault="00DA7416" w:rsidP="00DA7416">
      <w:pPr>
        <w:pStyle w:val="HTMLPreformatted"/>
        <w:rPr>
          <w:rStyle w:val="HTMLCode"/>
          <w:rFonts w:eastAsiaTheme="majorEastAsia"/>
        </w:rPr>
      </w:pPr>
      <w:r>
        <w:rPr>
          <w:rStyle w:val="HTMLCode"/>
          <w:rFonts w:eastAsiaTheme="majorEastAsia"/>
        </w:rPr>
        <w:t>END LOOP;</w:t>
      </w:r>
    </w:p>
    <w:p w14:paraId="24A0B297" w14:textId="77777777" w:rsidR="00DA7416" w:rsidRDefault="00DA7416" w:rsidP="00DA7416">
      <w:pPr>
        <w:pStyle w:val="NormalWeb"/>
      </w:pPr>
      <w:proofErr w:type="gramStart"/>
      <w:r>
        <w:rPr>
          <w:rFonts w:ascii="Segoe UI Emoji" w:hAnsi="Segoe UI Emoji" w:cs="Segoe UI Emoji"/>
        </w:rPr>
        <w:t>✅</w:t>
      </w:r>
      <w:r>
        <w:t xml:space="preserve"> </w:t>
      </w:r>
      <w:r>
        <w:rPr>
          <w:rStyle w:val="HTMLCode"/>
          <w:rFonts w:eastAsiaTheme="majorEastAsia"/>
        </w:rPr>
        <w:t>.EXISTS</w:t>
      </w:r>
      <w:proofErr w:type="gramEnd"/>
      <w:r>
        <w:rPr>
          <w:rStyle w:val="HTMLCode"/>
          <w:rFonts w:eastAsiaTheme="majorEastAsia"/>
        </w:rPr>
        <w:t>(</w:t>
      </w:r>
      <w:proofErr w:type="spellStart"/>
      <w:r>
        <w:rPr>
          <w:rStyle w:val="HTMLCode"/>
          <w:rFonts w:eastAsiaTheme="majorEastAsia"/>
        </w:rPr>
        <w:t>i</w:t>
      </w:r>
      <w:proofErr w:type="spellEnd"/>
      <w:r>
        <w:rPr>
          <w:rStyle w:val="HTMLCode"/>
          <w:rFonts w:eastAsiaTheme="majorEastAsia"/>
        </w:rPr>
        <w:t>)</w:t>
      </w:r>
      <w:r>
        <w:t xml:space="preserve"> helps skip over unused indices.</w:t>
      </w:r>
    </w:p>
    <w:p w14:paraId="24B174C6" w14:textId="77777777" w:rsidR="00C17B63" w:rsidRDefault="00C17B63" w:rsidP="00434BE6"/>
    <w:p w14:paraId="52E36A3F" w14:textId="2C1469F1" w:rsidR="009568D3" w:rsidRDefault="00AC57F9">
      <w:r>
        <w:t>Use Case: Store last employee entered for each department.</w:t>
      </w:r>
      <w:r w:rsidR="00AD31F5">
        <w:t xml:space="preserve">  We will see when we will learn for and loop</w:t>
      </w:r>
    </w:p>
    <w:p w14:paraId="796FE54D" w14:textId="77777777" w:rsidR="009568D3" w:rsidRDefault="00AC57F9">
      <w:r>
        <w:t>Example:</w:t>
      </w:r>
    </w:p>
    <w:p w14:paraId="54BCA2D3" w14:textId="1A7ED15B" w:rsidR="009568D3" w:rsidRDefault="00AC57F9">
      <w:r>
        <w:br/>
        <w:t>DECLARE</w:t>
      </w:r>
      <w:r>
        <w:br/>
        <w:t xml:space="preserve">  TYPE emp_table_type IS TABLE OF VARCHAR2(100) INDEX BY PLS_INTEGER;</w:t>
      </w:r>
      <w:r>
        <w:br/>
      </w:r>
      <w:r>
        <w:lastRenderedPageBreak/>
        <w:t xml:space="preserve">  v_emps emp_table_type;</w:t>
      </w:r>
      <w:r>
        <w:br/>
        <w:t>BEGIN</w:t>
      </w:r>
      <w:r>
        <w:br/>
        <w:t xml:space="preserve">  FOR r IN (SELECT dept_id, emp_name FROM employees) LOOP</w:t>
      </w:r>
      <w:r>
        <w:br/>
        <w:t xml:space="preserve">    v_emps(</w:t>
      </w:r>
      <w:proofErr w:type="gramStart"/>
      <w:r>
        <w:t>r.dept</w:t>
      </w:r>
      <w:proofErr w:type="gramEnd"/>
      <w:r>
        <w:t>_id) := r.emp_name;</w:t>
      </w:r>
      <w:r>
        <w:br/>
        <w:t xml:space="preserve">  END LOOP;</w:t>
      </w:r>
      <w:r>
        <w:br/>
        <w:t xml:space="preserve">  DBMS_OUTPUT.PUT_LINE('Dept 10 Employee: ' || v_emps(10));</w:t>
      </w:r>
      <w:r>
        <w:br/>
        <w:t>END;</w:t>
      </w:r>
      <w:r>
        <w:br/>
      </w:r>
      <w:bookmarkEnd w:id="4"/>
    </w:p>
    <w:p w14:paraId="0E324496" w14:textId="77777777" w:rsidR="00B64307" w:rsidRDefault="00B64307"/>
    <w:p w14:paraId="63BF4933" w14:textId="57427391" w:rsidR="009568D3" w:rsidRDefault="00AC57F9">
      <w:pPr>
        <w:pStyle w:val="Heading2"/>
      </w:pPr>
      <w:r>
        <w:t>5.2 VARRAYs – Example Use Case</w:t>
      </w:r>
    </w:p>
    <w:p w14:paraId="2B5866C1" w14:textId="796AD539" w:rsidR="003262E9" w:rsidRDefault="003262E9" w:rsidP="003262E9"/>
    <w:p w14:paraId="5DA3C942" w14:textId="77777777" w:rsidR="003262E9" w:rsidRDefault="003262E9" w:rsidP="003262E9">
      <w:pPr>
        <w:pStyle w:val="Heading2"/>
      </w:pPr>
      <w:r>
        <w:rPr>
          <w:rFonts w:ascii="Segoe UI Emoji" w:hAnsi="Segoe UI Emoji" w:cs="Segoe UI Emoji"/>
        </w:rPr>
        <w:t>✅</w:t>
      </w:r>
      <w:r>
        <w:t xml:space="preserve"> What is a VARRAY in PL/SQL?</w:t>
      </w:r>
    </w:p>
    <w:p w14:paraId="6F6CD5EB" w14:textId="77777777" w:rsidR="003262E9" w:rsidRDefault="003262E9" w:rsidP="003262E9">
      <w:pPr>
        <w:pStyle w:val="NormalWeb"/>
      </w:pPr>
      <w:r>
        <w:t xml:space="preserve">A </w:t>
      </w:r>
      <w:r>
        <w:rPr>
          <w:rStyle w:val="Strong"/>
        </w:rPr>
        <w:t>VARRAY</w:t>
      </w:r>
      <w:r>
        <w:t xml:space="preserve"> (Variable-Size Array) is a </w:t>
      </w:r>
      <w:r>
        <w:rPr>
          <w:rStyle w:val="Strong"/>
        </w:rPr>
        <w:t>collection type</w:t>
      </w:r>
      <w:r>
        <w:t xml:space="preserve"> in PL/SQL used to </w:t>
      </w:r>
      <w:r>
        <w:rPr>
          <w:rStyle w:val="Strong"/>
        </w:rPr>
        <w:t>store a fixed number of elements</w:t>
      </w:r>
      <w:r>
        <w:t xml:space="preserve"> of the same data type — like a list of grades, scores, names, etc.</w:t>
      </w:r>
    </w:p>
    <w:p w14:paraId="3D579C9F" w14:textId="77777777" w:rsidR="003262E9" w:rsidRDefault="0095210F" w:rsidP="003262E9">
      <w:r>
        <w:pict w14:anchorId="72ECD76D">
          <v:rect id="_x0000_i1076" style="width:0;height:1.5pt" o:hralign="center" o:hrstd="t" o:hr="t" fillcolor="#a0a0a0" stroked="f"/>
        </w:pict>
      </w:r>
    </w:p>
    <w:p w14:paraId="65204A2A" w14:textId="77777777" w:rsidR="003262E9" w:rsidRDefault="003262E9" w:rsidP="003262E9">
      <w:pPr>
        <w:pStyle w:val="Heading2"/>
      </w:pPr>
      <w:r>
        <w:rPr>
          <w:rFonts w:ascii="Segoe UI Emoji" w:hAnsi="Segoe UI Emoji" w:cs="Segoe UI Emoji"/>
        </w:rPr>
        <w:t>🔎</w:t>
      </w:r>
      <w:r>
        <w:t xml:space="preserve"> Syntax to Declare a VARRAY</w:t>
      </w:r>
    </w:p>
    <w:p w14:paraId="22CA1543" w14:textId="77777777" w:rsidR="003262E9" w:rsidRDefault="003262E9" w:rsidP="003262E9">
      <w:pPr>
        <w:pStyle w:val="HTMLPreformatted"/>
      </w:pPr>
      <w:proofErr w:type="spellStart"/>
      <w:r>
        <w:t>plsql</w:t>
      </w:r>
      <w:proofErr w:type="spellEnd"/>
    </w:p>
    <w:p w14:paraId="3D9E6350" w14:textId="77777777" w:rsidR="003262E9" w:rsidRDefault="003262E9" w:rsidP="003262E9">
      <w:pPr>
        <w:pStyle w:val="HTMLPreformatted"/>
      </w:pPr>
      <w:proofErr w:type="spellStart"/>
      <w:r>
        <w:t>CopyEdit</w:t>
      </w:r>
      <w:proofErr w:type="spellEnd"/>
    </w:p>
    <w:p w14:paraId="0054C1D8" w14:textId="77777777" w:rsidR="003262E9" w:rsidRDefault="003262E9" w:rsidP="003262E9">
      <w:pPr>
        <w:pStyle w:val="HTMLPreformatted"/>
        <w:rPr>
          <w:rStyle w:val="HTMLCode"/>
          <w:rFonts w:eastAsiaTheme="majorEastAsia"/>
        </w:rPr>
      </w:pPr>
      <w:r>
        <w:rPr>
          <w:rStyle w:val="HTMLCode"/>
          <w:rFonts w:eastAsiaTheme="majorEastAsia"/>
        </w:rPr>
        <w:t>TYPE &lt;</w:t>
      </w:r>
      <w:proofErr w:type="spellStart"/>
      <w:r>
        <w:rPr>
          <w:rStyle w:val="HTMLCode"/>
          <w:rFonts w:eastAsiaTheme="majorEastAsia"/>
        </w:rPr>
        <w:t>type_name</w:t>
      </w:r>
      <w:proofErr w:type="spellEnd"/>
      <w:r>
        <w:rPr>
          <w:rStyle w:val="HTMLCode"/>
          <w:rFonts w:eastAsiaTheme="majorEastAsia"/>
        </w:rPr>
        <w:t>&gt; IS VARRAY(&lt;</w:t>
      </w:r>
      <w:proofErr w:type="spellStart"/>
      <w:r>
        <w:rPr>
          <w:rStyle w:val="HTMLCode"/>
          <w:rFonts w:eastAsiaTheme="majorEastAsia"/>
        </w:rPr>
        <w:t>max_size</w:t>
      </w:r>
      <w:proofErr w:type="spellEnd"/>
      <w:r>
        <w:rPr>
          <w:rStyle w:val="HTMLCode"/>
          <w:rFonts w:eastAsiaTheme="majorEastAsia"/>
        </w:rPr>
        <w:t>&gt;) OF &lt;datatype&gt;;</w:t>
      </w:r>
    </w:p>
    <w:p w14:paraId="4E9D1D69" w14:textId="77777777" w:rsidR="003262E9" w:rsidRDefault="003262E9" w:rsidP="003262E9">
      <w:pPr>
        <w:pStyle w:val="NormalWeb"/>
      </w:pPr>
      <w:r>
        <w:t>Then you create a variable of that type:</w:t>
      </w:r>
    </w:p>
    <w:p w14:paraId="7C7E29D9" w14:textId="77777777" w:rsidR="003262E9" w:rsidRDefault="003262E9" w:rsidP="003262E9">
      <w:pPr>
        <w:pStyle w:val="HTMLPreformatted"/>
      </w:pPr>
      <w:proofErr w:type="spellStart"/>
      <w:r>
        <w:t>plsql</w:t>
      </w:r>
      <w:proofErr w:type="spellEnd"/>
    </w:p>
    <w:p w14:paraId="0F1856DB" w14:textId="77777777" w:rsidR="003262E9" w:rsidRDefault="003262E9" w:rsidP="003262E9">
      <w:pPr>
        <w:pStyle w:val="HTMLPreformatted"/>
      </w:pPr>
      <w:proofErr w:type="spellStart"/>
      <w:r>
        <w:t>CopyEdit</w:t>
      </w:r>
      <w:proofErr w:type="spellEnd"/>
    </w:p>
    <w:p w14:paraId="33C8CE20" w14:textId="77777777" w:rsidR="003262E9" w:rsidRDefault="003262E9" w:rsidP="003262E9">
      <w:pPr>
        <w:pStyle w:val="HTMLPreformatted"/>
        <w:rPr>
          <w:rStyle w:val="HTMLCode"/>
          <w:rFonts w:eastAsiaTheme="majorEastAsia"/>
        </w:rPr>
      </w:pPr>
      <w:r>
        <w:rPr>
          <w:rStyle w:val="HTMLCode"/>
          <w:rFonts w:eastAsiaTheme="majorEastAsia"/>
        </w:rPr>
        <w:t>&lt;</w:t>
      </w:r>
      <w:proofErr w:type="spellStart"/>
      <w:r>
        <w:rPr>
          <w:rStyle w:val="HTMLCode"/>
          <w:rFonts w:eastAsiaTheme="majorEastAsia"/>
        </w:rPr>
        <w:t>variable_name</w:t>
      </w:r>
      <w:proofErr w:type="spellEnd"/>
      <w:r>
        <w:rPr>
          <w:rStyle w:val="HTMLCode"/>
          <w:rFonts w:eastAsiaTheme="majorEastAsia"/>
        </w:rPr>
        <w:t>&gt; &lt;</w:t>
      </w:r>
      <w:proofErr w:type="spellStart"/>
      <w:r>
        <w:rPr>
          <w:rStyle w:val="HTMLCode"/>
          <w:rFonts w:eastAsiaTheme="majorEastAsia"/>
        </w:rPr>
        <w:t>type_name</w:t>
      </w:r>
      <w:proofErr w:type="spellEnd"/>
      <w:proofErr w:type="gramStart"/>
      <w:r>
        <w:rPr>
          <w:rStyle w:val="HTMLCode"/>
          <w:rFonts w:eastAsiaTheme="majorEastAsia"/>
        </w:rPr>
        <w:t>&gt; :</w:t>
      </w:r>
      <w:proofErr w:type="gramEnd"/>
      <w:r>
        <w:rPr>
          <w:rStyle w:val="HTMLCode"/>
          <w:rFonts w:eastAsiaTheme="majorEastAsia"/>
        </w:rPr>
        <w:t>= &lt;</w:t>
      </w:r>
      <w:proofErr w:type="spellStart"/>
      <w:r>
        <w:rPr>
          <w:rStyle w:val="HTMLCode"/>
          <w:rFonts w:eastAsiaTheme="majorEastAsia"/>
        </w:rPr>
        <w:t>type_name</w:t>
      </w:r>
      <w:proofErr w:type="spellEnd"/>
      <w:r>
        <w:rPr>
          <w:rStyle w:val="HTMLCode"/>
          <w:rFonts w:eastAsiaTheme="majorEastAsia"/>
        </w:rPr>
        <w:t>&gt;();</w:t>
      </w:r>
    </w:p>
    <w:p w14:paraId="39986ECD" w14:textId="77777777" w:rsidR="003262E9" w:rsidRDefault="0095210F" w:rsidP="003262E9">
      <w:r>
        <w:pict w14:anchorId="0311602C">
          <v:rect id="_x0000_i1077" style="width:0;height:1.5pt" o:hralign="center" o:hrstd="t" o:hr="t" fillcolor="#a0a0a0" stroked="f"/>
        </w:pict>
      </w:r>
    </w:p>
    <w:p w14:paraId="27DF8BC3" w14:textId="77777777" w:rsidR="003262E9" w:rsidRDefault="003262E9" w:rsidP="003262E9">
      <w:pPr>
        <w:pStyle w:val="Heading2"/>
      </w:pPr>
      <w:r>
        <w:rPr>
          <w:rFonts w:ascii="Segoe UI Emoji" w:hAnsi="Segoe UI Emoji" w:cs="Segoe UI Emoji"/>
        </w:rPr>
        <w:t>✅</w:t>
      </w:r>
      <w:r>
        <w:t xml:space="preserve"> Simple Example: Store 3 recent hire names</w:t>
      </w:r>
    </w:p>
    <w:p w14:paraId="460170C9" w14:textId="77777777" w:rsidR="003262E9" w:rsidRDefault="003262E9" w:rsidP="003262E9">
      <w:pPr>
        <w:pStyle w:val="HTMLPreformatted"/>
      </w:pPr>
      <w:proofErr w:type="spellStart"/>
      <w:r>
        <w:t>plsql</w:t>
      </w:r>
      <w:proofErr w:type="spellEnd"/>
    </w:p>
    <w:p w14:paraId="4050AAA8" w14:textId="77777777" w:rsidR="003262E9" w:rsidRDefault="003262E9" w:rsidP="003262E9">
      <w:pPr>
        <w:pStyle w:val="HTMLPreformatted"/>
      </w:pPr>
      <w:proofErr w:type="spellStart"/>
      <w:r>
        <w:t>CopyEdit</w:t>
      </w:r>
      <w:proofErr w:type="spellEnd"/>
    </w:p>
    <w:p w14:paraId="71AFCE7D" w14:textId="77777777" w:rsidR="003262E9" w:rsidRDefault="003262E9" w:rsidP="003262E9">
      <w:pPr>
        <w:pStyle w:val="HTMLPreformatted"/>
        <w:rPr>
          <w:rStyle w:val="HTMLCode"/>
          <w:rFonts w:eastAsiaTheme="majorEastAsia"/>
        </w:rPr>
      </w:pPr>
      <w:r>
        <w:rPr>
          <w:rStyle w:val="HTMLCode"/>
          <w:rFonts w:eastAsiaTheme="majorEastAsia"/>
        </w:rPr>
        <w:t>DECLARE</w:t>
      </w:r>
    </w:p>
    <w:p w14:paraId="00917AFD" w14:textId="77777777" w:rsidR="003262E9" w:rsidRDefault="003262E9" w:rsidP="003262E9">
      <w:pPr>
        <w:pStyle w:val="HTMLPreformatted"/>
        <w:rPr>
          <w:rStyle w:val="HTMLCode"/>
          <w:rFonts w:eastAsiaTheme="majorEastAsia"/>
        </w:rPr>
      </w:pPr>
      <w:r>
        <w:rPr>
          <w:rStyle w:val="HTMLCode"/>
          <w:rFonts w:eastAsiaTheme="majorEastAsia"/>
        </w:rPr>
        <w:t xml:space="preserve">  TYPE </w:t>
      </w:r>
      <w:proofErr w:type="spellStart"/>
      <w:r>
        <w:rPr>
          <w:rStyle w:val="HTMLCode"/>
          <w:rFonts w:eastAsiaTheme="majorEastAsia"/>
        </w:rPr>
        <w:t>name_list</w:t>
      </w:r>
      <w:proofErr w:type="spellEnd"/>
      <w:r>
        <w:rPr>
          <w:rStyle w:val="HTMLCode"/>
          <w:rFonts w:eastAsiaTheme="majorEastAsia"/>
        </w:rPr>
        <w:t xml:space="preserve"> IS </w:t>
      </w:r>
      <w:proofErr w:type="gramStart"/>
      <w:r>
        <w:rPr>
          <w:rStyle w:val="HTMLCode"/>
          <w:rFonts w:eastAsiaTheme="majorEastAsia"/>
        </w:rPr>
        <w:t>VARRAY(</w:t>
      </w:r>
      <w:proofErr w:type="gramEnd"/>
      <w:r>
        <w:rPr>
          <w:rStyle w:val="HTMLCode"/>
          <w:rFonts w:eastAsiaTheme="majorEastAsia"/>
        </w:rPr>
        <w:t>3) OF VARCHAR2(50);  -- max 3 elements</w:t>
      </w:r>
    </w:p>
    <w:p w14:paraId="6827ECD6" w14:textId="77777777" w:rsidR="003262E9" w:rsidRDefault="003262E9" w:rsidP="003262E9">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v_names</w:t>
      </w:r>
      <w:proofErr w:type="spellEnd"/>
      <w:r>
        <w:rPr>
          <w:rStyle w:val="HTMLCode"/>
          <w:rFonts w:eastAsiaTheme="majorEastAsia"/>
        </w:rPr>
        <w:t xml:space="preserve"> </w:t>
      </w:r>
      <w:proofErr w:type="spellStart"/>
      <w:r>
        <w:rPr>
          <w:rStyle w:val="HTMLCode"/>
          <w:rFonts w:eastAsiaTheme="majorEastAsia"/>
        </w:rPr>
        <w:t>name_</w:t>
      </w:r>
      <w:proofErr w:type="gramStart"/>
      <w:r>
        <w:rPr>
          <w:rStyle w:val="HTMLCode"/>
          <w:rFonts w:eastAsiaTheme="majorEastAsia"/>
        </w:rPr>
        <w:t>list</w:t>
      </w:r>
      <w:proofErr w:type="spellEnd"/>
      <w:r>
        <w:rPr>
          <w:rStyle w:val="HTMLCode"/>
          <w:rFonts w:eastAsiaTheme="majorEastAsia"/>
        </w:rPr>
        <w:t xml:space="preserve"> :</w:t>
      </w:r>
      <w:proofErr w:type="gramEnd"/>
      <w:r>
        <w:rPr>
          <w:rStyle w:val="HTMLCode"/>
          <w:rFonts w:eastAsiaTheme="majorEastAsia"/>
        </w:rPr>
        <w:t xml:space="preserve">= </w:t>
      </w:r>
      <w:proofErr w:type="spellStart"/>
      <w:r>
        <w:rPr>
          <w:rStyle w:val="HTMLCode"/>
          <w:rFonts w:eastAsiaTheme="majorEastAsia"/>
        </w:rPr>
        <w:t>name_list</w:t>
      </w:r>
      <w:proofErr w:type="spellEnd"/>
      <w:r>
        <w:rPr>
          <w:rStyle w:val="HTMLCode"/>
          <w:rFonts w:eastAsiaTheme="majorEastAsia"/>
        </w:rPr>
        <w:t>();             -- initialize</w:t>
      </w:r>
    </w:p>
    <w:p w14:paraId="5EB5BF09" w14:textId="77777777" w:rsidR="003262E9" w:rsidRDefault="003262E9" w:rsidP="003262E9">
      <w:pPr>
        <w:pStyle w:val="HTMLPreformatted"/>
        <w:rPr>
          <w:rStyle w:val="HTMLCode"/>
          <w:rFonts w:eastAsiaTheme="majorEastAsia"/>
        </w:rPr>
      </w:pPr>
      <w:r>
        <w:rPr>
          <w:rStyle w:val="HTMLCode"/>
          <w:rFonts w:eastAsiaTheme="majorEastAsia"/>
        </w:rPr>
        <w:t>BEGIN</w:t>
      </w:r>
    </w:p>
    <w:p w14:paraId="7D6E93C8" w14:textId="77777777" w:rsidR="003262E9" w:rsidRDefault="003262E9" w:rsidP="003262E9">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v_</w:t>
      </w:r>
      <w:proofErr w:type="gramStart"/>
      <w:r>
        <w:rPr>
          <w:rStyle w:val="HTMLCode"/>
          <w:rFonts w:eastAsiaTheme="majorEastAsia"/>
        </w:rPr>
        <w:t>names.EXTEND</w:t>
      </w:r>
      <w:proofErr w:type="spellEnd"/>
      <w:proofErr w:type="gramEnd"/>
      <w:r>
        <w:rPr>
          <w:rStyle w:val="HTMLCode"/>
          <w:rFonts w:eastAsiaTheme="majorEastAsia"/>
        </w:rPr>
        <w:t>;</w:t>
      </w:r>
    </w:p>
    <w:p w14:paraId="162865DB" w14:textId="77777777" w:rsidR="003262E9" w:rsidRDefault="003262E9" w:rsidP="003262E9">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v_</w:t>
      </w:r>
      <w:proofErr w:type="gramStart"/>
      <w:r>
        <w:rPr>
          <w:rStyle w:val="HTMLCode"/>
          <w:rFonts w:eastAsiaTheme="majorEastAsia"/>
        </w:rPr>
        <w:t>names</w:t>
      </w:r>
      <w:proofErr w:type="spellEnd"/>
      <w:r>
        <w:rPr>
          <w:rStyle w:val="HTMLCode"/>
          <w:rFonts w:eastAsiaTheme="majorEastAsia"/>
        </w:rPr>
        <w:t>(</w:t>
      </w:r>
      <w:proofErr w:type="gramEnd"/>
      <w:r>
        <w:rPr>
          <w:rStyle w:val="HTMLCode"/>
          <w:rFonts w:eastAsiaTheme="majorEastAsia"/>
        </w:rPr>
        <w:t>1) := 'Alice';</w:t>
      </w:r>
    </w:p>
    <w:p w14:paraId="26D84253" w14:textId="77777777" w:rsidR="003262E9" w:rsidRDefault="003262E9" w:rsidP="003262E9">
      <w:pPr>
        <w:pStyle w:val="HTMLPreformatted"/>
        <w:rPr>
          <w:rStyle w:val="HTMLCode"/>
          <w:rFonts w:eastAsiaTheme="majorEastAsia"/>
        </w:rPr>
      </w:pPr>
    </w:p>
    <w:p w14:paraId="517533BB" w14:textId="77777777" w:rsidR="003262E9" w:rsidRDefault="003262E9" w:rsidP="003262E9">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v_</w:t>
      </w:r>
      <w:proofErr w:type="gramStart"/>
      <w:r>
        <w:rPr>
          <w:rStyle w:val="HTMLCode"/>
          <w:rFonts w:eastAsiaTheme="majorEastAsia"/>
        </w:rPr>
        <w:t>names.EXTEND</w:t>
      </w:r>
      <w:proofErr w:type="spellEnd"/>
      <w:proofErr w:type="gramEnd"/>
      <w:r>
        <w:rPr>
          <w:rStyle w:val="HTMLCode"/>
          <w:rFonts w:eastAsiaTheme="majorEastAsia"/>
        </w:rPr>
        <w:t>;</w:t>
      </w:r>
    </w:p>
    <w:p w14:paraId="184E7503" w14:textId="77777777" w:rsidR="003262E9" w:rsidRDefault="003262E9" w:rsidP="003262E9">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v_</w:t>
      </w:r>
      <w:proofErr w:type="gramStart"/>
      <w:r>
        <w:rPr>
          <w:rStyle w:val="HTMLCode"/>
          <w:rFonts w:eastAsiaTheme="majorEastAsia"/>
        </w:rPr>
        <w:t>names</w:t>
      </w:r>
      <w:proofErr w:type="spellEnd"/>
      <w:r>
        <w:rPr>
          <w:rStyle w:val="HTMLCode"/>
          <w:rFonts w:eastAsiaTheme="majorEastAsia"/>
        </w:rPr>
        <w:t>(</w:t>
      </w:r>
      <w:proofErr w:type="gramEnd"/>
      <w:r>
        <w:rPr>
          <w:rStyle w:val="HTMLCode"/>
          <w:rFonts w:eastAsiaTheme="majorEastAsia"/>
        </w:rPr>
        <w:t>2) := 'Bob';</w:t>
      </w:r>
    </w:p>
    <w:p w14:paraId="14EBB308" w14:textId="77777777" w:rsidR="003262E9" w:rsidRDefault="003262E9" w:rsidP="003262E9">
      <w:pPr>
        <w:pStyle w:val="HTMLPreformatted"/>
        <w:rPr>
          <w:rStyle w:val="HTMLCode"/>
          <w:rFonts w:eastAsiaTheme="majorEastAsia"/>
        </w:rPr>
      </w:pPr>
    </w:p>
    <w:p w14:paraId="31400390" w14:textId="77777777" w:rsidR="003262E9" w:rsidRDefault="003262E9" w:rsidP="003262E9">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v_</w:t>
      </w:r>
      <w:proofErr w:type="gramStart"/>
      <w:r>
        <w:rPr>
          <w:rStyle w:val="HTMLCode"/>
          <w:rFonts w:eastAsiaTheme="majorEastAsia"/>
        </w:rPr>
        <w:t>names.EXTEND</w:t>
      </w:r>
      <w:proofErr w:type="spellEnd"/>
      <w:proofErr w:type="gramEnd"/>
      <w:r>
        <w:rPr>
          <w:rStyle w:val="HTMLCode"/>
          <w:rFonts w:eastAsiaTheme="majorEastAsia"/>
        </w:rPr>
        <w:t>;</w:t>
      </w:r>
    </w:p>
    <w:p w14:paraId="7FD573FD" w14:textId="77777777" w:rsidR="003262E9" w:rsidRDefault="003262E9" w:rsidP="003262E9">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v_</w:t>
      </w:r>
      <w:proofErr w:type="gramStart"/>
      <w:r>
        <w:rPr>
          <w:rStyle w:val="HTMLCode"/>
          <w:rFonts w:eastAsiaTheme="majorEastAsia"/>
        </w:rPr>
        <w:t>names</w:t>
      </w:r>
      <w:proofErr w:type="spellEnd"/>
      <w:r>
        <w:rPr>
          <w:rStyle w:val="HTMLCode"/>
          <w:rFonts w:eastAsiaTheme="majorEastAsia"/>
        </w:rPr>
        <w:t>(</w:t>
      </w:r>
      <w:proofErr w:type="gramEnd"/>
      <w:r>
        <w:rPr>
          <w:rStyle w:val="HTMLCode"/>
          <w:rFonts w:eastAsiaTheme="majorEastAsia"/>
        </w:rPr>
        <w:t>3) := 'Charlie';</w:t>
      </w:r>
    </w:p>
    <w:p w14:paraId="3ACFB875" w14:textId="77777777" w:rsidR="003262E9" w:rsidRDefault="003262E9" w:rsidP="003262E9">
      <w:pPr>
        <w:pStyle w:val="HTMLPreformatted"/>
        <w:rPr>
          <w:rStyle w:val="HTMLCode"/>
          <w:rFonts w:eastAsiaTheme="majorEastAsia"/>
        </w:rPr>
      </w:pPr>
    </w:p>
    <w:p w14:paraId="4DE42A9C" w14:textId="77777777" w:rsidR="003262E9" w:rsidRDefault="003262E9" w:rsidP="003262E9">
      <w:pPr>
        <w:pStyle w:val="HTMLPreformatted"/>
        <w:rPr>
          <w:rStyle w:val="HTMLCode"/>
          <w:rFonts w:eastAsiaTheme="majorEastAsia"/>
        </w:rPr>
      </w:pPr>
      <w:r>
        <w:rPr>
          <w:rStyle w:val="HTMLCode"/>
          <w:rFonts w:eastAsiaTheme="majorEastAsia"/>
        </w:rPr>
        <w:lastRenderedPageBreak/>
        <w:t xml:space="preserve">  DBMS_OUTPUT.PUT_LINE(</w:t>
      </w:r>
      <w:proofErr w:type="spellStart"/>
      <w:r>
        <w:rPr>
          <w:rStyle w:val="HTMLCode"/>
          <w:rFonts w:eastAsiaTheme="majorEastAsia"/>
        </w:rPr>
        <w:t>v_</w:t>
      </w:r>
      <w:proofErr w:type="gramStart"/>
      <w:r>
        <w:rPr>
          <w:rStyle w:val="HTMLCode"/>
          <w:rFonts w:eastAsiaTheme="majorEastAsia"/>
        </w:rPr>
        <w:t>names</w:t>
      </w:r>
      <w:proofErr w:type="spellEnd"/>
      <w:r>
        <w:rPr>
          <w:rStyle w:val="HTMLCode"/>
          <w:rFonts w:eastAsiaTheme="majorEastAsia"/>
        </w:rPr>
        <w:t>(</w:t>
      </w:r>
      <w:proofErr w:type="gramEnd"/>
      <w:r>
        <w:rPr>
          <w:rStyle w:val="HTMLCode"/>
          <w:rFonts w:eastAsiaTheme="majorEastAsia"/>
        </w:rPr>
        <w:t>2));  -- Output: Bob</w:t>
      </w:r>
    </w:p>
    <w:p w14:paraId="45436ECD" w14:textId="77777777" w:rsidR="003262E9" w:rsidRDefault="003262E9" w:rsidP="003262E9">
      <w:pPr>
        <w:pStyle w:val="HTMLPreformatted"/>
        <w:rPr>
          <w:rStyle w:val="HTMLCode"/>
          <w:rFonts w:eastAsiaTheme="majorEastAsia"/>
        </w:rPr>
      </w:pPr>
      <w:r>
        <w:rPr>
          <w:rStyle w:val="HTMLCode"/>
          <w:rFonts w:eastAsiaTheme="majorEastAsia"/>
        </w:rPr>
        <w:t>END;</w:t>
      </w:r>
    </w:p>
    <w:p w14:paraId="46FE76EE" w14:textId="77777777" w:rsidR="003262E9" w:rsidRDefault="0095210F" w:rsidP="003262E9">
      <w:r>
        <w:pict w14:anchorId="4CA316EE">
          <v:rect id="_x0000_i1078" style="width:0;height:1.5pt" o:hralign="center" o:hrstd="t" o:hr="t" fillcolor="#a0a0a0" stroked="f"/>
        </w:pict>
      </w:r>
    </w:p>
    <w:p w14:paraId="2B2554BD" w14:textId="77777777" w:rsidR="003262E9" w:rsidRDefault="003262E9" w:rsidP="003262E9">
      <w:pPr>
        <w:pStyle w:val="Heading2"/>
      </w:pPr>
      <w:r>
        <w:rPr>
          <w:rFonts w:ascii="Segoe UI Emoji" w:hAnsi="Segoe UI Emoji" w:cs="Segoe UI Emoji"/>
        </w:rPr>
        <w:t>🔹</w:t>
      </w:r>
      <w:r>
        <w:t xml:space="preserve"> Answers to Common Questions (Like Associative Arrays)</w:t>
      </w:r>
    </w:p>
    <w:p w14:paraId="5230AD0D" w14:textId="77777777" w:rsidR="003262E9" w:rsidRDefault="0095210F" w:rsidP="003262E9">
      <w:r>
        <w:pict w14:anchorId="27B382FA">
          <v:rect id="_x0000_i1079" style="width:0;height:1.5pt" o:hralign="center" o:hrstd="t" o:hr="t" fillcolor="#a0a0a0" stroked="f"/>
        </w:pict>
      </w:r>
    </w:p>
    <w:p w14:paraId="306BB61F" w14:textId="77777777" w:rsidR="003262E9" w:rsidRDefault="003262E9" w:rsidP="003262E9">
      <w:pPr>
        <w:pStyle w:val="Heading3"/>
      </w:pPr>
      <w:r>
        <w:rPr>
          <w:rFonts w:ascii="Segoe UI Emoji" w:hAnsi="Segoe UI Emoji" w:cs="Segoe UI Emoji"/>
        </w:rPr>
        <w:t>🔸</w:t>
      </w:r>
      <w:r>
        <w:t xml:space="preserve"> 1. </w:t>
      </w:r>
      <w:r>
        <w:rPr>
          <w:rStyle w:val="Strong"/>
          <w:b/>
          <w:bCs/>
        </w:rPr>
        <w:t>Where is VARRAY stored?</w:t>
      </w:r>
    </w:p>
    <w:p w14:paraId="2F369A68" w14:textId="77777777" w:rsidR="003262E9" w:rsidRDefault="003262E9" w:rsidP="003262E9">
      <w:pPr>
        <w:pStyle w:val="NormalWeb"/>
        <w:numPr>
          <w:ilvl w:val="0"/>
          <w:numId w:val="42"/>
        </w:numPr>
      </w:pPr>
      <w:r>
        <w:t xml:space="preserve">If used in a </w:t>
      </w:r>
      <w:r>
        <w:rPr>
          <w:rStyle w:val="Strong"/>
        </w:rPr>
        <w:t>PL/SQL block</w:t>
      </w:r>
      <w:r>
        <w:t xml:space="preserve">, it is stored </w:t>
      </w:r>
      <w:r>
        <w:rPr>
          <w:rStyle w:val="Strong"/>
        </w:rPr>
        <w:t>in memory (RAM)</w:t>
      </w:r>
      <w:r>
        <w:t xml:space="preserve"> like associative arrays.</w:t>
      </w:r>
    </w:p>
    <w:p w14:paraId="5CCE44C5" w14:textId="77777777" w:rsidR="003262E9" w:rsidRDefault="003262E9" w:rsidP="003262E9">
      <w:pPr>
        <w:pStyle w:val="NormalWeb"/>
        <w:numPr>
          <w:ilvl w:val="0"/>
          <w:numId w:val="42"/>
        </w:numPr>
      </w:pPr>
      <w:r>
        <w:t xml:space="preserve">But VARRAYs can also be used as </w:t>
      </w:r>
      <w:r>
        <w:rPr>
          <w:rStyle w:val="Strong"/>
        </w:rPr>
        <w:t>columns in database tables</w:t>
      </w:r>
      <w:r>
        <w:t xml:space="preserve"> — unlike associative arrays.</w:t>
      </w:r>
    </w:p>
    <w:p w14:paraId="70313439" w14:textId="77777777" w:rsidR="003262E9" w:rsidRDefault="0095210F" w:rsidP="003262E9">
      <w:r>
        <w:pict w14:anchorId="2CB48B7C">
          <v:rect id="_x0000_i1080" style="width:0;height:1.5pt" o:hralign="center" o:hrstd="t" o:hr="t" fillcolor="#a0a0a0" stroked="f"/>
        </w:pict>
      </w:r>
    </w:p>
    <w:p w14:paraId="2AAD55CF" w14:textId="77777777" w:rsidR="003262E9" w:rsidRDefault="003262E9" w:rsidP="003262E9">
      <w:pPr>
        <w:pStyle w:val="Heading3"/>
      </w:pPr>
      <w:r>
        <w:rPr>
          <w:rFonts w:ascii="Segoe UI Emoji" w:hAnsi="Segoe UI Emoji" w:cs="Segoe UI Emoji"/>
        </w:rPr>
        <w:t>🔸</w:t>
      </w:r>
      <w:r>
        <w:t xml:space="preserve"> 2. Is it </w:t>
      </w:r>
      <w:r>
        <w:rPr>
          <w:rStyle w:val="Strong"/>
          <w:b/>
          <w:bCs/>
        </w:rPr>
        <w:t>bounded or unbounded</w:t>
      </w:r>
      <w:r>
        <w:t>?</w:t>
      </w:r>
    </w:p>
    <w:p w14:paraId="56C1BDA4" w14:textId="77777777" w:rsidR="003262E9" w:rsidRDefault="003262E9" w:rsidP="003262E9">
      <w:pPr>
        <w:pStyle w:val="NormalWeb"/>
      </w:pPr>
      <w:r>
        <w:rPr>
          <w:rFonts w:ascii="Segoe UI Emoji" w:hAnsi="Segoe UI Emoji" w:cs="Segoe UI Emoji"/>
        </w:rPr>
        <w:t>❌</w:t>
      </w:r>
      <w:r>
        <w:t xml:space="preserve"> </w:t>
      </w:r>
      <w:r>
        <w:rPr>
          <w:rStyle w:val="Strong"/>
        </w:rPr>
        <w:t>Bounded</w:t>
      </w:r>
      <w:r>
        <w:t xml:space="preserve"> → You must declare the </w:t>
      </w:r>
      <w:r>
        <w:rPr>
          <w:rStyle w:val="Strong"/>
        </w:rPr>
        <w:t>maximum number of elements</w:t>
      </w:r>
      <w:r>
        <w:t xml:space="preserve"> at the time of type creation.</w:t>
      </w:r>
    </w:p>
    <w:p w14:paraId="61951571" w14:textId="77777777" w:rsidR="003262E9" w:rsidRDefault="003262E9" w:rsidP="003262E9">
      <w:pPr>
        <w:pStyle w:val="HTMLPreformatted"/>
      </w:pPr>
      <w:proofErr w:type="spellStart"/>
      <w:r>
        <w:t>plsql</w:t>
      </w:r>
      <w:proofErr w:type="spellEnd"/>
    </w:p>
    <w:p w14:paraId="2F647A3A" w14:textId="77777777" w:rsidR="003262E9" w:rsidRDefault="003262E9" w:rsidP="003262E9">
      <w:pPr>
        <w:pStyle w:val="HTMLPreformatted"/>
      </w:pPr>
      <w:proofErr w:type="spellStart"/>
      <w:r>
        <w:t>CopyEdit</w:t>
      </w:r>
      <w:proofErr w:type="spellEnd"/>
    </w:p>
    <w:p w14:paraId="3CB1C54F" w14:textId="77777777" w:rsidR="003262E9" w:rsidRDefault="003262E9" w:rsidP="003262E9">
      <w:pPr>
        <w:pStyle w:val="HTMLPreformatted"/>
        <w:rPr>
          <w:rStyle w:val="HTMLCode"/>
          <w:rFonts w:eastAsiaTheme="majorEastAsia"/>
        </w:rPr>
      </w:pPr>
      <w:r>
        <w:rPr>
          <w:rStyle w:val="HTMLCode"/>
          <w:rFonts w:eastAsiaTheme="majorEastAsia"/>
        </w:rPr>
        <w:t xml:space="preserve">TYPE </w:t>
      </w:r>
      <w:proofErr w:type="spellStart"/>
      <w:r>
        <w:rPr>
          <w:rStyle w:val="HTMLCode"/>
          <w:rFonts w:eastAsiaTheme="majorEastAsia"/>
        </w:rPr>
        <w:t>my_varray</w:t>
      </w:r>
      <w:proofErr w:type="spellEnd"/>
      <w:r>
        <w:rPr>
          <w:rStyle w:val="HTMLCode"/>
          <w:rFonts w:eastAsiaTheme="majorEastAsia"/>
        </w:rPr>
        <w:t xml:space="preserve"> IS </w:t>
      </w:r>
      <w:proofErr w:type="gramStart"/>
      <w:r>
        <w:rPr>
          <w:rStyle w:val="HTMLCode"/>
          <w:rFonts w:eastAsiaTheme="majorEastAsia"/>
        </w:rPr>
        <w:t>VARRAY(</w:t>
      </w:r>
      <w:proofErr w:type="gramEnd"/>
      <w:r>
        <w:rPr>
          <w:rStyle w:val="HTMLCode"/>
          <w:rFonts w:eastAsiaTheme="majorEastAsia"/>
        </w:rPr>
        <w:t>5) OF VARCHAR2(50); -- Only 5 allowed</w:t>
      </w:r>
    </w:p>
    <w:p w14:paraId="0AEB310F" w14:textId="77777777" w:rsidR="003262E9" w:rsidRDefault="003262E9" w:rsidP="003262E9">
      <w:pPr>
        <w:pStyle w:val="NormalWeb"/>
      </w:pPr>
      <w:r>
        <w:t>If you try to insert 6 values — you'll get an error:</w:t>
      </w:r>
    </w:p>
    <w:p w14:paraId="7BC5B941" w14:textId="77777777" w:rsidR="003262E9" w:rsidRDefault="003262E9" w:rsidP="003262E9">
      <w:pPr>
        <w:pStyle w:val="HTMLPreformatted"/>
      </w:pPr>
      <w:r>
        <w:t>bash</w:t>
      </w:r>
    </w:p>
    <w:p w14:paraId="6B60E447" w14:textId="77777777" w:rsidR="003262E9" w:rsidRDefault="003262E9" w:rsidP="003262E9">
      <w:pPr>
        <w:pStyle w:val="HTMLPreformatted"/>
      </w:pPr>
      <w:proofErr w:type="spellStart"/>
      <w:r>
        <w:t>CopyEdit</w:t>
      </w:r>
      <w:proofErr w:type="spellEnd"/>
    </w:p>
    <w:p w14:paraId="7F2266C2" w14:textId="77777777" w:rsidR="003262E9" w:rsidRDefault="003262E9" w:rsidP="003262E9">
      <w:pPr>
        <w:pStyle w:val="HTMLPreformatted"/>
        <w:rPr>
          <w:rStyle w:val="HTMLCode"/>
          <w:rFonts w:eastAsiaTheme="majorEastAsia"/>
        </w:rPr>
      </w:pPr>
      <w:r>
        <w:rPr>
          <w:rStyle w:val="HTMLCode"/>
          <w:rFonts w:eastAsiaTheme="majorEastAsia"/>
        </w:rPr>
        <w:t xml:space="preserve">ORA-06532: Subscript outside of </w:t>
      </w:r>
      <w:r>
        <w:rPr>
          <w:rStyle w:val="hljs-builtin"/>
        </w:rPr>
        <w:t>limit</w:t>
      </w:r>
    </w:p>
    <w:p w14:paraId="65CD2120" w14:textId="77777777" w:rsidR="003262E9" w:rsidRDefault="0095210F" w:rsidP="003262E9">
      <w:r>
        <w:pict w14:anchorId="2557E5A5">
          <v:rect id="_x0000_i1081" style="width:0;height:1.5pt" o:hralign="center" o:hrstd="t" o:hr="t" fillcolor="#a0a0a0" stroked="f"/>
        </w:pict>
      </w:r>
    </w:p>
    <w:p w14:paraId="097CC42F" w14:textId="77777777" w:rsidR="003262E9" w:rsidRDefault="003262E9" w:rsidP="003262E9">
      <w:pPr>
        <w:pStyle w:val="Heading3"/>
      </w:pPr>
      <w:r>
        <w:rPr>
          <w:rFonts w:ascii="Segoe UI Emoji" w:hAnsi="Segoe UI Emoji" w:cs="Segoe UI Emoji"/>
        </w:rPr>
        <w:t>🔸</w:t>
      </w:r>
      <w:r>
        <w:t xml:space="preserve"> 3. What is the </w:t>
      </w:r>
      <w:r>
        <w:rPr>
          <w:rStyle w:val="HTMLCode"/>
          <w:rFonts w:eastAsiaTheme="majorEastAsia"/>
        </w:rPr>
        <w:t>VARCHAR2(50)</w:t>
      </w:r>
      <w:r>
        <w:t xml:space="preserve"> doing here?</w:t>
      </w:r>
    </w:p>
    <w:p w14:paraId="127F06B5" w14:textId="77777777" w:rsidR="003262E9" w:rsidRDefault="003262E9" w:rsidP="003262E9">
      <w:pPr>
        <w:pStyle w:val="NormalWeb"/>
      </w:pPr>
      <w:r>
        <w:t>Just like associative arrays:</w:t>
      </w:r>
    </w:p>
    <w:p w14:paraId="2E311A1B" w14:textId="77777777" w:rsidR="003262E9" w:rsidRDefault="003262E9" w:rsidP="003262E9">
      <w:pPr>
        <w:pStyle w:val="NormalWeb"/>
        <w:numPr>
          <w:ilvl w:val="0"/>
          <w:numId w:val="43"/>
        </w:numPr>
      </w:pPr>
      <w:r>
        <w:t xml:space="preserve">It </w:t>
      </w:r>
      <w:r>
        <w:rPr>
          <w:rStyle w:val="Strong"/>
        </w:rPr>
        <w:t>defines the maximum size of each value</w:t>
      </w:r>
      <w:r>
        <w:t xml:space="preserve"> (element), NOT the number of elements.</w:t>
      </w:r>
    </w:p>
    <w:p w14:paraId="2CC35B2C" w14:textId="77777777" w:rsidR="003262E9" w:rsidRDefault="003262E9" w:rsidP="003262E9">
      <w:pPr>
        <w:pStyle w:val="NormalWeb"/>
        <w:numPr>
          <w:ilvl w:val="0"/>
          <w:numId w:val="43"/>
        </w:numPr>
      </w:pPr>
      <w:proofErr w:type="gramStart"/>
      <w:r>
        <w:t>So</w:t>
      </w:r>
      <w:proofErr w:type="gramEnd"/>
      <w:r>
        <w:t xml:space="preserve"> if you write </w:t>
      </w:r>
      <w:r>
        <w:rPr>
          <w:rStyle w:val="HTMLCode"/>
          <w:rFonts w:eastAsiaTheme="majorEastAsia"/>
        </w:rPr>
        <w:t>VARCHAR2(10)</w:t>
      </w:r>
      <w:r>
        <w:t xml:space="preserve">, each string in the array must be </w:t>
      </w:r>
      <w:r>
        <w:rPr>
          <w:rStyle w:val="Strong"/>
        </w:rPr>
        <w:t>10 characters or fewer</w:t>
      </w:r>
      <w:r>
        <w:t>.</w:t>
      </w:r>
    </w:p>
    <w:p w14:paraId="5D8D66E6" w14:textId="77777777" w:rsidR="003262E9" w:rsidRDefault="003262E9" w:rsidP="003262E9">
      <w:pPr>
        <w:pStyle w:val="NormalWeb"/>
      </w:pPr>
      <w:r>
        <w:rPr>
          <w:rFonts w:ascii="Segoe UI Emoji" w:hAnsi="Segoe UI Emoji" w:cs="Segoe UI Emoji"/>
        </w:rPr>
        <w:t>🧪</w:t>
      </w:r>
      <w:r>
        <w:t xml:space="preserve"> Example:</w:t>
      </w:r>
    </w:p>
    <w:p w14:paraId="14B15D13" w14:textId="77777777" w:rsidR="003262E9" w:rsidRDefault="003262E9" w:rsidP="003262E9">
      <w:pPr>
        <w:pStyle w:val="HTMLPreformatted"/>
      </w:pPr>
      <w:proofErr w:type="spellStart"/>
      <w:r>
        <w:t>plsql</w:t>
      </w:r>
      <w:proofErr w:type="spellEnd"/>
    </w:p>
    <w:p w14:paraId="734C5B5F" w14:textId="77777777" w:rsidR="003262E9" w:rsidRDefault="003262E9" w:rsidP="003262E9">
      <w:pPr>
        <w:pStyle w:val="HTMLPreformatted"/>
      </w:pPr>
      <w:proofErr w:type="spellStart"/>
      <w:r>
        <w:t>CopyEdit</w:t>
      </w:r>
      <w:proofErr w:type="spellEnd"/>
    </w:p>
    <w:p w14:paraId="535A3190" w14:textId="77777777" w:rsidR="003262E9" w:rsidRDefault="003262E9" w:rsidP="003262E9">
      <w:pPr>
        <w:pStyle w:val="HTMLPreformatted"/>
        <w:rPr>
          <w:rStyle w:val="HTMLCode"/>
          <w:rFonts w:eastAsiaTheme="majorEastAsia"/>
        </w:rPr>
      </w:pPr>
      <w:r>
        <w:rPr>
          <w:rStyle w:val="HTMLCode"/>
          <w:rFonts w:eastAsiaTheme="majorEastAsia"/>
        </w:rPr>
        <w:t xml:space="preserve">TYPE </w:t>
      </w:r>
      <w:proofErr w:type="spellStart"/>
      <w:r>
        <w:rPr>
          <w:rStyle w:val="HTMLCode"/>
          <w:rFonts w:eastAsiaTheme="majorEastAsia"/>
        </w:rPr>
        <w:t>colors</w:t>
      </w:r>
      <w:proofErr w:type="spellEnd"/>
      <w:r>
        <w:rPr>
          <w:rStyle w:val="HTMLCode"/>
          <w:rFonts w:eastAsiaTheme="majorEastAsia"/>
        </w:rPr>
        <w:t xml:space="preserve"> IS </w:t>
      </w:r>
      <w:proofErr w:type="gramStart"/>
      <w:r>
        <w:rPr>
          <w:rStyle w:val="HTMLCode"/>
          <w:rFonts w:eastAsiaTheme="majorEastAsia"/>
        </w:rPr>
        <w:t>VARRAY(</w:t>
      </w:r>
      <w:proofErr w:type="gramEnd"/>
      <w:r>
        <w:rPr>
          <w:rStyle w:val="HTMLCode"/>
          <w:rFonts w:eastAsiaTheme="majorEastAsia"/>
        </w:rPr>
        <w:t>3) OF VARCHAR2(5);  -- Max 3 items, each up to 5 chars</w:t>
      </w:r>
    </w:p>
    <w:p w14:paraId="462C4A70" w14:textId="77777777" w:rsidR="003262E9" w:rsidRDefault="0095210F" w:rsidP="003262E9">
      <w:r>
        <w:pict w14:anchorId="3811BD5D">
          <v:rect id="_x0000_i1082" style="width:0;height:1.5pt" o:hralign="center" o:hrstd="t" o:hr="t" fillcolor="#a0a0a0" stroked="f"/>
        </w:pict>
      </w:r>
    </w:p>
    <w:p w14:paraId="2C307E75" w14:textId="77777777" w:rsidR="003262E9" w:rsidRDefault="003262E9" w:rsidP="003262E9">
      <w:pPr>
        <w:pStyle w:val="Heading3"/>
      </w:pPr>
      <w:r>
        <w:rPr>
          <w:rFonts w:ascii="Segoe UI Emoji" w:hAnsi="Segoe UI Emoji" w:cs="Segoe UI Emoji"/>
        </w:rPr>
        <w:lastRenderedPageBreak/>
        <w:t>🔸</w:t>
      </w:r>
      <w:r>
        <w:t xml:space="preserve"> 4. Does VARRAY have default index values?</w:t>
      </w:r>
    </w:p>
    <w:p w14:paraId="5B702B30" w14:textId="77777777" w:rsidR="003262E9" w:rsidRDefault="003262E9" w:rsidP="003262E9">
      <w:pPr>
        <w:pStyle w:val="NormalWeb"/>
      </w:pPr>
      <w:r>
        <w:rPr>
          <w:rFonts w:ascii="Segoe UI Emoji" w:hAnsi="Segoe UI Emoji" w:cs="Segoe UI Emoji"/>
        </w:rPr>
        <w:t>✅</w:t>
      </w:r>
      <w:r>
        <w:t xml:space="preserve"> Yes — VARRAY indexes always start from </w:t>
      </w:r>
      <w:r>
        <w:rPr>
          <w:rStyle w:val="HTMLCode"/>
          <w:rFonts w:eastAsiaTheme="majorEastAsia"/>
        </w:rPr>
        <w:t>1</w:t>
      </w:r>
      <w:r>
        <w:t xml:space="preserve"> to </w:t>
      </w:r>
      <w:r>
        <w:rPr>
          <w:rStyle w:val="HTMLCode"/>
          <w:rFonts w:eastAsiaTheme="majorEastAsia"/>
        </w:rPr>
        <w:t>COUNT</w:t>
      </w:r>
      <w:r>
        <w:t>, in order.</w:t>
      </w:r>
    </w:p>
    <w:p w14:paraId="7935C4B9" w14:textId="77777777" w:rsidR="003262E9" w:rsidRDefault="003262E9" w:rsidP="003262E9">
      <w:pPr>
        <w:pStyle w:val="NormalWeb"/>
      </w:pPr>
      <w:proofErr w:type="gramStart"/>
      <w:r>
        <w:t>So</w:t>
      </w:r>
      <w:proofErr w:type="gramEnd"/>
      <w:r>
        <w:t xml:space="preserve"> if your VARRAY has 3 elements:</w:t>
      </w:r>
    </w:p>
    <w:p w14:paraId="1EC8E9D1" w14:textId="77777777" w:rsidR="003262E9" w:rsidRDefault="003262E9" w:rsidP="003262E9">
      <w:pPr>
        <w:pStyle w:val="HTMLPreformatted"/>
      </w:pPr>
      <w:r>
        <w:t>pl</w:t>
      </w:r>
    </w:p>
    <w:p w14:paraId="1CBEAD1A" w14:textId="77777777" w:rsidR="003262E9" w:rsidRDefault="003262E9" w:rsidP="003262E9">
      <w:pPr>
        <w:pStyle w:val="HTMLPreformatted"/>
      </w:pPr>
      <w:proofErr w:type="spellStart"/>
      <w:r>
        <w:t>CopyEdit</w:t>
      </w:r>
      <w:proofErr w:type="spellEnd"/>
    </w:p>
    <w:p w14:paraId="5A037E6F" w14:textId="77777777" w:rsidR="003262E9" w:rsidRDefault="003262E9" w:rsidP="003262E9">
      <w:pPr>
        <w:pStyle w:val="HTMLPreformatted"/>
        <w:rPr>
          <w:rStyle w:val="HTMLCode"/>
          <w:rFonts w:eastAsiaTheme="majorEastAsia"/>
        </w:rPr>
      </w:pPr>
      <w:proofErr w:type="spellStart"/>
      <w:r>
        <w:rPr>
          <w:rStyle w:val="HTMLCode"/>
          <w:rFonts w:eastAsiaTheme="majorEastAsia"/>
        </w:rPr>
        <w:t>v_</w:t>
      </w:r>
      <w:proofErr w:type="gramStart"/>
      <w:r>
        <w:rPr>
          <w:rStyle w:val="HTMLCode"/>
          <w:rFonts w:eastAsiaTheme="majorEastAsia"/>
        </w:rPr>
        <w:t>array</w:t>
      </w:r>
      <w:proofErr w:type="spellEnd"/>
      <w:r>
        <w:rPr>
          <w:rStyle w:val="HTMLCode"/>
          <w:rFonts w:eastAsiaTheme="majorEastAsia"/>
        </w:rPr>
        <w:t>(</w:t>
      </w:r>
      <w:proofErr w:type="gramEnd"/>
      <w:r>
        <w:rPr>
          <w:rStyle w:val="HTMLCode"/>
          <w:rFonts w:eastAsiaTheme="majorEastAsia"/>
        </w:rPr>
        <w:t xml:space="preserve">1), </w:t>
      </w:r>
      <w:proofErr w:type="spellStart"/>
      <w:r>
        <w:rPr>
          <w:rStyle w:val="HTMLCode"/>
          <w:rFonts w:eastAsiaTheme="majorEastAsia"/>
        </w:rPr>
        <w:t>v_array</w:t>
      </w:r>
      <w:proofErr w:type="spellEnd"/>
      <w:r>
        <w:rPr>
          <w:rStyle w:val="HTMLCode"/>
          <w:rFonts w:eastAsiaTheme="majorEastAsia"/>
        </w:rPr>
        <w:t xml:space="preserve">(2), </w:t>
      </w:r>
      <w:proofErr w:type="spellStart"/>
      <w:r>
        <w:rPr>
          <w:rStyle w:val="HTMLCode"/>
          <w:rFonts w:eastAsiaTheme="majorEastAsia"/>
        </w:rPr>
        <w:t>v_array</w:t>
      </w:r>
      <w:proofErr w:type="spellEnd"/>
      <w:r>
        <w:rPr>
          <w:rStyle w:val="HTMLCode"/>
          <w:rFonts w:eastAsiaTheme="majorEastAsia"/>
        </w:rPr>
        <w:t>(3)</w:t>
      </w:r>
    </w:p>
    <w:p w14:paraId="531646CF" w14:textId="77777777" w:rsidR="003262E9" w:rsidRDefault="003262E9" w:rsidP="003262E9">
      <w:pPr>
        <w:pStyle w:val="NormalWeb"/>
      </w:pPr>
      <w:r>
        <w:t>You can’t skip an index or use non-sequential keys like you can in associative arrays.</w:t>
      </w:r>
    </w:p>
    <w:p w14:paraId="18A74EEA" w14:textId="77777777" w:rsidR="003262E9" w:rsidRDefault="0095210F" w:rsidP="003262E9">
      <w:r>
        <w:pict w14:anchorId="1B9A6B22">
          <v:rect id="_x0000_i1083" style="width:0;height:1.5pt" o:hralign="center" o:hrstd="t" o:hr="t" fillcolor="#a0a0a0" stroked="f"/>
        </w:pict>
      </w:r>
    </w:p>
    <w:p w14:paraId="658B2712" w14:textId="77777777" w:rsidR="003262E9" w:rsidRDefault="003262E9" w:rsidP="003262E9">
      <w:pPr>
        <w:pStyle w:val="Heading3"/>
      </w:pPr>
      <w:r>
        <w:rPr>
          <w:rFonts w:ascii="Segoe UI Emoji" w:hAnsi="Segoe UI Emoji" w:cs="Segoe UI Emoji"/>
        </w:rPr>
        <w:t>🔸</w:t>
      </w:r>
      <w:r>
        <w:t xml:space="preserve"> 5. Can I store both int and string in one VARRAY?</w:t>
      </w:r>
    </w:p>
    <w:p w14:paraId="2666C2FE" w14:textId="77777777" w:rsidR="003262E9" w:rsidRDefault="003262E9" w:rsidP="003262E9">
      <w:pPr>
        <w:pStyle w:val="NormalWeb"/>
      </w:pPr>
      <w:r>
        <w:rPr>
          <w:rFonts w:ascii="Segoe UI Emoji" w:hAnsi="Segoe UI Emoji" w:cs="Segoe UI Emoji"/>
        </w:rPr>
        <w:t>❌</w:t>
      </w:r>
      <w:r>
        <w:t xml:space="preserve"> No — just like associative arrays, VARRAYs are </w:t>
      </w:r>
      <w:r>
        <w:rPr>
          <w:rStyle w:val="Strong"/>
        </w:rPr>
        <w:t>homogeneous</w:t>
      </w:r>
      <w:r>
        <w:t>:</w:t>
      </w:r>
      <w:r>
        <w:br/>
        <w:t xml:space="preserve">They store </w:t>
      </w:r>
      <w:r>
        <w:rPr>
          <w:rStyle w:val="Strong"/>
        </w:rPr>
        <w:t>only one data type</w:t>
      </w:r>
      <w:r>
        <w:t>.</w:t>
      </w:r>
    </w:p>
    <w:p w14:paraId="4F5361DD" w14:textId="77777777" w:rsidR="003262E9" w:rsidRDefault="003262E9" w:rsidP="003262E9">
      <w:pPr>
        <w:pStyle w:val="NormalWeb"/>
      </w:pPr>
      <w:r>
        <w:t xml:space="preserve">But you can define a </w:t>
      </w:r>
      <w:r>
        <w:rPr>
          <w:rStyle w:val="HTMLCode"/>
          <w:rFonts w:eastAsiaTheme="majorEastAsia"/>
        </w:rPr>
        <w:t>RECORD</w:t>
      </w:r>
      <w:r>
        <w:t xml:space="preserve"> to store multiple fields (string + number), and then store those in a VARRAY.</w:t>
      </w:r>
    </w:p>
    <w:p w14:paraId="4CDE4216" w14:textId="77777777" w:rsidR="003262E9" w:rsidRDefault="0095210F" w:rsidP="003262E9">
      <w:r>
        <w:pict w14:anchorId="0E0CC2BC">
          <v:rect id="_x0000_i1084" style="width:0;height:1.5pt" o:hralign="center" o:hrstd="t" o:hr="t" fillcolor="#a0a0a0" stroked="f"/>
        </w:pict>
      </w:r>
    </w:p>
    <w:p w14:paraId="059A27ED" w14:textId="77777777" w:rsidR="003262E9" w:rsidRDefault="003262E9" w:rsidP="003262E9">
      <w:pPr>
        <w:pStyle w:val="Heading2"/>
      </w:pPr>
      <w:r>
        <w:rPr>
          <w:rFonts w:ascii="Segoe UI Emoji" w:hAnsi="Segoe UI Emoji" w:cs="Segoe UI Emoji"/>
        </w:rPr>
        <w:t>🧠</w:t>
      </w:r>
      <w:r>
        <w:t xml:space="preserve"> Comparison with Associative Array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83"/>
        <w:gridCol w:w="2928"/>
        <w:gridCol w:w="4188"/>
      </w:tblGrid>
      <w:tr w:rsidR="003262E9" w14:paraId="5EF1DA71" w14:textId="77777777" w:rsidTr="003262E9">
        <w:trPr>
          <w:tblHeader/>
          <w:tblCellSpacing w:w="15" w:type="dxa"/>
        </w:trPr>
        <w:tc>
          <w:tcPr>
            <w:tcW w:w="0" w:type="auto"/>
            <w:vAlign w:val="center"/>
            <w:hideMark/>
          </w:tcPr>
          <w:p w14:paraId="05FA7216" w14:textId="77777777" w:rsidR="003262E9" w:rsidRDefault="003262E9">
            <w:pPr>
              <w:jc w:val="center"/>
              <w:rPr>
                <w:b/>
                <w:bCs/>
              </w:rPr>
            </w:pPr>
            <w:r>
              <w:rPr>
                <w:b/>
                <w:bCs/>
              </w:rPr>
              <w:t>Feature</w:t>
            </w:r>
          </w:p>
        </w:tc>
        <w:tc>
          <w:tcPr>
            <w:tcW w:w="0" w:type="auto"/>
            <w:vAlign w:val="center"/>
            <w:hideMark/>
          </w:tcPr>
          <w:p w14:paraId="73F7784D" w14:textId="77777777" w:rsidR="003262E9" w:rsidRDefault="003262E9">
            <w:pPr>
              <w:jc w:val="center"/>
              <w:rPr>
                <w:b/>
                <w:bCs/>
              </w:rPr>
            </w:pPr>
            <w:r>
              <w:rPr>
                <w:b/>
                <w:bCs/>
              </w:rPr>
              <w:t>VARRAY</w:t>
            </w:r>
          </w:p>
        </w:tc>
        <w:tc>
          <w:tcPr>
            <w:tcW w:w="0" w:type="auto"/>
            <w:vAlign w:val="center"/>
            <w:hideMark/>
          </w:tcPr>
          <w:p w14:paraId="77CF18A8" w14:textId="77777777" w:rsidR="003262E9" w:rsidRDefault="003262E9">
            <w:pPr>
              <w:jc w:val="center"/>
              <w:rPr>
                <w:b/>
                <w:bCs/>
              </w:rPr>
            </w:pPr>
            <w:r>
              <w:rPr>
                <w:b/>
                <w:bCs/>
              </w:rPr>
              <w:t>Associative Array</w:t>
            </w:r>
          </w:p>
        </w:tc>
      </w:tr>
      <w:tr w:rsidR="003262E9" w14:paraId="2564837E" w14:textId="77777777" w:rsidTr="003262E9">
        <w:trPr>
          <w:tblCellSpacing w:w="15" w:type="dxa"/>
        </w:trPr>
        <w:tc>
          <w:tcPr>
            <w:tcW w:w="0" w:type="auto"/>
            <w:vAlign w:val="center"/>
            <w:hideMark/>
          </w:tcPr>
          <w:p w14:paraId="7F56132A" w14:textId="77777777" w:rsidR="003262E9" w:rsidRDefault="003262E9">
            <w:r>
              <w:t>Indexing</w:t>
            </w:r>
          </w:p>
        </w:tc>
        <w:tc>
          <w:tcPr>
            <w:tcW w:w="0" w:type="auto"/>
            <w:vAlign w:val="center"/>
            <w:hideMark/>
          </w:tcPr>
          <w:p w14:paraId="242A249A" w14:textId="77777777" w:rsidR="003262E9" w:rsidRDefault="003262E9">
            <w:r>
              <w:t>Always starts from 1</w:t>
            </w:r>
          </w:p>
        </w:tc>
        <w:tc>
          <w:tcPr>
            <w:tcW w:w="0" w:type="auto"/>
            <w:vAlign w:val="center"/>
            <w:hideMark/>
          </w:tcPr>
          <w:p w14:paraId="7FCAE29C" w14:textId="77777777" w:rsidR="003262E9" w:rsidRDefault="003262E9">
            <w:r>
              <w:t>You choose the index</w:t>
            </w:r>
          </w:p>
        </w:tc>
      </w:tr>
      <w:tr w:rsidR="003262E9" w14:paraId="61A61F7C" w14:textId="77777777" w:rsidTr="003262E9">
        <w:trPr>
          <w:tblCellSpacing w:w="15" w:type="dxa"/>
        </w:trPr>
        <w:tc>
          <w:tcPr>
            <w:tcW w:w="0" w:type="auto"/>
            <w:vAlign w:val="center"/>
            <w:hideMark/>
          </w:tcPr>
          <w:p w14:paraId="1C154654" w14:textId="77777777" w:rsidR="003262E9" w:rsidRDefault="003262E9">
            <w:r>
              <w:t>Size Limit</w:t>
            </w:r>
          </w:p>
        </w:tc>
        <w:tc>
          <w:tcPr>
            <w:tcW w:w="0" w:type="auto"/>
            <w:vAlign w:val="center"/>
            <w:hideMark/>
          </w:tcPr>
          <w:p w14:paraId="7737B7EA" w14:textId="77777777" w:rsidR="003262E9" w:rsidRDefault="003262E9">
            <w:r>
              <w:rPr>
                <w:rFonts w:ascii="Segoe UI Emoji" w:hAnsi="Segoe UI Emoji" w:cs="Segoe UI Emoji"/>
              </w:rPr>
              <w:t>❌</w:t>
            </w:r>
            <w:r>
              <w:t xml:space="preserve"> Fixed size (bounded)</w:t>
            </w:r>
          </w:p>
        </w:tc>
        <w:tc>
          <w:tcPr>
            <w:tcW w:w="0" w:type="auto"/>
            <w:vAlign w:val="center"/>
            <w:hideMark/>
          </w:tcPr>
          <w:p w14:paraId="2F977D13" w14:textId="77777777" w:rsidR="003262E9" w:rsidRDefault="003262E9">
            <w:r>
              <w:rPr>
                <w:rFonts w:ascii="Segoe UI Emoji" w:hAnsi="Segoe UI Emoji" w:cs="Segoe UI Emoji"/>
              </w:rPr>
              <w:t>✅</w:t>
            </w:r>
            <w:r>
              <w:t xml:space="preserve"> Unlimited (unbounded)</w:t>
            </w:r>
          </w:p>
        </w:tc>
      </w:tr>
      <w:tr w:rsidR="003262E9" w14:paraId="20447744" w14:textId="77777777" w:rsidTr="003262E9">
        <w:trPr>
          <w:tblCellSpacing w:w="15" w:type="dxa"/>
        </w:trPr>
        <w:tc>
          <w:tcPr>
            <w:tcW w:w="0" w:type="auto"/>
            <w:vAlign w:val="center"/>
            <w:hideMark/>
          </w:tcPr>
          <w:p w14:paraId="3D12D33B" w14:textId="77777777" w:rsidR="003262E9" w:rsidRDefault="003262E9">
            <w:r>
              <w:t>Memory or DB column?</w:t>
            </w:r>
          </w:p>
        </w:tc>
        <w:tc>
          <w:tcPr>
            <w:tcW w:w="0" w:type="auto"/>
            <w:vAlign w:val="center"/>
            <w:hideMark/>
          </w:tcPr>
          <w:p w14:paraId="163E4997" w14:textId="77777777" w:rsidR="003262E9" w:rsidRDefault="003262E9">
            <w:r>
              <w:rPr>
                <w:rFonts w:ascii="Segoe UI Emoji" w:hAnsi="Segoe UI Emoji" w:cs="Segoe UI Emoji"/>
              </w:rPr>
              <w:t>✅</w:t>
            </w:r>
            <w:r>
              <w:t xml:space="preserve"> Can be used in DB columns</w:t>
            </w:r>
          </w:p>
        </w:tc>
        <w:tc>
          <w:tcPr>
            <w:tcW w:w="0" w:type="auto"/>
            <w:vAlign w:val="center"/>
            <w:hideMark/>
          </w:tcPr>
          <w:p w14:paraId="6E99E072" w14:textId="77777777" w:rsidR="003262E9" w:rsidRDefault="003262E9">
            <w:r>
              <w:rPr>
                <w:rFonts w:ascii="Segoe UI Emoji" w:hAnsi="Segoe UI Emoji" w:cs="Segoe UI Emoji"/>
              </w:rPr>
              <w:t>❌</w:t>
            </w:r>
            <w:r>
              <w:t xml:space="preserve"> Only in memory (PL/SQL block)</w:t>
            </w:r>
          </w:p>
        </w:tc>
      </w:tr>
      <w:tr w:rsidR="003262E9" w14:paraId="6B69B902" w14:textId="77777777" w:rsidTr="003262E9">
        <w:trPr>
          <w:tblCellSpacing w:w="15" w:type="dxa"/>
        </w:trPr>
        <w:tc>
          <w:tcPr>
            <w:tcW w:w="0" w:type="auto"/>
            <w:vAlign w:val="center"/>
            <w:hideMark/>
          </w:tcPr>
          <w:p w14:paraId="7DA03D4C" w14:textId="77777777" w:rsidR="003262E9" w:rsidRDefault="003262E9">
            <w:r>
              <w:t>Use Case</w:t>
            </w:r>
          </w:p>
        </w:tc>
        <w:tc>
          <w:tcPr>
            <w:tcW w:w="0" w:type="auto"/>
            <w:vAlign w:val="center"/>
            <w:hideMark/>
          </w:tcPr>
          <w:p w14:paraId="075C8566" w14:textId="77777777" w:rsidR="003262E9" w:rsidRDefault="003262E9">
            <w:r>
              <w:t>Top N records, fixed size lists</w:t>
            </w:r>
          </w:p>
        </w:tc>
        <w:tc>
          <w:tcPr>
            <w:tcW w:w="0" w:type="auto"/>
            <w:vAlign w:val="center"/>
            <w:hideMark/>
          </w:tcPr>
          <w:p w14:paraId="0376460B" w14:textId="77777777" w:rsidR="003262E9" w:rsidRDefault="003262E9">
            <w:r>
              <w:t>Fast lookup, sparse data structure</w:t>
            </w:r>
          </w:p>
        </w:tc>
      </w:tr>
      <w:tr w:rsidR="003262E9" w14:paraId="5395E328" w14:textId="77777777" w:rsidTr="003262E9">
        <w:trPr>
          <w:tblCellSpacing w:w="15" w:type="dxa"/>
        </w:trPr>
        <w:tc>
          <w:tcPr>
            <w:tcW w:w="0" w:type="auto"/>
            <w:vAlign w:val="center"/>
            <w:hideMark/>
          </w:tcPr>
          <w:p w14:paraId="51EB7797" w14:textId="77777777" w:rsidR="003262E9" w:rsidRDefault="003262E9">
            <w:r>
              <w:t>Key type</w:t>
            </w:r>
          </w:p>
        </w:tc>
        <w:tc>
          <w:tcPr>
            <w:tcW w:w="0" w:type="auto"/>
            <w:vAlign w:val="center"/>
            <w:hideMark/>
          </w:tcPr>
          <w:p w14:paraId="5157AB0E" w14:textId="77777777" w:rsidR="003262E9" w:rsidRDefault="003262E9">
            <w:r>
              <w:t>Always sequential integer</w:t>
            </w:r>
          </w:p>
        </w:tc>
        <w:tc>
          <w:tcPr>
            <w:tcW w:w="0" w:type="auto"/>
            <w:vAlign w:val="center"/>
            <w:hideMark/>
          </w:tcPr>
          <w:p w14:paraId="2B4A11B4" w14:textId="77777777" w:rsidR="003262E9" w:rsidRDefault="003262E9">
            <w:r>
              <w:t>Integer or string (</w:t>
            </w:r>
            <w:r>
              <w:rPr>
                <w:rStyle w:val="HTMLCode"/>
                <w:rFonts w:eastAsiaTheme="majorEastAsia"/>
              </w:rPr>
              <w:t>PLS_INTEGER</w:t>
            </w:r>
            <w:r>
              <w:t xml:space="preserve">, </w:t>
            </w:r>
            <w:r>
              <w:rPr>
                <w:rStyle w:val="HTMLCode"/>
                <w:rFonts w:eastAsiaTheme="majorEastAsia"/>
              </w:rPr>
              <w:t>VARCHAR2</w:t>
            </w:r>
            <w:r>
              <w:t>)</w:t>
            </w:r>
          </w:p>
        </w:tc>
      </w:tr>
      <w:tr w:rsidR="003262E9" w14:paraId="58FBD0B2" w14:textId="77777777" w:rsidTr="003262E9">
        <w:trPr>
          <w:tblCellSpacing w:w="15" w:type="dxa"/>
        </w:trPr>
        <w:tc>
          <w:tcPr>
            <w:tcW w:w="0" w:type="auto"/>
            <w:vAlign w:val="center"/>
            <w:hideMark/>
          </w:tcPr>
          <w:p w14:paraId="38385B49" w14:textId="77777777" w:rsidR="003262E9" w:rsidRDefault="003262E9">
            <w:r>
              <w:t>Declaration</w:t>
            </w:r>
          </w:p>
        </w:tc>
        <w:tc>
          <w:tcPr>
            <w:tcW w:w="0" w:type="auto"/>
            <w:vAlign w:val="center"/>
            <w:hideMark/>
          </w:tcPr>
          <w:p w14:paraId="6512CC9E" w14:textId="77777777" w:rsidR="003262E9" w:rsidRDefault="003262E9">
            <w:r>
              <w:rPr>
                <w:rStyle w:val="HTMLCode"/>
                <w:rFonts w:eastAsiaTheme="majorEastAsia"/>
              </w:rPr>
              <w:t>VARRAY(n) OF datatype</w:t>
            </w:r>
          </w:p>
        </w:tc>
        <w:tc>
          <w:tcPr>
            <w:tcW w:w="0" w:type="auto"/>
            <w:vAlign w:val="center"/>
            <w:hideMark/>
          </w:tcPr>
          <w:p w14:paraId="1D40C615" w14:textId="77777777" w:rsidR="003262E9" w:rsidRDefault="003262E9">
            <w:r>
              <w:rPr>
                <w:rStyle w:val="HTMLCode"/>
                <w:rFonts w:eastAsiaTheme="majorEastAsia"/>
              </w:rPr>
              <w:t>TABLE OF datatype INDEX BY ...</w:t>
            </w:r>
          </w:p>
        </w:tc>
      </w:tr>
    </w:tbl>
    <w:p w14:paraId="4F8217ED" w14:textId="77777777" w:rsidR="003262E9" w:rsidRDefault="0095210F" w:rsidP="003262E9">
      <w:r>
        <w:pict w14:anchorId="1A974F6F">
          <v:rect id="_x0000_i1085" style="width:0;height:1.5pt" o:hralign="center" o:hrstd="t" o:hr="t" fillcolor="#a0a0a0" stroked="f"/>
        </w:pict>
      </w:r>
    </w:p>
    <w:p w14:paraId="4CDCC214" w14:textId="77777777" w:rsidR="003262E9" w:rsidRDefault="003262E9" w:rsidP="003262E9">
      <w:pPr>
        <w:pStyle w:val="Heading2"/>
      </w:pPr>
      <w:r>
        <w:rPr>
          <w:rFonts w:ascii="Segoe UI Emoji" w:hAnsi="Segoe UI Emoji" w:cs="Segoe UI Emoji"/>
        </w:rPr>
        <w:t>🧪</w:t>
      </w:r>
      <w:r>
        <w:t xml:space="preserve"> Bonus Example: Storing Top 3 Salaries</w:t>
      </w:r>
    </w:p>
    <w:p w14:paraId="4C0E5115" w14:textId="77777777" w:rsidR="003262E9" w:rsidRDefault="003262E9" w:rsidP="003262E9">
      <w:pPr>
        <w:pStyle w:val="HTMLPreformatted"/>
      </w:pPr>
      <w:proofErr w:type="spellStart"/>
      <w:r>
        <w:t>plsql</w:t>
      </w:r>
      <w:proofErr w:type="spellEnd"/>
    </w:p>
    <w:p w14:paraId="5C4967F9" w14:textId="77777777" w:rsidR="003262E9" w:rsidRDefault="003262E9" w:rsidP="003262E9">
      <w:pPr>
        <w:pStyle w:val="HTMLPreformatted"/>
      </w:pPr>
      <w:proofErr w:type="spellStart"/>
      <w:r>
        <w:lastRenderedPageBreak/>
        <w:t>CopyEdit</w:t>
      </w:r>
      <w:proofErr w:type="spellEnd"/>
    </w:p>
    <w:p w14:paraId="07269107" w14:textId="77777777" w:rsidR="003262E9" w:rsidRDefault="003262E9" w:rsidP="003262E9">
      <w:pPr>
        <w:pStyle w:val="HTMLPreformatted"/>
        <w:rPr>
          <w:rStyle w:val="HTMLCode"/>
          <w:rFonts w:eastAsiaTheme="majorEastAsia"/>
        </w:rPr>
      </w:pPr>
      <w:r>
        <w:rPr>
          <w:rStyle w:val="HTMLCode"/>
          <w:rFonts w:eastAsiaTheme="majorEastAsia"/>
        </w:rPr>
        <w:t>DECLARE</w:t>
      </w:r>
    </w:p>
    <w:p w14:paraId="6D967DA6" w14:textId="77777777" w:rsidR="003262E9" w:rsidRDefault="003262E9" w:rsidP="003262E9">
      <w:pPr>
        <w:pStyle w:val="HTMLPreformatted"/>
        <w:rPr>
          <w:rStyle w:val="HTMLCode"/>
          <w:rFonts w:eastAsiaTheme="majorEastAsia"/>
        </w:rPr>
      </w:pPr>
      <w:r>
        <w:rPr>
          <w:rStyle w:val="HTMLCode"/>
          <w:rFonts w:eastAsiaTheme="majorEastAsia"/>
        </w:rPr>
        <w:t xml:space="preserve">  TYPE </w:t>
      </w:r>
      <w:proofErr w:type="spellStart"/>
      <w:r>
        <w:rPr>
          <w:rStyle w:val="HTMLCode"/>
          <w:rFonts w:eastAsiaTheme="majorEastAsia"/>
        </w:rPr>
        <w:t>salary_array</w:t>
      </w:r>
      <w:proofErr w:type="spellEnd"/>
      <w:r>
        <w:rPr>
          <w:rStyle w:val="HTMLCode"/>
          <w:rFonts w:eastAsiaTheme="majorEastAsia"/>
        </w:rPr>
        <w:t xml:space="preserve"> IS </w:t>
      </w:r>
      <w:proofErr w:type="gramStart"/>
      <w:r>
        <w:rPr>
          <w:rStyle w:val="HTMLCode"/>
          <w:rFonts w:eastAsiaTheme="majorEastAsia"/>
        </w:rPr>
        <w:t>VARRAY(</w:t>
      </w:r>
      <w:proofErr w:type="gramEnd"/>
      <w:r>
        <w:rPr>
          <w:rStyle w:val="HTMLCode"/>
          <w:rFonts w:eastAsiaTheme="majorEastAsia"/>
        </w:rPr>
        <w:t>3) OF NUMBER;</w:t>
      </w:r>
    </w:p>
    <w:p w14:paraId="415F4DC7" w14:textId="77777777" w:rsidR="003262E9" w:rsidRDefault="003262E9" w:rsidP="003262E9">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top_salaries</w:t>
      </w:r>
      <w:proofErr w:type="spellEnd"/>
      <w:r>
        <w:rPr>
          <w:rStyle w:val="HTMLCode"/>
          <w:rFonts w:eastAsiaTheme="majorEastAsia"/>
        </w:rPr>
        <w:t xml:space="preserve"> </w:t>
      </w:r>
      <w:proofErr w:type="spellStart"/>
      <w:r>
        <w:rPr>
          <w:rStyle w:val="HTMLCode"/>
          <w:rFonts w:eastAsiaTheme="majorEastAsia"/>
        </w:rPr>
        <w:t>salary_</w:t>
      </w:r>
      <w:proofErr w:type="gramStart"/>
      <w:r>
        <w:rPr>
          <w:rStyle w:val="HTMLCode"/>
          <w:rFonts w:eastAsiaTheme="majorEastAsia"/>
        </w:rPr>
        <w:t>array</w:t>
      </w:r>
      <w:proofErr w:type="spellEnd"/>
      <w:r>
        <w:rPr>
          <w:rStyle w:val="HTMLCode"/>
          <w:rFonts w:eastAsiaTheme="majorEastAsia"/>
        </w:rPr>
        <w:t xml:space="preserve"> :</w:t>
      </w:r>
      <w:proofErr w:type="gramEnd"/>
      <w:r>
        <w:rPr>
          <w:rStyle w:val="HTMLCode"/>
          <w:rFonts w:eastAsiaTheme="majorEastAsia"/>
        </w:rPr>
        <w:t xml:space="preserve">= </w:t>
      </w:r>
      <w:proofErr w:type="spellStart"/>
      <w:r>
        <w:rPr>
          <w:rStyle w:val="HTMLCode"/>
          <w:rFonts w:eastAsiaTheme="majorEastAsia"/>
        </w:rPr>
        <w:t>salary_array</w:t>
      </w:r>
      <w:proofErr w:type="spellEnd"/>
      <w:r>
        <w:rPr>
          <w:rStyle w:val="HTMLCode"/>
          <w:rFonts w:eastAsiaTheme="majorEastAsia"/>
        </w:rPr>
        <w:t>();</w:t>
      </w:r>
    </w:p>
    <w:p w14:paraId="0037AA88" w14:textId="77777777" w:rsidR="003262E9" w:rsidRDefault="003262E9" w:rsidP="003262E9">
      <w:pPr>
        <w:pStyle w:val="HTMLPreformatted"/>
        <w:rPr>
          <w:rStyle w:val="HTMLCode"/>
          <w:rFonts w:eastAsiaTheme="majorEastAsia"/>
        </w:rPr>
      </w:pPr>
      <w:r>
        <w:rPr>
          <w:rStyle w:val="HTMLCode"/>
          <w:rFonts w:eastAsiaTheme="majorEastAsia"/>
        </w:rPr>
        <w:t>BEGIN</w:t>
      </w:r>
    </w:p>
    <w:p w14:paraId="7295D1B6" w14:textId="77777777" w:rsidR="003262E9" w:rsidRDefault="003262E9" w:rsidP="003262E9">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top_</w:t>
      </w:r>
      <w:proofErr w:type="gramStart"/>
      <w:r>
        <w:rPr>
          <w:rStyle w:val="HTMLCode"/>
          <w:rFonts w:eastAsiaTheme="majorEastAsia"/>
        </w:rPr>
        <w:t>salaries.EXTEND</w:t>
      </w:r>
      <w:proofErr w:type="spellEnd"/>
      <w:proofErr w:type="gramEnd"/>
      <w:r>
        <w:rPr>
          <w:rStyle w:val="HTMLCode"/>
          <w:rFonts w:eastAsiaTheme="majorEastAsia"/>
        </w:rPr>
        <w:t>(3);</w:t>
      </w:r>
    </w:p>
    <w:p w14:paraId="789B16B2" w14:textId="77777777" w:rsidR="003262E9" w:rsidRDefault="003262E9" w:rsidP="003262E9">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top_</w:t>
      </w:r>
      <w:proofErr w:type="gramStart"/>
      <w:r>
        <w:rPr>
          <w:rStyle w:val="HTMLCode"/>
          <w:rFonts w:eastAsiaTheme="majorEastAsia"/>
        </w:rPr>
        <w:t>salaries</w:t>
      </w:r>
      <w:proofErr w:type="spellEnd"/>
      <w:r>
        <w:rPr>
          <w:rStyle w:val="HTMLCode"/>
          <w:rFonts w:eastAsiaTheme="majorEastAsia"/>
        </w:rPr>
        <w:t>(</w:t>
      </w:r>
      <w:proofErr w:type="gramEnd"/>
      <w:r>
        <w:rPr>
          <w:rStyle w:val="HTMLCode"/>
          <w:rFonts w:eastAsiaTheme="majorEastAsia"/>
        </w:rPr>
        <w:t>1) := 80000;</w:t>
      </w:r>
    </w:p>
    <w:p w14:paraId="70C2A252" w14:textId="77777777" w:rsidR="003262E9" w:rsidRDefault="003262E9" w:rsidP="003262E9">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top_</w:t>
      </w:r>
      <w:proofErr w:type="gramStart"/>
      <w:r>
        <w:rPr>
          <w:rStyle w:val="HTMLCode"/>
          <w:rFonts w:eastAsiaTheme="majorEastAsia"/>
        </w:rPr>
        <w:t>salaries</w:t>
      </w:r>
      <w:proofErr w:type="spellEnd"/>
      <w:r>
        <w:rPr>
          <w:rStyle w:val="HTMLCode"/>
          <w:rFonts w:eastAsiaTheme="majorEastAsia"/>
        </w:rPr>
        <w:t>(</w:t>
      </w:r>
      <w:proofErr w:type="gramEnd"/>
      <w:r>
        <w:rPr>
          <w:rStyle w:val="HTMLCode"/>
          <w:rFonts w:eastAsiaTheme="majorEastAsia"/>
        </w:rPr>
        <w:t>2) := 75000;</w:t>
      </w:r>
    </w:p>
    <w:p w14:paraId="75DA2723" w14:textId="77777777" w:rsidR="003262E9" w:rsidRDefault="003262E9" w:rsidP="003262E9">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top_</w:t>
      </w:r>
      <w:proofErr w:type="gramStart"/>
      <w:r>
        <w:rPr>
          <w:rStyle w:val="HTMLCode"/>
          <w:rFonts w:eastAsiaTheme="majorEastAsia"/>
        </w:rPr>
        <w:t>salaries</w:t>
      </w:r>
      <w:proofErr w:type="spellEnd"/>
      <w:r>
        <w:rPr>
          <w:rStyle w:val="HTMLCode"/>
          <w:rFonts w:eastAsiaTheme="majorEastAsia"/>
        </w:rPr>
        <w:t>(</w:t>
      </w:r>
      <w:proofErr w:type="gramEnd"/>
      <w:r>
        <w:rPr>
          <w:rStyle w:val="HTMLCode"/>
          <w:rFonts w:eastAsiaTheme="majorEastAsia"/>
        </w:rPr>
        <w:t>3) := 70000;</w:t>
      </w:r>
    </w:p>
    <w:p w14:paraId="4D1C5397" w14:textId="77777777" w:rsidR="003262E9" w:rsidRDefault="003262E9" w:rsidP="003262E9">
      <w:pPr>
        <w:pStyle w:val="HTMLPreformatted"/>
        <w:rPr>
          <w:rStyle w:val="HTMLCode"/>
          <w:rFonts w:eastAsiaTheme="majorEastAsia"/>
        </w:rPr>
      </w:pPr>
    </w:p>
    <w:p w14:paraId="52BF94A8" w14:textId="77777777" w:rsidR="003262E9" w:rsidRDefault="003262E9" w:rsidP="003262E9">
      <w:pPr>
        <w:pStyle w:val="HTMLPreformatted"/>
        <w:rPr>
          <w:rStyle w:val="HTMLCode"/>
          <w:rFonts w:eastAsiaTheme="majorEastAsia"/>
        </w:rPr>
      </w:pPr>
      <w:r>
        <w:rPr>
          <w:rStyle w:val="HTMLCode"/>
          <w:rFonts w:eastAsiaTheme="majorEastAsia"/>
        </w:rPr>
        <w:t xml:space="preserve">  FOR </w:t>
      </w:r>
      <w:proofErr w:type="spellStart"/>
      <w:r>
        <w:rPr>
          <w:rStyle w:val="HTMLCode"/>
          <w:rFonts w:eastAsiaTheme="majorEastAsia"/>
        </w:rPr>
        <w:t>i</w:t>
      </w:r>
      <w:proofErr w:type="spellEnd"/>
      <w:r>
        <w:rPr>
          <w:rStyle w:val="HTMLCode"/>
          <w:rFonts w:eastAsiaTheme="majorEastAsia"/>
        </w:rPr>
        <w:t xml:space="preserve"> IN 1</w:t>
      </w:r>
      <w:proofErr w:type="gramStart"/>
      <w:r>
        <w:rPr>
          <w:rStyle w:val="HTMLCode"/>
          <w:rFonts w:eastAsiaTheme="majorEastAsia"/>
        </w:rPr>
        <w:t xml:space="preserve"> ..</w:t>
      </w:r>
      <w:proofErr w:type="gramEnd"/>
      <w:r>
        <w:rPr>
          <w:rStyle w:val="HTMLCode"/>
          <w:rFonts w:eastAsiaTheme="majorEastAsia"/>
        </w:rPr>
        <w:t xml:space="preserve"> </w:t>
      </w:r>
      <w:proofErr w:type="spellStart"/>
      <w:r>
        <w:rPr>
          <w:rStyle w:val="HTMLCode"/>
          <w:rFonts w:eastAsiaTheme="majorEastAsia"/>
        </w:rPr>
        <w:t>top_</w:t>
      </w:r>
      <w:proofErr w:type="gramStart"/>
      <w:r>
        <w:rPr>
          <w:rStyle w:val="HTMLCode"/>
          <w:rFonts w:eastAsiaTheme="majorEastAsia"/>
        </w:rPr>
        <w:t>salaries.COUNT</w:t>
      </w:r>
      <w:proofErr w:type="spellEnd"/>
      <w:proofErr w:type="gramEnd"/>
      <w:r>
        <w:rPr>
          <w:rStyle w:val="HTMLCode"/>
          <w:rFonts w:eastAsiaTheme="majorEastAsia"/>
        </w:rPr>
        <w:t xml:space="preserve"> LOOP</w:t>
      </w:r>
    </w:p>
    <w:p w14:paraId="1AB6D1D7" w14:textId="77777777" w:rsidR="003262E9" w:rsidRDefault="003262E9" w:rsidP="003262E9">
      <w:pPr>
        <w:pStyle w:val="HTMLPreformatted"/>
        <w:rPr>
          <w:rStyle w:val="HTMLCode"/>
          <w:rFonts w:eastAsiaTheme="majorEastAsia"/>
        </w:rPr>
      </w:pPr>
      <w:r>
        <w:rPr>
          <w:rStyle w:val="HTMLCode"/>
          <w:rFonts w:eastAsiaTheme="majorEastAsia"/>
        </w:rPr>
        <w:t xml:space="preserve">    DBMS_OUTPUT.PUT_</w:t>
      </w:r>
      <w:proofErr w:type="gramStart"/>
      <w:r>
        <w:rPr>
          <w:rStyle w:val="HTMLCode"/>
          <w:rFonts w:eastAsiaTheme="majorEastAsia"/>
        </w:rPr>
        <w:t>LINE(</w:t>
      </w:r>
      <w:proofErr w:type="gramEnd"/>
      <w:r>
        <w:rPr>
          <w:rStyle w:val="HTMLCode"/>
          <w:rFonts w:eastAsiaTheme="majorEastAsia"/>
        </w:rPr>
        <w:t xml:space="preserve">'Salary ' || </w:t>
      </w:r>
      <w:proofErr w:type="spellStart"/>
      <w:r>
        <w:rPr>
          <w:rStyle w:val="HTMLCode"/>
          <w:rFonts w:eastAsiaTheme="majorEastAsia"/>
        </w:rPr>
        <w:t>i</w:t>
      </w:r>
      <w:proofErr w:type="spellEnd"/>
      <w:r>
        <w:rPr>
          <w:rStyle w:val="HTMLCode"/>
          <w:rFonts w:eastAsiaTheme="majorEastAsia"/>
        </w:rPr>
        <w:t xml:space="preserve"> || ': ' || </w:t>
      </w:r>
      <w:proofErr w:type="spellStart"/>
      <w:r>
        <w:rPr>
          <w:rStyle w:val="HTMLCode"/>
          <w:rFonts w:eastAsiaTheme="majorEastAsia"/>
        </w:rPr>
        <w:t>top_salaries</w:t>
      </w:r>
      <w:proofErr w:type="spellEnd"/>
      <w:r>
        <w:rPr>
          <w:rStyle w:val="HTMLCode"/>
          <w:rFonts w:eastAsiaTheme="majorEastAsia"/>
        </w:rPr>
        <w:t>(</w:t>
      </w:r>
      <w:proofErr w:type="spellStart"/>
      <w:r>
        <w:rPr>
          <w:rStyle w:val="HTMLCode"/>
          <w:rFonts w:eastAsiaTheme="majorEastAsia"/>
        </w:rPr>
        <w:t>i</w:t>
      </w:r>
      <w:proofErr w:type="spellEnd"/>
      <w:r>
        <w:rPr>
          <w:rStyle w:val="HTMLCode"/>
          <w:rFonts w:eastAsiaTheme="majorEastAsia"/>
        </w:rPr>
        <w:t>));</w:t>
      </w:r>
    </w:p>
    <w:p w14:paraId="729CF2A7" w14:textId="77777777" w:rsidR="003262E9" w:rsidRDefault="003262E9" w:rsidP="003262E9">
      <w:pPr>
        <w:pStyle w:val="HTMLPreformatted"/>
        <w:rPr>
          <w:rStyle w:val="HTMLCode"/>
          <w:rFonts w:eastAsiaTheme="majorEastAsia"/>
        </w:rPr>
      </w:pPr>
      <w:r>
        <w:rPr>
          <w:rStyle w:val="HTMLCode"/>
          <w:rFonts w:eastAsiaTheme="majorEastAsia"/>
        </w:rPr>
        <w:t xml:space="preserve">  END LOOP;</w:t>
      </w:r>
    </w:p>
    <w:p w14:paraId="0A15F0CD" w14:textId="77777777" w:rsidR="003262E9" w:rsidRDefault="003262E9" w:rsidP="003262E9">
      <w:pPr>
        <w:pStyle w:val="HTMLPreformatted"/>
        <w:rPr>
          <w:rStyle w:val="HTMLCode"/>
          <w:rFonts w:eastAsiaTheme="majorEastAsia"/>
        </w:rPr>
      </w:pPr>
      <w:r>
        <w:rPr>
          <w:rStyle w:val="HTMLCode"/>
          <w:rFonts w:eastAsiaTheme="majorEastAsia"/>
        </w:rPr>
        <w:t>END;</w:t>
      </w:r>
    </w:p>
    <w:p w14:paraId="06C38CF7" w14:textId="77777777" w:rsidR="003262E9" w:rsidRDefault="0095210F" w:rsidP="003262E9">
      <w:r>
        <w:pict w14:anchorId="39CF2473">
          <v:rect id="_x0000_i1086" style="width:0;height:1.5pt" o:hralign="center" o:hrstd="t" o:hr="t" fillcolor="#a0a0a0" stroked="f"/>
        </w:pict>
      </w:r>
    </w:p>
    <w:p w14:paraId="1703A4D1" w14:textId="77777777" w:rsidR="003262E9" w:rsidRDefault="003262E9" w:rsidP="003262E9">
      <w:pPr>
        <w:pStyle w:val="Heading2"/>
      </w:pPr>
      <w:r>
        <w:rPr>
          <w:rFonts w:ascii="Segoe UI Emoji" w:hAnsi="Segoe UI Emoji" w:cs="Segoe UI Emoji"/>
        </w:rPr>
        <w:t>📝</w:t>
      </w:r>
      <w:r>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01"/>
        <w:gridCol w:w="5325"/>
      </w:tblGrid>
      <w:tr w:rsidR="003262E9" w14:paraId="6BFD2349" w14:textId="77777777" w:rsidTr="003262E9">
        <w:trPr>
          <w:tblHeader/>
          <w:tblCellSpacing w:w="15" w:type="dxa"/>
        </w:trPr>
        <w:tc>
          <w:tcPr>
            <w:tcW w:w="0" w:type="auto"/>
            <w:vAlign w:val="center"/>
            <w:hideMark/>
          </w:tcPr>
          <w:p w14:paraId="01D6AB8A" w14:textId="77777777" w:rsidR="003262E9" w:rsidRDefault="003262E9">
            <w:pPr>
              <w:jc w:val="center"/>
              <w:rPr>
                <w:b/>
                <w:bCs/>
              </w:rPr>
            </w:pPr>
            <w:r>
              <w:rPr>
                <w:b/>
                <w:bCs/>
              </w:rPr>
              <w:t>Concept</w:t>
            </w:r>
          </w:p>
        </w:tc>
        <w:tc>
          <w:tcPr>
            <w:tcW w:w="0" w:type="auto"/>
            <w:vAlign w:val="center"/>
            <w:hideMark/>
          </w:tcPr>
          <w:p w14:paraId="237F76CC" w14:textId="77777777" w:rsidR="003262E9" w:rsidRDefault="003262E9">
            <w:pPr>
              <w:jc w:val="center"/>
              <w:rPr>
                <w:b/>
                <w:bCs/>
              </w:rPr>
            </w:pPr>
            <w:r>
              <w:rPr>
                <w:b/>
                <w:bCs/>
              </w:rPr>
              <w:t>VARRAY Explanation</w:t>
            </w:r>
          </w:p>
        </w:tc>
      </w:tr>
      <w:tr w:rsidR="003262E9" w14:paraId="43D0B906" w14:textId="77777777" w:rsidTr="003262E9">
        <w:trPr>
          <w:tblCellSpacing w:w="15" w:type="dxa"/>
        </w:trPr>
        <w:tc>
          <w:tcPr>
            <w:tcW w:w="0" w:type="auto"/>
            <w:vAlign w:val="center"/>
            <w:hideMark/>
          </w:tcPr>
          <w:p w14:paraId="693F9AAF" w14:textId="77777777" w:rsidR="003262E9" w:rsidRDefault="003262E9">
            <w:r>
              <w:t>Fixed Size?</w:t>
            </w:r>
          </w:p>
        </w:tc>
        <w:tc>
          <w:tcPr>
            <w:tcW w:w="0" w:type="auto"/>
            <w:vAlign w:val="center"/>
            <w:hideMark/>
          </w:tcPr>
          <w:p w14:paraId="481E0C75" w14:textId="77777777" w:rsidR="003262E9" w:rsidRDefault="003262E9">
            <w:r>
              <w:rPr>
                <w:rFonts w:ascii="Segoe UI Emoji" w:hAnsi="Segoe UI Emoji" w:cs="Segoe UI Emoji"/>
              </w:rPr>
              <w:t>✅</w:t>
            </w:r>
            <w:r>
              <w:t xml:space="preserve"> Yes (declared using </w:t>
            </w:r>
            <w:r>
              <w:rPr>
                <w:rStyle w:val="HTMLCode"/>
                <w:rFonts w:eastAsiaTheme="majorEastAsia"/>
              </w:rPr>
              <w:t>VARRAY(n)</w:t>
            </w:r>
            <w:r>
              <w:t>)</w:t>
            </w:r>
          </w:p>
        </w:tc>
      </w:tr>
      <w:tr w:rsidR="003262E9" w14:paraId="565374EC" w14:textId="77777777" w:rsidTr="003262E9">
        <w:trPr>
          <w:tblCellSpacing w:w="15" w:type="dxa"/>
        </w:trPr>
        <w:tc>
          <w:tcPr>
            <w:tcW w:w="0" w:type="auto"/>
            <w:vAlign w:val="center"/>
            <w:hideMark/>
          </w:tcPr>
          <w:p w14:paraId="3956F0D3" w14:textId="77777777" w:rsidR="003262E9" w:rsidRDefault="003262E9">
            <w:r>
              <w:t>Value Data Type?</w:t>
            </w:r>
          </w:p>
        </w:tc>
        <w:tc>
          <w:tcPr>
            <w:tcW w:w="0" w:type="auto"/>
            <w:vAlign w:val="center"/>
            <w:hideMark/>
          </w:tcPr>
          <w:p w14:paraId="576199BB" w14:textId="77777777" w:rsidR="003262E9" w:rsidRDefault="003262E9">
            <w:r>
              <w:t>You define it (</w:t>
            </w:r>
            <w:r>
              <w:rPr>
                <w:rStyle w:val="HTMLCode"/>
                <w:rFonts w:eastAsiaTheme="majorEastAsia"/>
              </w:rPr>
              <w:t>VARCHAR2(50)</w:t>
            </w:r>
            <w:r>
              <w:t xml:space="preserve">, </w:t>
            </w:r>
            <w:r>
              <w:rPr>
                <w:rStyle w:val="HTMLCode"/>
                <w:rFonts w:eastAsiaTheme="majorEastAsia"/>
              </w:rPr>
              <w:t>NUMBER</w:t>
            </w:r>
            <w:r>
              <w:t>, etc.)</w:t>
            </w:r>
          </w:p>
        </w:tc>
      </w:tr>
      <w:tr w:rsidR="003262E9" w14:paraId="46D3D3DF" w14:textId="77777777" w:rsidTr="003262E9">
        <w:trPr>
          <w:tblCellSpacing w:w="15" w:type="dxa"/>
        </w:trPr>
        <w:tc>
          <w:tcPr>
            <w:tcW w:w="0" w:type="auto"/>
            <w:vAlign w:val="center"/>
            <w:hideMark/>
          </w:tcPr>
          <w:p w14:paraId="5AB96157" w14:textId="77777777" w:rsidR="003262E9" w:rsidRDefault="003262E9">
            <w:r>
              <w:t>Can store mixed data types?</w:t>
            </w:r>
          </w:p>
        </w:tc>
        <w:tc>
          <w:tcPr>
            <w:tcW w:w="0" w:type="auto"/>
            <w:vAlign w:val="center"/>
            <w:hideMark/>
          </w:tcPr>
          <w:p w14:paraId="14D83E1E" w14:textId="77777777" w:rsidR="003262E9" w:rsidRDefault="003262E9">
            <w:r>
              <w:rPr>
                <w:rFonts w:ascii="Segoe UI Emoji" w:hAnsi="Segoe UI Emoji" w:cs="Segoe UI Emoji"/>
              </w:rPr>
              <w:t>❌</w:t>
            </w:r>
            <w:r>
              <w:t xml:space="preserve"> No (but you can use a </w:t>
            </w:r>
            <w:r>
              <w:rPr>
                <w:rStyle w:val="HTMLCode"/>
                <w:rFonts w:eastAsiaTheme="majorEastAsia"/>
              </w:rPr>
              <w:t>RECORD</w:t>
            </w:r>
            <w:r>
              <w:t xml:space="preserve"> type)</w:t>
            </w:r>
          </w:p>
        </w:tc>
      </w:tr>
      <w:tr w:rsidR="003262E9" w14:paraId="51E1CFE4" w14:textId="77777777" w:rsidTr="003262E9">
        <w:trPr>
          <w:tblCellSpacing w:w="15" w:type="dxa"/>
        </w:trPr>
        <w:tc>
          <w:tcPr>
            <w:tcW w:w="0" w:type="auto"/>
            <w:vAlign w:val="center"/>
            <w:hideMark/>
          </w:tcPr>
          <w:p w14:paraId="4773FD16" w14:textId="77777777" w:rsidR="003262E9" w:rsidRDefault="003262E9">
            <w:r>
              <w:t>Indexing type?</w:t>
            </w:r>
          </w:p>
        </w:tc>
        <w:tc>
          <w:tcPr>
            <w:tcW w:w="0" w:type="auto"/>
            <w:vAlign w:val="center"/>
            <w:hideMark/>
          </w:tcPr>
          <w:p w14:paraId="47C0FE1F" w14:textId="77777777" w:rsidR="003262E9" w:rsidRDefault="003262E9">
            <w:r>
              <w:t>Always sequential (1 to COUNT)</w:t>
            </w:r>
          </w:p>
        </w:tc>
      </w:tr>
      <w:tr w:rsidR="003262E9" w14:paraId="58ED824E" w14:textId="77777777" w:rsidTr="003262E9">
        <w:trPr>
          <w:tblCellSpacing w:w="15" w:type="dxa"/>
        </w:trPr>
        <w:tc>
          <w:tcPr>
            <w:tcW w:w="0" w:type="auto"/>
            <w:vAlign w:val="center"/>
            <w:hideMark/>
          </w:tcPr>
          <w:p w14:paraId="5EF1357E" w14:textId="77777777" w:rsidR="003262E9" w:rsidRDefault="003262E9">
            <w:r>
              <w:t>Where used?</w:t>
            </w:r>
          </w:p>
        </w:tc>
        <w:tc>
          <w:tcPr>
            <w:tcW w:w="0" w:type="auto"/>
            <w:vAlign w:val="center"/>
            <w:hideMark/>
          </w:tcPr>
          <w:p w14:paraId="669E108B" w14:textId="77777777" w:rsidR="003262E9" w:rsidRDefault="003262E9">
            <w:r>
              <w:t>In memory or in database table columns</w:t>
            </w:r>
          </w:p>
        </w:tc>
      </w:tr>
      <w:tr w:rsidR="003262E9" w14:paraId="75327E06" w14:textId="77777777" w:rsidTr="003262E9">
        <w:trPr>
          <w:tblCellSpacing w:w="15" w:type="dxa"/>
        </w:trPr>
        <w:tc>
          <w:tcPr>
            <w:tcW w:w="0" w:type="auto"/>
            <w:vAlign w:val="center"/>
            <w:hideMark/>
          </w:tcPr>
          <w:p w14:paraId="2AACD410" w14:textId="77777777" w:rsidR="003262E9" w:rsidRDefault="003262E9">
            <w:r>
              <w:t>Stored in DB?</w:t>
            </w:r>
          </w:p>
        </w:tc>
        <w:tc>
          <w:tcPr>
            <w:tcW w:w="0" w:type="auto"/>
            <w:vAlign w:val="center"/>
            <w:hideMark/>
          </w:tcPr>
          <w:p w14:paraId="4350289A" w14:textId="77777777" w:rsidR="003262E9" w:rsidRDefault="003262E9">
            <w:r>
              <w:rPr>
                <w:rFonts w:ascii="Segoe UI Emoji" w:hAnsi="Segoe UI Emoji" w:cs="Segoe UI Emoji"/>
              </w:rPr>
              <w:t>✅</w:t>
            </w:r>
            <w:r>
              <w:t xml:space="preserve"> Yes (can be used in tables, unlike associative arrays)</w:t>
            </w:r>
          </w:p>
        </w:tc>
      </w:tr>
      <w:tr w:rsidR="003262E9" w14:paraId="77A406D4" w14:textId="77777777" w:rsidTr="003262E9">
        <w:trPr>
          <w:tblCellSpacing w:w="15" w:type="dxa"/>
        </w:trPr>
        <w:tc>
          <w:tcPr>
            <w:tcW w:w="0" w:type="auto"/>
            <w:vAlign w:val="center"/>
            <w:hideMark/>
          </w:tcPr>
          <w:p w14:paraId="2D19A378" w14:textId="77777777" w:rsidR="003262E9" w:rsidRDefault="003262E9">
            <w:r>
              <w:t>Must be initialized?</w:t>
            </w:r>
          </w:p>
        </w:tc>
        <w:tc>
          <w:tcPr>
            <w:tcW w:w="0" w:type="auto"/>
            <w:vAlign w:val="center"/>
            <w:hideMark/>
          </w:tcPr>
          <w:p w14:paraId="4BA0ECAA" w14:textId="77777777" w:rsidR="003262E9" w:rsidRDefault="003262E9">
            <w:r>
              <w:rPr>
                <w:rFonts w:ascii="Segoe UI Emoji" w:hAnsi="Segoe UI Emoji" w:cs="Segoe UI Emoji"/>
              </w:rPr>
              <w:t>✅</w:t>
            </w:r>
            <w:r>
              <w:t xml:space="preserve"> Yes </w:t>
            </w:r>
            <w:proofErr w:type="gramStart"/>
            <w:r>
              <w:t>(</w:t>
            </w:r>
            <w:r>
              <w:rPr>
                <w:rStyle w:val="HTMLCode"/>
                <w:rFonts w:eastAsiaTheme="majorEastAsia"/>
              </w:rPr>
              <w:t>:=</w:t>
            </w:r>
            <w:proofErr w:type="gramEnd"/>
            <w:r>
              <w:rPr>
                <w:rStyle w:val="HTMLCode"/>
                <w:rFonts w:eastAsiaTheme="majorEastAsia"/>
              </w:rPr>
              <w:t xml:space="preserve"> </w:t>
            </w:r>
            <w:proofErr w:type="spellStart"/>
            <w:r>
              <w:rPr>
                <w:rStyle w:val="HTMLCode"/>
                <w:rFonts w:eastAsiaTheme="majorEastAsia"/>
              </w:rPr>
              <w:t>type_name</w:t>
            </w:r>
            <w:proofErr w:type="spellEnd"/>
            <w:r>
              <w:rPr>
                <w:rStyle w:val="HTMLCode"/>
                <w:rFonts w:eastAsiaTheme="majorEastAsia"/>
              </w:rPr>
              <w:t>();</w:t>
            </w:r>
            <w:r>
              <w:t>)</w:t>
            </w:r>
          </w:p>
        </w:tc>
      </w:tr>
      <w:tr w:rsidR="003262E9" w14:paraId="5DCE49BC" w14:textId="77777777" w:rsidTr="003262E9">
        <w:trPr>
          <w:tblCellSpacing w:w="15" w:type="dxa"/>
        </w:trPr>
        <w:tc>
          <w:tcPr>
            <w:tcW w:w="0" w:type="auto"/>
            <w:vAlign w:val="center"/>
            <w:hideMark/>
          </w:tcPr>
          <w:p w14:paraId="6AA6E162" w14:textId="77777777" w:rsidR="003262E9" w:rsidRDefault="003262E9">
            <w:r>
              <w:t>Error on overfilling?</w:t>
            </w:r>
          </w:p>
        </w:tc>
        <w:tc>
          <w:tcPr>
            <w:tcW w:w="0" w:type="auto"/>
            <w:vAlign w:val="center"/>
            <w:hideMark/>
          </w:tcPr>
          <w:p w14:paraId="1F215BDF" w14:textId="77777777" w:rsidR="003262E9" w:rsidRDefault="003262E9">
            <w:r>
              <w:rPr>
                <w:rFonts w:ascii="Segoe UI Emoji" w:hAnsi="Segoe UI Emoji" w:cs="Segoe UI Emoji"/>
              </w:rPr>
              <w:t>✅</w:t>
            </w:r>
            <w:r>
              <w:t xml:space="preserve"> Yes (</w:t>
            </w:r>
            <w:r>
              <w:rPr>
                <w:rStyle w:val="HTMLCode"/>
                <w:rFonts w:eastAsiaTheme="majorEastAsia"/>
              </w:rPr>
              <w:t>ORA-06532</w:t>
            </w:r>
            <w:r>
              <w:t>)</w:t>
            </w:r>
          </w:p>
        </w:tc>
      </w:tr>
    </w:tbl>
    <w:p w14:paraId="4DEF9553" w14:textId="77777777" w:rsidR="003262E9" w:rsidRDefault="0095210F" w:rsidP="003262E9">
      <w:r>
        <w:pict w14:anchorId="5AB6226C">
          <v:rect id="_x0000_i1087" style="width:0;height:1.5pt" o:hralign="center" o:hrstd="t" o:hr="t" fillcolor="#a0a0a0" stroked="f"/>
        </w:pict>
      </w:r>
    </w:p>
    <w:p w14:paraId="7B407DCC" w14:textId="77777777" w:rsidR="003262E9" w:rsidRDefault="003262E9" w:rsidP="003262E9">
      <w:pPr>
        <w:pStyle w:val="NormalWeb"/>
      </w:pPr>
      <w:r>
        <w:t>Would you like:</w:t>
      </w:r>
    </w:p>
    <w:p w14:paraId="7426E37B" w14:textId="77777777" w:rsidR="003262E9" w:rsidRDefault="003262E9" w:rsidP="003262E9">
      <w:pPr>
        <w:pStyle w:val="NormalWeb"/>
        <w:numPr>
          <w:ilvl w:val="0"/>
          <w:numId w:val="44"/>
        </w:numPr>
      </w:pPr>
      <w:r>
        <w:t xml:space="preserve">A </w:t>
      </w:r>
      <w:r>
        <w:rPr>
          <w:rStyle w:val="HTMLCode"/>
          <w:rFonts w:eastAsiaTheme="majorEastAsia"/>
        </w:rPr>
        <w:t>.</w:t>
      </w:r>
      <w:proofErr w:type="spellStart"/>
      <w:r>
        <w:rPr>
          <w:rStyle w:val="HTMLCode"/>
          <w:rFonts w:eastAsiaTheme="majorEastAsia"/>
        </w:rPr>
        <w:t>sql</w:t>
      </w:r>
      <w:proofErr w:type="spellEnd"/>
      <w:r>
        <w:t xml:space="preserve"> practice lab to experiment with VARRAYs?</w:t>
      </w:r>
    </w:p>
    <w:p w14:paraId="12F1E6F0" w14:textId="77777777" w:rsidR="003262E9" w:rsidRDefault="003262E9" w:rsidP="003262E9">
      <w:pPr>
        <w:pStyle w:val="NormalWeb"/>
        <w:numPr>
          <w:ilvl w:val="0"/>
          <w:numId w:val="44"/>
        </w:numPr>
      </w:pPr>
      <w:r>
        <w:t xml:space="preserve">A variant showing a </w:t>
      </w:r>
      <w:r>
        <w:rPr>
          <w:rStyle w:val="HTMLCode"/>
          <w:rFonts w:eastAsiaTheme="majorEastAsia"/>
        </w:rPr>
        <w:t>RECORD</w:t>
      </w:r>
      <w:r>
        <w:t xml:space="preserve"> inside a VARRAY (like name + salary together)?</w:t>
      </w:r>
    </w:p>
    <w:p w14:paraId="65354566" w14:textId="77777777" w:rsidR="003262E9" w:rsidRDefault="003262E9" w:rsidP="003262E9">
      <w:pPr>
        <w:pStyle w:val="NormalWeb"/>
      </w:pPr>
      <w:r>
        <w:t>Let me know and I’ll send them right away.</w:t>
      </w:r>
    </w:p>
    <w:p w14:paraId="47B44D72" w14:textId="77777777" w:rsidR="003262E9" w:rsidRDefault="003262E9" w:rsidP="003262E9">
      <w:pPr>
        <w:pStyle w:val="Heading5"/>
      </w:pPr>
      <w:r>
        <w:t>You said:</w:t>
      </w:r>
    </w:p>
    <w:p w14:paraId="6B0BDDC3" w14:textId="77777777" w:rsidR="003262E9" w:rsidRDefault="003262E9" w:rsidP="003262E9">
      <w:r>
        <w:t xml:space="preserve">DECLARE TYPE </w:t>
      </w:r>
      <w:proofErr w:type="spellStart"/>
      <w:r>
        <w:t>name_list</w:t>
      </w:r>
      <w:proofErr w:type="spellEnd"/>
      <w:r>
        <w:t xml:space="preserve"> IS VARRAY(3) OF VARCHAR2(50); -- max 3 elements </w:t>
      </w:r>
      <w:proofErr w:type="spellStart"/>
      <w:r>
        <w:t>v_names</w:t>
      </w:r>
      <w:proofErr w:type="spellEnd"/>
      <w:r>
        <w:t xml:space="preserve"> </w:t>
      </w:r>
      <w:proofErr w:type="spellStart"/>
      <w:r>
        <w:t>name_list</w:t>
      </w:r>
      <w:proofErr w:type="spellEnd"/>
      <w:r>
        <w:t xml:space="preserve"> := </w:t>
      </w:r>
      <w:proofErr w:type="spellStart"/>
      <w:r>
        <w:t>name_list</w:t>
      </w:r>
      <w:proofErr w:type="spellEnd"/>
      <w:r>
        <w:t xml:space="preserve">(); -- initialize BEGIN </w:t>
      </w:r>
      <w:proofErr w:type="spellStart"/>
      <w:r>
        <w:t>v_names.EXTEND</w:t>
      </w:r>
      <w:proofErr w:type="spellEnd"/>
      <w:r>
        <w:t xml:space="preserve">; </w:t>
      </w:r>
      <w:proofErr w:type="spellStart"/>
      <w:r>
        <w:t>v_names</w:t>
      </w:r>
      <w:proofErr w:type="spellEnd"/>
      <w:r>
        <w:t xml:space="preserve">(1) := 'Alice'; </w:t>
      </w:r>
      <w:proofErr w:type="spellStart"/>
      <w:r>
        <w:t>v_names.EXTEND</w:t>
      </w:r>
      <w:proofErr w:type="spellEnd"/>
      <w:r>
        <w:t xml:space="preserve">; </w:t>
      </w:r>
      <w:proofErr w:type="spellStart"/>
      <w:r>
        <w:lastRenderedPageBreak/>
        <w:t>v_names</w:t>
      </w:r>
      <w:proofErr w:type="spellEnd"/>
      <w:r>
        <w:t xml:space="preserve">(2) := 'Bob'; </w:t>
      </w:r>
      <w:proofErr w:type="spellStart"/>
      <w:r>
        <w:t>v_names.EXTEND</w:t>
      </w:r>
      <w:proofErr w:type="spellEnd"/>
      <w:r>
        <w:t xml:space="preserve">; </w:t>
      </w:r>
      <w:proofErr w:type="spellStart"/>
      <w:r>
        <w:t>v_names</w:t>
      </w:r>
      <w:proofErr w:type="spellEnd"/>
      <w:r>
        <w:t>(3) := 'Charlie'; DBMS_OUTPUT.PUT_LINE(</w:t>
      </w:r>
      <w:proofErr w:type="spellStart"/>
      <w:r>
        <w:t>v_names</w:t>
      </w:r>
      <w:proofErr w:type="spellEnd"/>
      <w:r>
        <w:t xml:space="preserve">(2)); -- Output: Bob </w:t>
      </w:r>
      <w:proofErr w:type="spellStart"/>
      <w:r>
        <w:t>END;so</w:t>
      </w:r>
      <w:proofErr w:type="spellEnd"/>
      <w:r>
        <w:t xml:space="preserve"> in this example what is </w:t>
      </w:r>
      <w:proofErr w:type="spellStart"/>
      <w:r>
        <w:t>v_names.Extend</w:t>
      </w:r>
      <w:proofErr w:type="spellEnd"/>
      <w:r>
        <w:t xml:space="preserve"> , why we use and is it mandatory in syntax and </w:t>
      </w:r>
      <w:proofErr w:type="spellStart"/>
      <w:r>
        <w:t>varray</w:t>
      </w:r>
      <w:proofErr w:type="spellEnd"/>
      <w:r>
        <w:t xml:space="preserve"> can also be created as integer like Number or </w:t>
      </w:r>
      <w:proofErr w:type="spellStart"/>
      <w:r>
        <w:t>PLS_index</w:t>
      </w:r>
      <w:proofErr w:type="spellEnd"/>
      <w:r>
        <w:t xml:space="preserve"> </w:t>
      </w:r>
    </w:p>
    <w:p w14:paraId="41476964" w14:textId="77777777" w:rsidR="003262E9" w:rsidRDefault="003262E9" w:rsidP="003262E9">
      <w:pPr>
        <w:pStyle w:val="Heading6"/>
      </w:pPr>
      <w:proofErr w:type="spellStart"/>
      <w:r>
        <w:t>ChatGPT</w:t>
      </w:r>
      <w:proofErr w:type="spellEnd"/>
      <w:r>
        <w:t xml:space="preserve"> said:</w:t>
      </w:r>
    </w:p>
    <w:p w14:paraId="6BA2FC5D" w14:textId="77777777" w:rsidR="003262E9" w:rsidRDefault="003262E9" w:rsidP="003262E9">
      <w:pPr>
        <w:pStyle w:val="NormalWeb"/>
      </w:pPr>
      <w:r>
        <w:t>Great! Let’s break this down step-by-step so it's super clear for you — and it answers both:</w:t>
      </w:r>
    </w:p>
    <w:p w14:paraId="66B87039" w14:textId="77777777" w:rsidR="003262E9" w:rsidRDefault="003262E9" w:rsidP="003262E9">
      <w:pPr>
        <w:pStyle w:val="NormalWeb"/>
        <w:numPr>
          <w:ilvl w:val="0"/>
          <w:numId w:val="45"/>
        </w:numPr>
      </w:pPr>
      <w:r>
        <w:rPr>
          <w:rFonts w:ascii="Segoe UI Emoji" w:hAnsi="Segoe UI Emoji" w:cs="Segoe UI Emoji"/>
        </w:rPr>
        <w:t>✅</w:t>
      </w:r>
      <w:r>
        <w:t xml:space="preserve"> What </w:t>
      </w:r>
      <w:proofErr w:type="spellStart"/>
      <w:r>
        <w:rPr>
          <w:rStyle w:val="HTMLCode"/>
          <w:rFonts w:eastAsiaTheme="majorEastAsia"/>
        </w:rPr>
        <w:t>v_</w:t>
      </w:r>
      <w:proofErr w:type="gramStart"/>
      <w:r>
        <w:rPr>
          <w:rStyle w:val="HTMLCode"/>
          <w:rFonts w:eastAsiaTheme="majorEastAsia"/>
        </w:rPr>
        <w:t>names.EXTEND</w:t>
      </w:r>
      <w:proofErr w:type="spellEnd"/>
      <w:proofErr w:type="gramEnd"/>
      <w:r>
        <w:t xml:space="preserve"> is doing</w:t>
      </w:r>
    </w:p>
    <w:p w14:paraId="4CB61F09" w14:textId="77777777" w:rsidR="003262E9" w:rsidRDefault="003262E9" w:rsidP="003262E9">
      <w:pPr>
        <w:pStyle w:val="NormalWeb"/>
        <w:numPr>
          <w:ilvl w:val="0"/>
          <w:numId w:val="45"/>
        </w:numPr>
      </w:pPr>
      <w:r>
        <w:rPr>
          <w:rFonts w:ascii="Segoe UI Emoji" w:hAnsi="Segoe UI Emoji" w:cs="Segoe UI Emoji"/>
        </w:rPr>
        <w:t>✅</w:t>
      </w:r>
      <w:r>
        <w:t xml:space="preserve"> Whether it’s mandatory</w:t>
      </w:r>
    </w:p>
    <w:p w14:paraId="01D17E6E" w14:textId="77777777" w:rsidR="003262E9" w:rsidRDefault="003262E9" w:rsidP="003262E9">
      <w:pPr>
        <w:pStyle w:val="NormalWeb"/>
        <w:numPr>
          <w:ilvl w:val="0"/>
          <w:numId w:val="45"/>
        </w:numPr>
      </w:pPr>
      <w:r>
        <w:rPr>
          <w:rFonts w:ascii="Segoe UI Emoji" w:hAnsi="Segoe UI Emoji" w:cs="Segoe UI Emoji"/>
        </w:rPr>
        <w:t>✅</w:t>
      </w:r>
      <w:r>
        <w:t xml:space="preserve"> And whether VARRAYs can hold </w:t>
      </w:r>
      <w:r>
        <w:rPr>
          <w:rStyle w:val="HTMLCode"/>
          <w:rFonts w:eastAsiaTheme="majorEastAsia"/>
        </w:rPr>
        <w:t>NUMBER</w:t>
      </w:r>
      <w:r>
        <w:t xml:space="preserve"> or </w:t>
      </w:r>
      <w:r>
        <w:rPr>
          <w:rStyle w:val="HTMLCode"/>
          <w:rFonts w:eastAsiaTheme="majorEastAsia"/>
        </w:rPr>
        <w:t>PLS_INTEGER</w:t>
      </w:r>
    </w:p>
    <w:p w14:paraId="5CEBF37D" w14:textId="77777777" w:rsidR="003262E9" w:rsidRDefault="0095210F" w:rsidP="003262E9">
      <w:r>
        <w:pict w14:anchorId="1853707D">
          <v:rect id="_x0000_i1088" style="width:0;height:1.5pt" o:hralign="center" o:hrstd="t" o:hr="t" fillcolor="#a0a0a0" stroked="f"/>
        </w:pict>
      </w:r>
    </w:p>
    <w:p w14:paraId="62E8DEB9" w14:textId="77777777" w:rsidR="003262E9" w:rsidRDefault="003262E9" w:rsidP="003262E9">
      <w:pPr>
        <w:pStyle w:val="Heading2"/>
      </w:pPr>
      <w:r>
        <w:rPr>
          <w:rFonts w:ascii="Segoe UI Emoji" w:hAnsi="Segoe UI Emoji" w:cs="Segoe UI Emoji"/>
        </w:rPr>
        <w:t>✅</w:t>
      </w:r>
      <w:r>
        <w:t xml:space="preserve"> First: What is </w:t>
      </w:r>
      <w:proofErr w:type="spellStart"/>
      <w:r>
        <w:rPr>
          <w:rStyle w:val="HTMLCode"/>
          <w:rFonts w:eastAsiaTheme="majorEastAsia"/>
        </w:rPr>
        <w:t>v_</w:t>
      </w:r>
      <w:proofErr w:type="gramStart"/>
      <w:r>
        <w:rPr>
          <w:rStyle w:val="HTMLCode"/>
          <w:rFonts w:eastAsiaTheme="majorEastAsia"/>
        </w:rPr>
        <w:t>names.EXTEND</w:t>
      </w:r>
      <w:proofErr w:type="spellEnd"/>
      <w:proofErr w:type="gramEnd"/>
      <w:r>
        <w:t>?</w:t>
      </w:r>
    </w:p>
    <w:p w14:paraId="1AB547A9" w14:textId="77777777" w:rsidR="003262E9" w:rsidRDefault="003262E9" w:rsidP="003262E9">
      <w:pPr>
        <w:pStyle w:val="Heading3"/>
      </w:pPr>
      <w:r>
        <w:rPr>
          <w:rFonts w:ascii="Segoe UI Emoji" w:hAnsi="Segoe UI Emoji" w:cs="Segoe UI Emoji"/>
        </w:rPr>
        <w:t>🔹</w:t>
      </w:r>
      <w:r>
        <w:t xml:space="preserve"> Definition:</w:t>
      </w:r>
    </w:p>
    <w:p w14:paraId="378AD9D0" w14:textId="77777777" w:rsidR="003262E9" w:rsidRDefault="003262E9" w:rsidP="003262E9">
      <w:pPr>
        <w:pStyle w:val="NormalWeb"/>
      </w:pPr>
      <w:r>
        <w:t>In PL/SQL</w:t>
      </w:r>
      <w:proofErr w:type="gramStart"/>
      <w:r>
        <w:t xml:space="preserve">, </w:t>
      </w:r>
      <w:r>
        <w:rPr>
          <w:rStyle w:val="HTMLCode"/>
          <w:rFonts w:eastAsiaTheme="majorEastAsia"/>
          <w:b/>
          <w:bCs/>
        </w:rPr>
        <w:t>.EXTEND</w:t>
      </w:r>
      <w:proofErr w:type="gramEnd"/>
      <w:r>
        <w:rPr>
          <w:rStyle w:val="Strong"/>
        </w:rPr>
        <w:t xml:space="preserve"> is a method used to increase the size of a collection</w:t>
      </w:r>
      <w:r>
        <w:t>, one element at a time.</w:t>
      </w:r>
    </w:p>
    <w:p w14:paraId="64D2DBF9" w14:textId="77777777" w:rsidR="003262E9" w:rsidRDefault="0095210F" w:rsidP="003262E9">
      <w:r>
        <w:pict w14:anchorId="540F2A6D">
          <v:rect id="_x0000_i1089" style="width:0;height:1.5pt" o:hralign="center" o:hrstd="t" o:hr="t" fillcolor="#a0a0a0" stroked="f"/>
        </w:pict>
      </w:r>
    </w:p>
    <w:p w14:paraId="084DD061" w14:textId="77777777" w:rsidR="003262E9" w:rsidRDefault="003262E9" w:rsidP="003262E9">
      <w:pPr>
        <w:pStyle w:val="Heading3"/>
      </w:pPr>
      <w:r>
        <w:rPr>
          <w:rFonts w:ascii="Segoe UI Emoji" w:hAnsi="Segoe UI Emoji" w:cs="Segoe UI Emoji"/>
        </w:rPr>
        <w:t>🔸</w:t>
      </w:r>
      <w:r>
        <w:t xml:space="preserve"> Why do we use it in VARRAYs?</w:t>
      </w:r>
    </w:p>
    <w:p w14:paraId="2C3FC273" w14:textId="77777777" w:rsidR="003262E9" w:rsidRDefault="003262E9" w:rsidP="003262E9">
      <w:pPr>
        <w:pStyle w:val="NormalWeb"/>
      </w:pPr>
      <w:r>
        <w:t xml:space="preserve">Because </w:t>
      </w:r>
      <w:r>
        <w:rPr>
          <w:rStyle w:val="Strong"/>
        </w:rPr>
        <w:t>VARRAYs start empty</w:t>
      </w:r>
      <w:r>
        <w:t xml:space="preserve">, and you must </w:t>
      </w:r>
      <w:r>
        <w:rPr>
          <w:rStyle w:val="Strong"/>
        </w:rPr>
        <w:t>explicitly grow them</w:t>
      </w:r>
      <w:r>
        <w:t xml:space="preserve"> before you assign values.</w:t>
      </w:r>
    </w:p>
    <w:p w14:paraId="25138BDF" w14:textId="77777777" w:rsidR="003262E9" w:rsidRDefault="003262E9" w:rsidP="003262E9">
      <w:pPr>
        <w:pStyle w:val="Heading4"/>
      </w:pPr>
      <w:r>
        <w:rPr>
          <w:rFonts w:ascii="Segoe UI Emoji" w:hAnsi="Segoe UI Emoji" w:cs="Segoe UI Emoji"/>
        </w:rPr>
        <w:t>👉</w:t>
      </w:r>
      <w:r>
        <w:t xml:space="preserve"> Example:</w:t>
      </w:r>
    </w:p>
    <w:p w14:paraId="79E9B889" w14:textId="77777777" w:rsidR="003262E9" w:rsidRDefault="003262E9" w:rsidP="003262E9">
      <w:pPr>
        <w:pStyle w:val="HTMLPreformatted"/>
      </w:pPr>
      <w:r>
        <w:t>pl</w:t>
      </w:r>
    </w:p>
    <w:p w14:paraId="16594766" w14:textId="77777777" w:rsidR="003262E9" w:rsidRDefault="003262E9" w:rsidP="003262E9">
      <w:pPr>
        <w:pStyle w:val="HTMLPreformatted"/>
      </w:pPr>
      <w:proofErr w:type="spellStart"/>
      <w:r>
        <w:t>CopyEdit</w:t>
      </w:r>
      <w:proofErr w:type="spellEnd"/>
    </w:p>
    <w:p w14:paraId="7A14CF9F" w14:textId="77777777" w:rsidR="003262E9" w:rsidRDefault="003262E9" w:rsidP="003262E9">
      <w:pPr>
        <w:pStyle w:val="HTMLPreformatted"/>
        <w:rPr>
          <w:rStyle w:val="HTMLCode"/>
          <w:rFonts w:eastAsiaTheme="majorEastAsia"/>
        </w:rPr>
      </w:pPr>
      <w:proofErr w:type="spellStart"/>
      <w:r>
        <w:rPr>
          <w:rStyle w:val="HTMLCode"/>
          <w:rFonts w:eastAsiaTheme="majorEastAsia"/>
        </w:rPr>
        <w:t>v_</w:t>
      </w:r>
      <w:proofErr w:type="gramStart"/>
      <w:r>
        <w:rPr>
          <w:rStyle w:val="HTMLCode"/>
          <w:rFonts w:eastAsiaTheme="majorEastAsia"/>
        </w:rPr>
        <w:t>names.EXTEND</w:t>
      </w:r>
      <w:proofErr w:type="spellEnd"/>
      <w:proofErr w:type="gramEnd"/>
      <w:r>
        <w:rPr>
          <w:rStyle w:val="HTMLCode"/>
          <w:rFonts w:eastAsiaTheme="majorEastAsia"/>
        </w:rPr>
        <w:t>;</w:t>
      </w:r>
    </w:p>
    <w:p w14:paraId="0B6DF01D" w14:textId="77777777" w:rsidR="003262E9" w:rsidRDefault="003262E9" w:rsidP="003262E9">
      <w:pPr>
        <w:pStyle w:val="HTMLPreformatted"/>
        <w:rPr>
          <w:rStyle w:val="HTMLCode"/>
          <w:rFonts w:eastAsiaTheme="majorEastAsia"/>
        </w:rPr>
      </w:pPr>
      <w:proofErr w:type="spellStart"/>
      <w:r>
        <w:rPr>
          <w:rStyle w:val="HTMLCode"/>
          <w:rFonts w:eastAsiaTheme="majorEastAsia"/>
        </w:rPr>
        <w:t>v_</w:t>
      </w:r>
      <w:proofErr w:type="gramStart"/>
      <w:r>
        <w:rPr>
          <w:rStyle w:val="HTMLCode"/>
          <w:rFonts w:eastAsiaTheme="majorEastAsia"/>
        </w:rPr>
        <w:t>names</w:t>
      </w:r>
      <w:proofErr w:type="spellEnd"/>
      <w:r>
        <w:rPr>
          <w:rStyle w:val="HTMLCode"/>
          <w:rFonts w:eastAsiaTheme="majorEastAsia"/>
        </w:rPr>
        <w:t>(</w:t>
      </w:r>
      <w:proofErr w:type="gramEnd"/>
      <w:r>
        <w:rPr>
          <w:rStyle w:val="HTMLCode"/>
          <w:rFonts w:eastAsiaTheme="majorEastAsia"/>
        </w:rPr>
        <w:t>1) := 'Alice';  -- Only works AFTER extend</w:t>
      </w:r>
    </w:p>
    <w:p w14:paraId="13A14B00" w14:textId="77777777" w:rsidR="003262E9" w:rsidRDefault="003262E9" w:rsidP="003262E9">
      <w:pPr>
        <w:pStyle w:val="NormalWeb"/>
      </w:pPr>
      <w:r>
        <w:t xml:space="preserve">If you don’t </w:t>
      </w:r>
      <w:r>
        <w:rPr>
          <w:rStyle w:val="HTMLCode"/>
          <w:rFonts w:eastAsiaTheme="majorEastAsia"/>
        </w:rPr>
        <w:t>EXTEND</w:t>
      </w:r>
      <w:r>
        <w:t>, this line will throw an error:</w:t>
      </w:r>
    </w:p>
    <w:p w14:paraId="2DC6F6E6" w14:textId="77777777" w:rsidR="003262E9" w:rsidRDefault="003262E9" w:rsidP="003262E9">
      <w:pPr>
        <w:pStyle w:val="HTMLPreformatted"/>
      </w:pPr>
      <w:proofErr w:type="spellStart"/>
      <w:r>
        <w:t>makefile</w:t>
      </w:r>
      <w:proofErr w:type="spellEnd"/>
    </w:p>
    <w:p w14:paraId="44FA9C5D" w14:textId="77777777" w:rsidR="003262E9" w:rsidRDefault="003262E9" w:rsidP="003262E9">
      <w:pPr>
        <w:pStyle w:val="HTMLPreformatted"/>
      </w:pPr>
      <w:proofErr w:type="spellStart"/>
      <w:r>
        <w:t>CopyEdit</w:t>
      </w:r>
      <w:proofErr w:type="spellEnd"/>
    </w:p>
    <w:p w14:paraId="5D4D6836" w14:textId="77777777" w:rsidR="003262E9" w:rsidRDefault="003262E9" w:rsidP="003262E9">
      <w:pPr>
        <w:pStyle w:val="HTMLPreformatted"/>
        <w:rPr>
          <w:rStyle w:val="HTMLCode"/>
          <w:rFonts w:eastAsiaTheme="majorEastAsia"/>
        </w:rPr>
      </w:pPr>
      <w:r>
        <w:rPr>
          <w:rStyle w:val="hljs-section"/>
        </w:rPr>
        <w:t>ORA-06533: Subscript beyond count</w:t>
      </w:r>
    </w:p>
    <w:p w14:paraId="7DA3C3F1" w14:textId="77777777" w:rsidR="003262E9" w:rsidRDefault="0095210F" w:rsidP="003262E9">
      <w:r>
        <w:pict w14:anchorId="64DB6838">
          <v:rect id="_x0000_i1090" style="width:0;height:1.5pt" o:hralign="center" o:hrstd="t" o:hr="t" fillcolor="#a0a0a0" stroked="f"/>
        </w:pict>
      </w:r>
    </w:p>
    <w:p w14:paraId="0EA0FD13" w14:textId="77777777" w:rsidR="003262E9" w:rsidRDefault="003262E9" w:rsidP="003262E9">
      <w:pPr>
        <w:pStyle w:val="Heading3"/>
      </w:pPr>
      <w:r>
        <w:rPr>
          <w:rFonts w:ascii="Segoe UI Emoji" w:hAnsi="Segoe UI Emoji" w:cs="Segoe UI Emoji"/>
        </w:rPr>
        <w:t>🔸</w:t>
      </w:r>
      <w:r>
        <w:t xml:space="preserve"> Is </w:t>
      </w:r>
      <w:r>
        <w:rPr>
          <w:rStyle w:val="HTMLCode"/>
          <w:rFonts w:eastAsiaTheme="majorEastAsia"/>
        </w:rPr>
        <w:t>EXTEND</w:t>
      </w:r>
      <w:r>
        <w:t xml:space="preserve"> mandatory?</w:t>
      </w:r>
    </w:p>
    <w:p w14:paraId="51197394" w14:textId="77777777" w:rsidR="003262E9" w:rsidRDefault="003262E9" w:rsidP="003262E9">
      <w:pPr>
        <w:pStyle w:val="NormalWeb"/>
      </w:pPr>
      <w:r>
        <w:rPr>
          <w:rFonts w:ascii="Segoe UI Emoji" w:hAnsi="Segoe UI Emoji" w:cs="Segoe UI Emoji"/>
        </w:rPr>
        <w:t>✅</w:t>
      </w:r>
      <w:r>
        <w:t xml:space="preserve"> Yes, in VARRAYs — you </w:t>
      </w:r>
      <w:r>
        <w:rPr>
          <w:rStyle w:val="Strong"/>
        </w:rPr>
        <w:t xml:space="preserve">must call </w:t>
      </w:r>
      <w:r>
        <w:rPr>
          <w:rStyle w:val="HTMLCode"/>
          <w:rFonts w:eastAsiaTheme="majorEastAsia"/>
          <w:b/>
          <w:bCs/>
        </w:rPr>
        <w:t>EXTEND</w:t>
      </w:r>
      <w:r>
        <w:t xml:space="preserve"> to allocate space before using an index.</w:t>
      </w:r>
    </w:p>
    <w:p w14:paraId="5873DF03" w14:textId="77777777" w:rsidR="003262E9" w:rsidRDefault="003262E9" w:rsidP="003262E9">
      <w:pPr>
        <w:pStyle w:val="NormalWeb"/>
      </w:pPr>
      <w:r>
        <w:lastRenderedPageBreak/>
        <w:t xml:space="preserve">Unlike associative arrays (which can accept any index directly), VARRAYs are </w:t>
      </w:r>
      <w:r>
        <w:rPr>
          <w:rStyle w:val="Strong"/>
        </w:rPr>
        <w:t>dense and ordered</w:t>
      </w:r>
      <w:r>
        <w:t xml:space="preserve">, and </w:t>
      </w:r>
      <w:r>
        <w:rPr>
          <w:rStyle w:val="Strong"/>
        </w:rPr>
        <w:t>must be filled in order</w:t>
      </w:r>
      <w:r>
        <w:t>.</w:t>
      </w:r>
    </w:p>
    <w:p w14:paraId="703F65A8" w14:textId="77777777" w:rsidR="003262E9" w:rsidRDefault="0095210F" w:rsidP="003262E9">
      <w:r>
        <w:pict w14:anchorId="503A1744">
          <v:rect id="_x0000_i1091" style="width:0;height:1.5pt" o:hralign="center" o:hrstd="t" o:hr="t" fillcolor="#a0a0a0" stroked="f"/>
        </w:pict>
      </w:r>
    </w:p>
    <w:p w14:paraId="4B2BC9A1" w14:textId="77777777" w:rsidR="003262E9" w:rsidRDefault="003262E9" w:rsidP="003262E9">
      <w:pPr>
        <w:pStyle w:val="Heading2"/>
      </w:pPr>
      <w:r>
        <w:rPr>
          <w:rFonts w:ascii="Segoe UI Emoji" w:hAnsi="Segoe UI Emoji" w:cs="Segoe UI Emoji"/>
        </w:rPr>
        <w:t>✅</w:t>
      </w:r>
      <w:r>
        <w:t xml:space="preserve"> Then: Can a VARRAY hold integers like </w:t>
      </w:r>
      <w:r>
        <w:rPr>
          <w:rStyle w:val="HTMLCode"/>
          <w:rFonts w:eastAsiaTheme="majorEastAsia"/>
        </w:rPr>
        <w:t>NUMBER</w:t>
      </w:r>
      <w:r>
        <w:t xml:space="preserve"> or </w:t>
      </w:r>
      <w:r>
        <w:rPr>
          <w:rStyle w:val="HTMLCode"/>
          <w:rFonts w:eastAsiaTheme="majorEastAsia"/>
        </w:rPr>
        <w:t>PLS_INTEGER</w:t>
      </w:r>
      <w:r>
        <w:t>?</w:t>
      </w:r>
    </w:p>
    <w:p w14:paraId="69E2F908" w14:textId="77777777" w:rsidR="003262E9" w:rsidRDefault="003262E9" w:rsidP="003262E9">
      <w:pPr>
        <w:pStyle w:val="NormalWeb"/>
      </w:pPr>
      <w:r>
        <w:rPr>
          <w:rFonts w:ascii="Segoe UI Emoji" w:hAnsi="Segoe UI Emoji" w:cs="Segoe UI Emoji"/>
        </w:rPr>
        <w:t>✅</w:t>
      </w:r>
      <w:r>
        <w:t xml:space="preserve"> Yes!</w:t>
      </w:r>
    </w:p>
    <w:p w14:paraId="4378960D" w14:textId="77777777" w:rsidR="003262E9" w:rsidRDefault="003262E9" w:rsidP="003262E9">
      <w:pPr>
        <w:pStyle w:val="NormalWeb"/>
      </w:pPr>
      <w:r>
        <w:t xml:space="preserve">You can define a VARRAY to store </w:t>
      </w:r>
      <w:r>
        <w:rPr>
          <w:rStyle w:val="Strong"/>
        </w:rPr>
        <w:t>any scalar data type</w:t>
      </w:r>
      <w:r>
        <w:t>, including:</w:t>
      </w:r>
    </w:p>
    <w:p w14:paraId="04214B04" w14:textId="77777777" w:rsidR="003262E9" w:rsidRDefault="003262E9" w:rsidP="003262E9">
      <w:pPr>
        <w:pStyle w:val="NormalWeb"/>
        <w:numPr>
          <w:ilvl w:val="0"/>
          <w:numId w:val="46"/>
        </w:numPr>
      </w:pPr>
      <w:r>
        <w:rPr>
          <w:rStyle w:val="HTMLCode"/>
          <w:rFonts w:eastAsiaTheme="majorEastAsia"/>
        </w:rPr>
        <w:t>NUMBER</w:t>
      </w:r>
      <w:r>
        <w:t xml:space="preserve"> → for salaries, marks, IDs</w:t>
      </w:r>
    </w:p>
    <w:p w14:paraId="0C478736" w14:textId="77777777" w:rsidR="003262E9" w:rsidRDefault="003262E9" w:rsidP="003262E9">
      <w:pPr>
        <w:pStyle w:val="NormalWeb"/>
        <w:numPr>
          <w:ilvl w:val="0"/>
          <w:numId w:val="46"/>
        </w:numPr>
      </w:pPr>
      <w:r>
        <w:rPr>
          <w:rStyle w:val="HTMLCode"/>
          <w:rFonts w:eastAsiaTheme="majorEastAsia"/>
        </w:rPr>
        <w:t>PLS_INTEGER</w:t>
      </w:r>
      <w:r>
        <w:t xml:space="preserve"> → for loop counters or integer values</w:t>
      </w:r>
    </w:p>
    <w:p w14:paraId="2F1AE348" w14:textId="77777777" w:rsidR="003262E9" w:rsidRDefault="003262E9" w:rsidP="003262E9">
      <w:pPr>
        <w:pStyle w:val="NormalWeb"/>
        <w:numPr>
          <w:ilvl w:val="0"/>
          <w:numId w:val="46"/>
        </w:numPr>
      </w:pPr>
      <w:r>
        <w:rPr>
          <w:rStyle w:val="HTMLCode"/>
          <w:rFonts w:eastAsiaTheme="majorEastAsia"/>
        </w:rPr>
        <w:t>DATE</w:t>
      </w:r>
      <w:r>
        <w:t xml:space="preserve"> → for storing dates</w:t>
      </w:r>
    </w:p>
    <w:p w14:paraId="358E11A1" w14:textId="77777777" w:rsidR="003262E9" w:rsidRDefault="0095210F" w:rsidP="003262E9">
      <w:r>
        <w:pict w14:anchorId="5F9B6D42">
          <v:rect id="_x0000_i1092" style="width:0;height:1.5pt" o:hralign="center" o:hrstd="t" o:hr="t" fillcolor="#a0a0a0" stroked="f"/>
        </w:pict>
      </w:r>
    </w:p>
    <w:p w14:paraId="26472A7A" w14:textId="77777777" w:rsidR="003262E9" w:rsidRDefault="003262E9" w:rsidP="003262E9">
      <w:pPr>
        <w:pStyle w:val="Heading3"/>
      </w:pPr>
      <w:r>
        <w:rPr>
          <w:rFonts w:ascii="Segoe UI Emoji" w:hAnsi="Segoe UI Emoji" w:cs="Segoe UI Emoji"/>
        </w:rPr>
        <w:t>🔸</w:t>
      </w:r>
      <w:r>
        <w:t xml:space="preserve"> Example: VARRAY of </w:t>
      </w:r>
      <w:r>
        <w:rPr>
          <w:rStyle w:val="HTMLCode"/>
          <w:rFonts w:eastAsiaTheme="majorEastAsia"/>
        </w:rPr>
        <w:t>NUMBER</w:t>
      </w:r>
    </w:p>
    <w:p w14:paraId="13354DC2" w14:textId="77777777" w:rsidR="003262E9" w:rsidRDefault="003262E9" w:rsidP="003262E9">
      <w:pPr>
        <w:pStyle w:val="HTMLPreformatted"/>
      </w:pPr>
      <w:proofErr w:type="spellStart"/>
      <w:r>
        <w:t>plsql</w:t>
      </w:r>
      <w:proofErr w:type="spellEnd"/>
    </w:p>
    <w:p w14:paraId="7EF4D13B" w14:textId="77777777" w:rsidR="003262E9" w:rsidRDefault="003262E9" w:rsidP="003262E9">
      <w:pPr>
        <w:pStyle w:val="HTMLPreformatted"/>
      </w:pPr>
      <w:proofErr w:type="spellStart"/>
      <w:r>
        <w:t>CopyEdit</w:t>
      </w:r>
      <w:proofErr w:type="spellEnd"/>
    </w:p>
    <w:p w14:paraId="110BC8C3" w14:textId="77777777" w:rsidR="003262E9" w:rsidRDefault="003262E9" w:rsidP="003262E9">
      <w:pPr>
        <w:pStyle w:val="HTMLPreformatted"/>
        <w:rPr>
          <w:rStyle w:val="HTMLCode"/>
          <w:rFonts w:eastAsiaTheme="majorEastAsia"/>
        </w:rPr>
      </w:pPr>
      <w:r>
        <w:rPr>
          <w:rStyle w:val="HTMLCode"/>
          <w:rFonts w:eastAsiaTheme="majorEastAsia"/>
        </w:rPr>
        <w:t>DECLARE</w:t>
      </w:r>
    </w:p>
    <w:p w14:paraId="0C218BED" w14:textId="77777777" w:rsidR="003262E9" w:rsidRDefault="003262E9" w:rsidP="003262E9">
      <w:pPr>
        <w:pStyle w:val="HTMLPreformatted"/>
        <w:rPr>
          <w:rStyle w:val="HTMLCode"/>
          <w:rFonts w:eastAsiaTheme="majorEastAsia"/>
        </w:rPr>
      </w:pPr>
      <w:r>
        <w:rPr>
          <w:rStyle w:val="HTMLCode"/>
          <w:rFonts w:eastAsiaTheme="majorEastAsia"/>
        </w:rPr>
        <w:t xml:space="preserve">  TYPE </w:t>
      </w:r>
      <w:proofErr w:type="spellStart"/>
      <w:r>
        <w:rPr>
          <w:rStyle w:val="HTMLCode"/>
          <w:rFonts w:eastAsiaTheme="majorEastAsia"/>
        </w:rPr>
        <w:t>num_list</w:t>
      </w:r>
      <w:proofErr w:type="spellEnd"/>
      <w:r>
        <w:rPr>
          <w:rStyle w:val="HTMLCode"/>
          <w:rFonts w:eastAsiaTheme="majorEastAsia"/>
        </w:rPr>
        <w:t xml:space="preserve"> IS </w:t>
      </w:r>
      <w:proofErr w:type="gramStart"/>
      <w:r>
        <w:rPr>
          <w:rStyle w:val="HTMLCode"/>
          <w:rFonts w:eastAsiaTheme="majorEastAsia"/>
        </w:rPr>
        <w:t>VARRAY(</w:t>
      </w:r>
      <w:proofErr w:type="gramEnd"/>
      <w:r>
        <w:rPr>
          <w:rStyle w:val="HTMLCode"/>
          <w:rFonts w:eastAsiaTheme="majorEastAsia"/>
        </w:rPr>
        <w:t>3) OF NUMBER;</w:t>
      </w:r>
    </w:p>
    <w:p w14:paraId="7E01C794" w14:textId="77777777" w:rsidR="003262E9" w:rsidRDefault="003262E9" w:rsidP="003262E9">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v_nums</w:t>
      </w:r>
      <w:proofErr w:type="spellEnd"/>
      <w:r>
        <w:rPr>
          <w:rStyle w:val="HTMLCode"/>
          <w:rFonts w:eastAsiaTheme="majorEastAsia"/>
        </w:rPr>
        <w:t xml:space="preserve"> </w:t>
      </w:r>
      <w:proofErr w:type="spellStart"/>
      <w:r>
        <w:rPr>
          <w:rStyle w:val="HTMLCode"/>
          <w:rFonts w:eastAsiaTheme="majorEastAsia"/>
        </w:rPr>
        <w:t>num_</w:t>
      </w:r>
      <w:proofErr w:type="gramStart"/>
      <w:r>
        <w:rPr>
          <w:rStyle w:val="HTMLCode"/>
          <w:rFonts w:eastAsiaTheme="majorEastAsia"/>
        </w:rPr>
        <w:t>list</w:t>
      </w:r>
      <w:proofErr w:type="spellEnd"/>
      <w:r>
        <w:rPr>
          <w:rStyle w:val="HTMLCode"/>
          <w:rFonts w:eastAsiaTheme="majorEastAsia"/>
        </w:rPr>
        <w:t xml:space="preserve"> :</w:t>
      </w:r>
      <w:proofErr w:type="gramEnd"/>
      <w:r>
        <w:rPr>
          <w:rStyle w:val="HTMLCode"/>
          <w:rFonts w:eastAsiaTheme="majorEastAsia"/>
        </w:rPr>
        <w:t xml:space="preserve">= </w:t>
      </w:r>
      <w:proofErr w:type="spellStart"/>
      <w:r>
        <w:rPr>
          <w:rStyle w:val="HTMLCode"/>
          <w:rFonts w:eastAsiaTheme="majorEastAsia"/>
        </w:rPr>
        <w:t>num_list</w:t>
      </w:r>
      <w:proofErr w:type="spellEnd"/>
      <w:r>
        <w:rPr>
          <w:rStyle w:val="HTMLCode"/>
          <w:rFonts w:eastAsiaTheme="majorEastAsia"/>
        </w:rPr>
        <w:t>();  -- initialize</w:t>
      </w:r>
    </w:p>
    <w:p w14:paraId="255279B8" w14:textId="77777777" w:rsidR="003262E9" w:rsidRDefault="003262E9" w:rsidP="003262E9">
      <w:pPr>
        <w:pStyle w:val="HTMLPreformatted"/>
        <w:rPr>
          <w:rStyle w:val="HTMLCode"/>
          <w:rFonts w:eastAsiaTheme="majorEastAsia"/>
        </w:rPr>
      </w:pPr>
      <w:r>
        <w:rPr>
          <w:rStyle w:val="HTMLCode"/>
          <w:rFonts w:eastAsiaTheme="majorEastAsia"/>
        </w:rPr>
        <w:t>BEGIN</w:t>
      </w:r>
    </w:p>
    <w:p w14:paraId="6814528C" w14:textId="77777777" w:rsidR="003262E9" w:rsidRDefault="003262E9" w:rsidP="003262E9">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v_</w:t>
      </w:r>
      <w:proofErr w:type="gramStart"/>
      <w:r>
        <w:rPr>
          <w:rStyle w:val="HTMLCode"/>
          <w:rFonts w:eastAsiaTheme="majorEastAsia"/>
        </w:rPr>
        <w:t>nums.EXTEND</w:t>
      </w:r>
      <w:proofErr w:type="spellEnd"/>
      <w:proofErr w:type="gramEnd"/>
      <w:r>
        <w:rPr>
          <w:rStyle w:val="HTMLCode"/>
          <w:rFonts w:eastAsiaTheme="majorEastAsia"/>
        </w:rPr>
        <w:t>(3);</w:t>
      </w:r>
    </w:p>
    <w:p w14:paraId="6EAFA25E" w14:textId="77777777" w:rsidR="003262E9" w:rsidRDefault="003262E9" w:rsidP="003262E9">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v_</w:t>
      </w:r>
      <w:proofErr w:type="gramStart"/>
      <w:r>
        <w:rPr>
          <w:rStyle w:val="HTMLCode"/>
          <w:rFonts w:eastAsiaTheme="majorEastAsia"/>
        </w:rPr>
        <w:t>nums</w:t>
      </w:r>
      <w:proofErr w:type="spellEnd"/>
      <w:r>
        <w:rPr>
          <w:rStyle w:val="HTMLCode"/>
          <w:rFonts w:eastAsiaTheme="majorEastAsia"/>
        </w:rPr>
        <w:t>(</w:t>
      </w:r>
      <w:proofErr w:type="gramEnd"/>
      <w:r>
        <w:rPr>
          <w:rStyle w:val="HTMLCode"/>
          <w:rFonts w:eastAsiaTheme="majorEastAsia"/>
        </w:rPr>
        <w:t>1) := 100;</w:t>
      </w:r>
    </w:p>
    <w:p w14:paraId="62F4E45C" w14:textId="77777777" w:rsidR="003262E9" w:rsidRDefault="003262E9" w:rsidP="003262E9">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v_</w:t>
      </w:r>
      <w:proofErr w:type="gramStart"/>
      <w:r>
        <w:rPr>
          <w:rStyle w:val="HTMLCode"/>
          <w:rFonts w:eastAsiaTheme="majorEastAsia"/>
        </w:rPr>
        <w:t>nums</w:t>
      </w:r>
      <w:proofErr w:type="spellEnd"/>
      <w:r>
        <w:rPr>
          <w:rStyle w:val="HTMLCode"/>
          <w:rFonts w:eastAsiaTheme="majorEastAsia"/>
        </w:rPr>
        <w:t>(</w:t>
      </w:r>
      <w:proofErr w:type="gramEnd"/>
      <w:r>
        <w:rPr>
          <w:rStyle w:val="HTMLCode"/>
          <w:rFonts w:eastAsiaTheme="majorEastAsia"/>
        </w:rPr>
        <w:t>2) := 200;</w:t>
      </w:r>
    </w:p>
    <w:p w14:paraId="67E99322" w14:textId="77777777" w:rsidR="003262E9" w:rsidRDefault="003262E9" w:rsidP="003262E9">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v_</w:t>
      </w:r>
      <w:proofErr w:type="gramStart"/>
      <w:r>
        <w:rPr>
          <w:rStyle w:val="HTMLCode"/>
          <w:rFonts w:eastAsiaTheme="majorEastAsia"/>
        </w:rPr>
        <w:t>nums</w:t>
      </w:r>
      <w:proofErr w:type="spellEnd"/>
      <w:r>
        <w:rPr>
          <w:rStyle w:val="HTMLCode"/>
          <w:rFonts w:eastAsiaTheme="majorEastAsia"/>
        </w:rPr>
        <w:t>(</w:t>
      </w:r>
      <w:proofErr w:type="gramEnd"/>
      <w:r>
        <w:rPr>
          <w:rStyle w:val="HTMLCode"/>
          <w:rFonts w:eastAsiaTheme="majorEastAsia"/>
        </w:rPr>
        <w:t>3) := 300;</w:t>
      </w:r>
    </w:p>
    <w:p w14:paraId="06BE66E8" w14:textId="77777777" w:rsidR="003262E9" w:rsidRDefault="003262E9" w:rsidP="003262E9">
      <w:pPr>
        <w:pStyle w:val="HTMLPreformatted"/>
        <w:rPr>
          <w:rStyle w:val="HTMLCode"/>
          <w:rFonts w:eastAsiaTheme="majorEastAsia"/>
        </w:rPr>
      </w:pPr>
    </w:p>
    <w:p w14:paraId="517E86CE" w14:textId="77777777" w:rsidR="003262E9" w:rsidRDefault="003262E9" w:rsidP="003262E9">
      <w:pPr>
        <w:pStyle w:val="HTMLPreformatted"/>
        <w:rPr>
          <w:rStyle w:val="HTMLCode"/>
          <w:rFonts w:eastAsiaTheme="majorEastAsia"/>
        </w:rPr>
      </w:pPr>
      <w:r>
        <w:rPr>
          <w:rStyle w:val="HTMLCode"/>
          <w:rFonts w:eastAsiaTheme="majorEastAsia"/>
        </w:rPr>
        <w:t xml:space="preserve">  DBMS_OUTPUT.PUT_LINE(</w:t>
      </w:r>
      <w:proofErr w:type="spellStart"/>
      <w:r>
        <w:rPr>
          <w:rStyle w:val="HTMLCode"/>
          <w:rFonts w:eastAsiaTheme="majorEastAsia"/>
        </w:rPr>
        <w:t>v_</w:t>
      </w:r>
      <w:proofErr w:type="gramStart"/>
      <w:r>
        <w:rPr>
          <w:rStyle w:val="HTMLCode"/>
          <w:rFonts w:eastAsiaTheme="majorEastAsia"/>
        </w:rPr>
        <w:t>nums</w:t>
      </w:r>
      <w:proofErr w:type="spellEnd"/>
      <w:r>
        <w:rPr>
          <w:rStyle w:val="HTMLCode"/>
          <w:rFonts w:eastAsiaTheme="majorEastAsia"/>
        </w:rPr>
        <w:t>(</w:t>
      </w:r>
      <w:proofErr w:type="gramEnd"/>
      <w:r>
        <w:rPr>
          <w:rStyle w:val="HTMLCode"/>
          <w:rFonts w:eastAsiaTheme="majorEastAsia"/>
        </w:rPr>
        <w:t>2));  -- Output: 200</w:t>
      </w:r>
    </w:p>
    <w:p w14:paraId="7E067356" w14:textId="77777777" w:rsidR="003262E9" w:rsidRDefault="003262E9" w:rsidP="003262E9">
      <w:pPr>
        <w:pStyle w:val="HTMLPreformatted"/>
        <w:rPr>
          <w:rStyle w:val="HTMLCode"/>
          <w:rFonts w:eastAsiaTheme="majorEastAsia"/>
        </w:rPr>
      </w:pPr>
      <w:r>
        <w:rPr>
          <w:rStyle w:val="HTMLCode"/>
          <w:rFonts w:eastAsiaTheme="majorEastAsia"/>
        </w:rPr>
        <w:t>END;</w:t>
      </w:r>
    </w:p>
    <w:p w14:paraId="588396AA" w14:textId="77777777" w:rsidR="003262E9" w:rsidRDefault="003262E9" w:rsidP="003262E9">
      <w:pPr>
        <w:pStyle w:val="NormalWeb"/>
      </w:pPr>
      <w:r>
        <w:rPr>
          <w:rFonts w:ascii="Segoe UI Emoji" w:hAnsi="Segoe UI Emoji" w:cs="Segoe UI Emoji"/>
        </w:rPr>
        <w:t>✅</w:t>
      </w:r>
      <w:r>
        <w:t xml:space="preserve"> Works perfectly — VARRAYs are </w:t>
      </w:r>
      <w:r>
        <w:rPr>
          <w:rStyle w:val="Strong"/>
        </w:rPr>
        <w:t>flexible in the type of data</w:t>
      </w:r>
      <w:r>
        <w:t xml:space="preserve"> they store, but all elements must be of </w:t>
      </w:r>
      <w:r>
        <w:rPr>
          <w:rStyle w:val="Strong"/>
        </w:rPr>
        <w:t>the same type</w:t>
      </w:r>
      <w:r>
        <w:t>.</w:t>
      </w:r>
    </w:p>
    <w:p w14:paraId="4B37CB4D" w14:textId="77777777" w:rsidR="003262E9" w:rsidRDefault="0095210F" w:rsidP="003262E9">
      <w:r>
        <w:pict w14:anchorId="68BB69D8">
          <v:rect id="_x0000_i1093" style="width:0;height:1.5pt" o:hralign="center" o:hrstd="t" o:hr="t" fillcolor="#a0a0a0" stroked="f"/>
        </w:pict>
      </w:r>
    </w:p>
    <w:p w14:paraId="367F371E" w14:textId="77777777" w:rsidR="003262E9" w:rsidRDefault="003262E9" w:rsidP="003262E9">
      <w:pPr>
        <w:pStyle w:val="Heading2"/>
      </w:pPr>
      <w:r>
        <w:rPr>
          <w:rFonts w:ascii="Segoe UI Emoji" w:hAnsi="Segoe UI Emoji" w:cs="Segoe UI Emoji"/>
        </w:rPr>
        <w:t>🧠</w:t>
      </w:r>
      <w:r>
        <w:t xml:space="preserve">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82"/>
        <w:gridCol w:w="6298"/>
      </w:tblGrid>
      <w:tr w:rsidR="003262E9" w14:paraId="2914509D" w14:textId="77777777" w:rsidTr="003262E9">
        <w:trPr>
          <w:tblHeader/>
          <w:tblCellSpacing w:w="15" w:type="dxa"/>
        </w:trPr>
        <w:tc>
          <w:tcPr>
            <w:tcW w:w="0" w:type="auto"/>
            <w:vAlign w:val="center"/>
            <w:hideMark/>
          </w:tcPr>
          <w:p w14:paraId="49725430" w14:textId="77777777" w:rsidR="003262E9" w:rsidRDefault="003262E9">
            <w:pPr>
              <w:jc w:val="center"/>
              <w:rPr>
                <w:b/>
                <w:bCs/>
              </w:rPr>
            </w:pPr>
            <w:r>
              <w:rPr>
                <w:b/>
                <w:bCs/>
              </w:rPr>
              <w:t>Concept</w:t>
            </w:r>
          </w:p>
        </w:tc>
        <w:tc>
          <w:tcPr>
            <w:tcW w:w="0" w:type="auto"/>
            <w:vAlign w:val="center"/>
            <w:hideMark/>
          </w:tcPr>
          <w:p w14:paraId="42148A8E" w14:textId="77777777" w:rsidR="003262E9" w:rsidRDefault="003262E9">
            <w:pPr>
              <w:jc w:val="center"/>
              <w:rPr>
                <w:b/>
                <w:bCs/>
              </w:rPr>
            </w:pPr>
            <w:r>
              <w:rPr>
                <w:b/>
                <w:bCs/>
              </w:rPr>
              <w:t>Explanation</w:t>
            </w:r>
          </w:p>
        </w:tc>
      </w:tr>
      <w:tr w:rsidR="003262E9" w14:paraId="6B8DD86A" w14:textId="77777777" w:rsidTr="003262E9">
        <w:trPr>
          <w:tblCellSpacing w:w="15" w:type="dxa"/>
        </w:trPr>
        <w:tc>
          <w:tcPr>
            <w:tcW w:w="0" w:type="auto"/>
            <w:vAlign w:val="center"/>
            <w:hideMark/>
          </w:tcPr>
          <w:p w14:paraId="0B656783" w14:textId="77777777" w:rsidR="003262E9" w:rsidRDefault="003262E9">
            <w:r>
              <w:rPr>
                <w:rStyle w:val="HTMLCode"/>
                <w:rFonts w:eastAsiaTheme="majorEastAsia"/>
              </w:rPr>
              <w:t>EXTEND</w:t>
            </w:r>
            <w:r>
              <w:t xml:space="preserve"> in VARRAY</w:t>
            </w:r>
          </w:p>
        </w:tc>
        <w:tc>
          <w:tcPr>
            <w:tcW w:w="0" w:type="auto"/>
            <w:vAlign w:val="center"/>
            <w:hideMark/>
          </w:tcPr>
          <w:p w14:paraId="4C40C336" w14:textId="77777777" w:rsidR="003262E9" w:rsidRDefault="003262E9">
            <w:r>
              <w:t>Grows the VARRAY by 1 (or n) elements so you can store values</w:t>
            </w:r>
          </w:p>
        </w:tc>
      </w:tr>
      <w:tr w:rsidR="003262E9" w14:paraId="277E28F2" w14:textId="77777777" w:rsidTr="003262E9">
        <w:trPr>
          <w:tblCellSpacing w:w="15" w:type="dxa"/>
        </w:trPr>
        <w:tc>
          <w:tcPr>
            <w:tcW w:w="0" w:type="auto"/>
            <w:vAlign w:val="center"/>
            <w:hideMark/>
          </w:tcPr>
          <w:p w14:paraId="3BB446A1" w14:textId="77777777" w:rsidR="003262E9" w:rsidRDefault="003262E9">
            <w:r>
              <w:t>Mandatory?</w:t>
            </w:r>
          </w:p>
        </w:tc>
        <w:tc>
          <w:tcPr>
            <w:tcW w:w="0" w:type="auto"/>
            <w:vAlign w:val="center"/>
            <w:hideMark/>
          </w:tcPr>
          <w:p w14:paraId="0E066C87" w14:textId="77777777" w:rsidR="003262E9" w:rsidRDefault="003262E9">
            <w:r>
              <w:rPr>
                <w:rFonts w:ascii="Segoe UI Emoji" w:hAnsi="Segoe UI Emoji" w:cs="Segoe UI Emoji"/>
              </w:rPr>
              <w:t>✅</w:t>
            </w:r>
            <w:r>
              <w:t xml:space="preserve"> Yes </w:t>
            </w:r>
            <w:r>
              <w:rPr>
                <w:rFonts w:ascii="Times New Roman" w:hAnsi="Times New Roman" w:cs="Times New Roman"/>
              </w:rPr>
              <w:t>—</w:t>
            </w:r>
            <w:r>
              <w:t xml:space="preserve"> You </w:t>
            </w:r>
            <w:r>
              <w:rPr>
                <w:rStyle w:val="Strong"/>
              </w:rPr>
              <w:t>must</w:t>
            </w:r>
            <w:r>
              <w:t xml:space="preserve"> extend before assigning a value</w:t>
            </w:r>
          </w:p>
        </w:tc>
      </w:tr>
      <w:tr w:rsidR="003262E9" w14:paraId="2F3863F1" w14:textId="77777777" w:rsidTr="003262E9">
        <w:trPr>
          <w:tblCellSpacing w:w="15" w:type="dxa"/>
        </w:trPr>
        <w:tc>
          <w:tcPr>
            <w:tcW w:w="0" w:type="auto"/>
            <w:vAlign w:val="center"/>
            <w:hideMark/>
          </w:tcPr>
          <w:p w14:paraId="2DF5A4B5" w14:textId="77777777" w:rsidR="003262E9" w:rsidRDefault="003262E9">
            <w:r>
              <w:t>Default size?</w:t>
            </w:r>
          </w:p>
        </w:tc>
        <w:tc>
          <w:tcPr>
            <w:tcW w:w="0" w:type="auto"/>
            <w:vAlign w:val="center"/>
            <w:hideMark/>
          </w:tcPr>
          <w:p w14:paraId="43BC7099" w14:textId="77777777" w:rsidR="003262E9" w:rsidRDefault="003262E9">
            <w:r>
              <w:rPr>
                <w:rFonts w:ascii="Segoe UI Emoji" w:hAnsi="Segoe UI Emoji" w:cs="Segoe UI Emoji"/>
              </w:rPr>
              <w:t>❌</w:t>
            </w:r>
            <w:r>
              <w:t xml:space="preserve"> No </w:t>
            </w:r>
            <w:r>
              <w:rPr>
                <w:rFonts w:ascii="Times New Roman" w:hAnsi="Times New Roman" w:cs="Times New Roman"/>
              </w:rPr>
              <w:t>—</w:t>
            </w:r>
            <w:r>
              <w:t xml:space="preserve"> You start with 0 elements even if </w:t>
            </w:r>
            <w:proofErr w:type="gramStart"/>
            <w:r>
              <w:t>VARRAY(</w:t>
            </w:r>
            <w:proofErr w:type="gramEnd"/>
            <w:r>
              <w:t>3) is declared</w:t>
            </w:r>
          </w:p>
        </w:tc>
      </w:tr>
      <w:tr w:rsidR="003262E9" w14:paraId="04167BFF" w14:textId="77777777" w:rsidTr="003262E9">
        <w:trPr>
          <w:tblCellSpacing w:w="15" w:type="dxa"/>
        </w:trPr>
        <w:tc>
          <w:tcPr>
            <w:tcW w:w="0" w:type="auto"/>
            <w:vAlign w:val="center"/>
            <w:hideMark/>
          </w:tcPr>
          <w:p w14:paraId="215EDD88" w14:textId="77777777" w:rsidR="003262E9" w:rsidRDefault="003262E9">
            <w:r>
              <w:lastRenderedPageBreak/>
              <w:t>Can store integers?</w:t>
            </w:r>
          </w:p>
        </w:tc>
        <w:tc>
          <w:tcPr>
            <w:tcW w:w="0" w:type="auto"/>
            <w:vAlign w:val="center"/>
            <w:hideMark/>
          </w:tcPr>
          <w:p w14:paraId="4F658119" w14:textId="77777777" w:rsidR="003262E9" w:rsidRDefault="003262E9">
            <w:r>
              <w:rPr>
                <w:rFonts w:ascii="Segoe UI Emoji" w:hAnsi="Segoe UI Emoji" w:cs="Segoe UI Emoji"/>
              </w:rPr>
              <w:t>✅</w:t>
            </w:r>
            <w:r>
              <w:t xml:space="preserve"> Yes (use </w:t>
            </w:r>
            <w:r>
              <w:rPr>
                <w:rStyle w:val="HTMLCode"/>
                <w:rFonts w:eastAsiaTheme="majorEastAsia"/>
              </w:rPr>
              <w:t>NUMBER</w:t>
            </w:r>
            <w:r>
              <w:t xml:space="preserve"> or </w:t>
            </w:r>
            <w:r>
              <w:rPr>
                <w:rStyle w:val="HTMLCode"/>
                <w:rFonts w:eastAsiaTheme="majorEastAsia"/>
              </w:rPr>
              <w:t>PLS_INTEGER</w:t>
            </w:r>
            <w:r>
              <w:t>)</w:t>
            </w:r>
          </w:p>
        </w:tc>
      </w:tr>
      <w:tr w:rsidR="003262E9" w14:paraId="436749C9" w14:textId="77777777" w:rsidTr="003262E9">
        <w:trPr>
          <w:tblCellSpacing w:w="15" w:type="dxa"/>
        </w:trPr>
        <w:tc>
          <w:tcPr>
            <w:tcW w:w="0" w:type="auto"/>
            <w:vAlign w:val="center"/>
            <w:hideMark/>
          </w:tcPr>
          <w:p w14:paraId="6D9F85EE" w14:textId="77777777" w:rsidR="003262E9" w:rsidRDefault="003262E9">
            <w:r>
              <w:t>Dense or Sparse?</w:t>
            </w:r>
          </w:p>
        </w:tc>
        <w:tc>
          <w:tcPr>
            <w:tcW w:w="0" w:type="auto"/>
            <w:vAlign w:val="center"/>
            <w:hideMark/>
          </w:tcPr>
          <w:p w14:paraId="1BE1E051" w14:textId="77777777" w:rsidR="003262E9" w:rsidRDefault="003262E9">
            <w:r>
              <w:rPr>
                <w:rFonts w:ascii="Segoe UI Emoji" w:hAnsi="Segoe UI Emoji" w:cs="Segoe UI Emoji"/>
              </w:rPr>
              <w:t>✅</w:t>
            </w:r>
            <w:r>
              <w:t xml:space="preserve"> Dense (no skipping indexes like 1, 100)</w:t>
            </w:r>
          </w:p>
        </w:tc>
      </w:tr>
      <w:tr w:rsidR="003262E9" w14:paraId="1D99B949" w14:textId="77777777" w:rsidTr="003262E9">
        <w:trPr>
          <w:tblCellSpacing w:w="15" w:type="dxa"/>
        </w:trPr>
        <w:tc>
          <w:tcPr>
            <w:tcW w:w="0" w:type="auto"/>
            <w:vAlign w:val="center"/>
            <w:hideMark/>
          </w:tcPr>
          <w:p w14:paraId="6C866CFF" w14:textId="77777777" w:rsidR="003262E9" w:rsidRDefault="003262E9">
            <w:r>
              <w:t>Indexed From</w:t>
            </w:r>
          </w:p>
        </w:tc>
        <w:tc>
          <w:tcPr>
            <w:tcW w:w="0" w:type="auto"/>
            <w:vAlign w:val="center"/>
            <w:hideMark/>
          </w:tcPr>
          <w:p w14:paraId="7C106FB0" w14:textId="77777777" w:rsidR="003262E9" w:rsidRDefault="003262E9">
            <w:r>
              <w:t>Always from 1 to COUNT</w:t>
            </w:r>
          </w:p>
        </w:tc>
      </w:tr>
    </w:tbl>
    <w:p w14:paraId="2D65F339" w14:textId="77777777" w:rsidR="003262E9" w:rsidRDefault="0095210F" w:rsidP="003262E9">
      <w:r>
        <w:pict w14:anchorId="78D880BF">
          <v:rect id="_x0000_i1094" style="width:0;height:1.5pt" o:hralign="center" o:hrstd="t" o:hr="t" fillcolor="#a0a0a0" stroked="f"/>
        </w:pict>
      </w:r>
    </w:p>
    <w:p w14:paraId="3B30930C" w14:textId="77777777" w:rsidR="003262E9" w:rsidRDefault="003262E9" w:rsidP="003262E9">
      <w:pPr>
        <w:pStyle w:val="Heading2"/>
      </w:pPr>
      <w:r>
        <w:rPr>
          <w:rFonts w:ascii="Segoe UI Emoji" w:hAnsi="Segoe UI Emoji" w:cs="Segoe UI Emoji"/>
        </w:rPr>
        <w:t>✅</w:t>
      </w:r>
      <w:r>
        <w:t xml:space="preserve"> Bonus Tip: Extend in Bulk</w:t>
      </w:r>
    </w:p>
    <w:p w14:paraId="5185F5D2" w14:textId="77777777" w:rsidR="003262E9" w:rsidRDefault="003262E9" w:rsidP="003262E9">
      <w:pPr>
        <w:pStyle w:val="NormalWeb"/>
      </w:pPr>
      <w:r>
        <w:t>You can grow all 3 positions at once:</w:t>
      </w:r>
    </w:p>
    <w:p w14:paraId="1B34578D" w14:textId="77777777" w:rsidR="003262E9" w:rsidRDefault="003262E9" w:rsidP="003262E9">
      <w:pPr>
        <w:pStyle w:val="HTMLPreformatted"/>
      </w:pPr>
      <w:proofErr w:type="spellStart"/>
      <w:r>
        <w:t>plsql</w:t>
      </w:r>
      <w:proofErr w:type="spellEnd"/>
    </w:p>
    <w:p w14:paraId="420F8308" w14:textId="77777777" w:rsidR="003262E9" w:rsidRDefault="003262E9" w:rsidP="003262E9">
      <w:pPr>
        <w:pStyle w:val="HTMLPreformatted"/>
      </w:pPr>
      <w:proofErr w:type="spellStart"/>
      <w:r>
        <w:t>CopyEdit</w:t>
      </w:r>
      <w:proofErr w:type="spellEnd"/>
    </w:p>
    <w:p w14:paraId="68229655" w14:textId="77777777" w:rsidR="003262E9" w:rsidRDefault="003262E9" w:rsidP="003262E9">
      <w:pPr>
        <w:pStyle w:val="HTMLPreformatted"/>
        <w:rPr>
          <w:rStyle w:val="HTMLCode"/>
          <w:rFonts w:eastAsiaTheme="majorEastAsia"/>
        </w:rPr>
      </w:pPr>
      <w:proofErr w:type="spellStart"/>
      <w:r>
        <w:rPr>
          <w:rStyle w:val="HTMLCode"/>
          <w:rFonts w:eastAsiaTheme="majorEastAsia"/>
        </w:rPr>
        <w:t>v_</w:t>
      </w:r>
      <w:proofErr w:type="gramStart"/>
      <w:r>
        <w:rPr>
          <w:rStyle w:val="HTMLCode"/>
          <w:rFonts w:eastAsiaTheme="majorEastAsia"/>
        </w:rPr>
        <w:t>names.EXTEND</w:t>
      </w:r>
      <w:proofErr w:type="spellEnd"/>
      <w:proofErr w:type="gramEnd"/>
      <w:r>
        <w:rPr>
          <w:rStyle w:val="HTMLCode"/>
          <w:rFonts w:eastAsiaTheme="majorEastAsia"/>
        </w:rPr>
        <w:t>(3);  -- Allocates space for 3 elements at once</w:t>
      </w:r>
    </w:p>
    <w:p w14:paraId="11EE1F36" w14:textId="77777777" w:rsidR="003262E9" w:rsidRDefault="0095210F" w:rsidP="003262E9">
      <w:r>
        <w:pict w14:anchorId="24D01434">
          <v:rect id="_x0000_i1095" style="width:0;height:1.5pt" o:hralign="center" o:hrstd="t" o:hr="t" fillcolor="#a0a0a0" stroked="f"/>
        </w:pict>
      </w:r>
    </w:p>
    <w:p w14:paraId="77301668" w14:textId="77777777" w:rsidR="003262E9" w:rsidRDefault="003262E9" w:rsidP="003262E9">
      <w:pPr>
        <w:pStyle w:val="NormalWeb"/>
      </w:pPr>
      <w:r>
        <w:t xml:space="preserve">Would you like a </w:t>
      </w:r>
      <w:r>
        <w:rPr>
          <w:rStyle w:val="HTMLCode"/>
          <w:rFonts w:eastAsiaTheme="majorEastAsia"/>
        </w:rPr>
        <w:t>.</w:t>
      </w:r>
      <w:proofErr w:type="spellStart"/>
      <w:r>
        <w:rPr>
          <w:rStyle w:val="HTMLCode"/>
          <w:rFonts w:eastAsiaTheme="majorEastAsia"/>
        </w:rPr>
        <w:t>sql</w:t>
      </w:r>
      <w:proofErr w:type="spellEnd"/>
      <w:r>
        <w:t xml:space="preserve"> practice sheet that includes VARRAYs of </w:t>
      </w:r>
      <w:r>
        <w:rPr>
          <w:rStyle w:val="HTMLCode"/>
          <w:rFonts w:eastAsiaTheme="majorEastAsia"/>
        </w:rPr>
        <w:t>NUMBER</w:t>
      </w:r>
      <w:r>
        <w:t xml:space="preserve">, </w:t>
      </w:r>
      <w:r>
        <w:rPr>
          <w:rStyle w:val="HTMLCode"/>
          <w:rFonts w:eastAsiaTheme="majorEastAsia"/>
        </w:rPr>
        <w:t>VARCHAR2</w:t>
      </w:r>
      <w:r>
        <w:t xml:space="preserve">, and a case where forgetting </w:t>
      </w:r>
      <w:r>
        <w:rPr>
          <w:rStyle w:val="HTMLCode"/>
          <w:rFonts w:eastAsiaTheme="majorEastAsia"/>
        </w:rPr>
        <w:t>EXTEND</w:t>
      </w:r>
      <w:r>
        <w:t xml:space="preserve"> throws an error?</w:t>
      </w:r>
    </w:p>
    <w:p w14:paraId="5DF934DB" w14:textId="77777777" w:rsidR="003262E9" w:rsidRDefault="003262E9" w:rsidP="003262E9">
      <w:pPr>
        <w:pStyle w:val="Heading5"/>
      </w:pPr>
      <w:r>
        <w:t>You said:</w:t>
      </w:r>
    </w:p>
    <w:p w14:paraId="3C6DA2A8" w14:textId="77777777" w:rsidR="003262E9" w:rsidRDefault="003262E9" w:rsidP="003262E9">
      <w:r>
        <w:t xml:space="preserve">and here </w:t>
      </w:r>
      <w:proofErr w:type="gramStart"/>
      <w:r>
        <w:t>VARRAY(</w:t>
      </w:r>
      <w:proofErr w:type="gramEnd"/>
      <w:r>
        <w:t xml:space="preserve">3) means what the size of character of values stored or what because how we can say </w:t>
      </w:r>
      <w:proofErr w:type="spellStart"/>
      <w:r>
        <w:t>varray</w:t>
      </w:r>
      <w:proofErr w:type="spellEnd"/>
      <w:r>
        <w:t xml:space="preserve"> is fixed as every time we are extending it </w:t>
      </w:r>
    </w:p>
    <w:p w14:paraId="5505CC7D" w14:textId="77777777" w:rsidR="003262E9" w:rsidRDefault="003262E9" w:rsidP="003262E9">
      <w:pPr>
        <w:pStyle w:val="Heading6"/>
      </w:pPr>
      <w:proofErr w:type="spellStart"/>
      <w:r>
        <w:t>ChatGPT</w:t>
      </w:r>
      <w:proofErr w:type="spellEnd"/>
      <w:r>
        <w:t xml:space="preserve"> said:</w:t>
      </w:r>
    </w:p>
    <w:p w14:paraId="5A82BFDC" w14:textId="77777777" w:rsidR="003262E9" w:rsidRDefault="003262E9" w:rsidP="003262E9">
      <w:pPr>
        <w:pStyle w:val="NormalWeb"/>
      </w:pPr>
      <w:r>
        <w:t xml:space="preserve">Excellent question! You're catching the </w:t>
      </w:r>
      <w:r>
        <w:rPr>
          <w:rStyle w:val="Strong"/>
          <w:rFonts w:eastAsiaTheme="majorEastAsia"/>
        </w:rPr>
        <w:t>subtle but important</w:t>
      </w:r>
      <w:r>
        <w:t xml:space="preserve"> difference between:</w:t>
      </w:r>
    </w:p>
    <w:p w14:paraId="65073CB4" w14:textId="77777777" w:rsidR="003262E9" w:rsidRDefault="003262E9" w:rsidP="003262E9">
      <w:pPr>
        <w:pStyle w:val="NormalWeb"/>
        <w:numPr>
          <w:ilvl w:val="0"/>
          <w:numId w:val="47"/>
        </w:numPr>
      </w:pPr>
      <w:r>
        <w:rPr>
          <w:rStyle w:val="Strong"/>
          <w:rFonts w:eastAsiaTheme="majorEastAsia"/>
        </w:rPr>
        <w:t>Number of elements in the VARRAY</w:t>
      </w:r>
    </w:p>
    <w:p w14:paraId="61B0A0CD" w14:textId="77777777" w:rsidR="003262E9" w:rsidRDefault="003262E9" w:rsidP="003262E9">
      <w:pPr>
        <w:pStyle w:val="NormalWeb"/>
        <w:numPr>
          <w:ilvl w:val="0"/>
          <w:numId w:val="47"/>
        </w:numPr>
      </w:pPr>
      <w:r>
        <w:t>vs.</w:t>
      </w:r>
    </w:p>
    <w:p w14:paraId="5015C964" w14:textId="77777777" w:rsidR="003262E9" w:rsidRDefault="003262E9" w:rsidP="003262E9">
      <w:pPr>
        <w:pStyle w:val="NormalWeb"/>
        <w:numPr>
          <w:ilvl w:val="0"/>
          <w:numId w:val="47"/>
        </w:numPr>
      </w:pPr>
      <w:r>
        <w:rPr>
          <w:rStyle w:val="Strong"/>
          <w:rFonts w:eastAsiaTheme="majorEastAsia"/>
        </w:rPr>
        <w:t>Size of each value inside those elements</w:t>
      </w:r>
    </w:p>
    <w:p w14:paraId="6EDBD0E6" w14:textId="77777777" w:rsidR="003262E9" w:rsidRDefault="003262E9" w:rsidP="003262E9">
      <w:pPr>
        <w:pStyle w:val="NormalWeb"/>
      </w:pPr>
      <w:r>
        <w:t>Let’s explain it step-by-step in very clear terms.</w:t>
      </w:r>
    </w:p>
    <w:p w14:paraId="01EA0404" w14:textId="77777777" w:rsidR="003262E9" w:rsidRDefault="0095210F" w:rsidP="003262E9">
      <w:r>
        <w:pict w14:anchorId="6DBA82FD">
          <v:rect id="_x0000_i1096" style="width:0;height:1.5pt" o:hralign="center" o:hrstd="t" o:hr="t" fillcolor="#a0a0a0" stroked="f"/>
        </w:pict>
      </w:r>
    </w:p>
    <w:p w14:paraId="09A8B5B1" w14:textId="77777777" w:rsidR="003262E9" w:rsidRDefault="003262E9" w:rsidP="003262E9">
      <w:pPr>
        <w:pStyle w:val="Heading2"/>
      </w:pPr>
      <w:r>
        <w:rPr>
          <w:rFonts w:ascii="Segoe UI Emoji" w:hAnsi="Segoe UI Emoji" w:cs="Segoe UI Emoji"/>
        </w:rPr>
        <w:t>🔹</w:t>
      </w:r>
      <w:r>
        <w:t xml:space="preserve"> </w:t>
      </w:r>
      <w:proofErr w:type="gramStart"/>
      <w:r>
        <w:rPr>
          <w:rStyle w:val="HTMLCode"/>
          <w:rFonts w:eastAsiaTheme="majorEastAsia"/>
        </w:rPr>
        <w:t>VARRAY(</w:t>
      </w:r>
      <w:proofErr w:type="gramEnd"/>
      <w:r>
        <w:rPr>
          <w:rStyle w:val="HTMLCode"/>
          <w:rFonts w:eastAsiaTheme="majorEastAsia"/>
        </w:rPr>
        <w:t>3)</w:t>
      </w:r>
      <w:r>
        <w:t xml:space="preserve"> — What does this </w:t>
      </w:r>
      <w:r>
        <w:rPr>
          <w:rStyle w:val="Strong"/>
          <w:b/>
          <w:bCs/>
        </w:rPr>
        <w:t>number 3</w:t>
      </w:r>
      <w:r>
        <w:t xml:space="preserve"> mean?</w:t>
      </w:r>
    </w:p>
    <w:p w14:paraId="284F0F89" w14:textId="77777777" w:rsidR="003262E9" w:rsidRDefault="003262E9" w:rsidP="003262E9">
      <w:pPr>
        <w:pStyle w:val="NormalWeb"/>
      </w:pPr>
      <w:r>
        <w:rPr>
          <w:rFonts w:ascii="Segoe UI Emoji" w:hAnsi="Segoe UI Emoji" w:cs="Segoe UI Emoji"/>
        </w:rPr>
        <w:t>✅</w:t>
      </w:r>
      <w:r>
        <w:t xml:space="preserve"> It means the </w:t>
      </w:r>
      <w:r>
        <w:rPr>
          <w:rStyle w:val="Strong"/>
          <w:rFonts w:eastAsiaTheme="majorEastAsia"/>
        </w:rPr>
        <w:t>maximum number of elements</w:t>
      </w:r>
      <w:r>
        <w:t xml:space="preserve"> the array can hold — not the size of characters.</w:t>
      </w:r>
    </w:p>
    <w:p w14:paraId="7C13C922" w14:textId="77777777" w:rsidR="003262E9" w:rsidRDefault="003262E9" w:rsidP="003262E9">
      <w:pPr>
        <w:pStyle w:val="HTMLPreformatted"/>
      </w:pPr>
      <w:r>
        <w:t>pl</w:t>
      </w:r>
    </w:p>
    <w:p w14:paraId="1E180E29" w14:textId="77777777" w:rsidR="003262E9" w:rsidRDefault="003262E9" w:rsidP="003262E9">
      <w:pPr>
        <w:pStyle w:val="HTMLPreformatted"/>
      </w:pPr>
      <w:proofErr w:type="spellStart"/>
      <w:r>
        <w:t>CopyEdit</w:t>
      </w:r>
      <w:proofErr w:type="spellEnd"/>
    </w:p>
    <w:p w14:paraId="1BE3ECE0" w14:textId="77777777" w:rsidR="003262E9" w:rsidRDefault="003262E9" w:rsidP="003262E9">
      <w:pPr>
        <w:pStyle w:val="HTMLPreformatted"/>
        <w:rPr>
          <w:rStyle w:val="HTMLCode"/>
          <w:rFonts w:eastAsiaTheme="majorEastAsia"/>
        </w:rPr>
      </w:pPr>
      <w:r>
        <w:rPr>
          <w:rStyle w:val="HTMLCode"/>
          <w:rFonts w:eastAsiaTheme="majorEastAsia"/>
        </w:rPr>
        <w:t xml:space="preserve">TYPE </w:t>
      </w:r>
      <w:proofErr w:type="spellStart"/>
      <w:r>
        <w:rPr>
          <w:rStyle w:val="HTMLCode"/>
          <w:rFonts w:eastAsiaTheme="majorEastAsia"/>
        </w:rPr>
        <w:t>name_list</w:t>
      </w:r>
      <w:proofErr w:type="spellEnd"/>
      <w:r>
        <w:rPr>
          <w:rStyle w:val="HTMLCode"/>
          <w:rFonts w:eastAsiaTheme="majorEastAsia"/>
        </w:rPr>
        <w:t xml:space="preserve"> IS </w:t>
      </w:r>
      <w:proofErr w:type="gramStart"/>
      <w:r>
        <w:rPr>
          <w:rStyle w:val="HTMLCode"/>
          <w:rFonts w:eastAsiaTheme="majorEastAsia"/>
        </w:rPr>
        <w:t>VARRAY(</w:t>
      </w:r>
      <w:proofErr w:type="gramEnd"/>
      <w:r>
        <w:rPr>
          <w:rStyle w:val="HTMLCode"/>
          <w:rFonts w:eastAsiaTheme="majorEastAsia"/>
        </w:rPr>
        <w:t>3) OF VARCHAR2(50);</w:t>
      </w:r>
    </w:p>
    <w:p w14:paraId="120306C6" w14:textId="77777777" w:rsidR="003262E9" w:rsidRDefault="003262E9" w:rsidP="003262E9">
      <w:pPr>
        <w:pStyle w:val="Heading3"/>
      </w:pPr>
      <w:r>
        <w:rPr>
          <w:rFonts w:ascii="Segoe UI Emoji" w:hAnsi="Segoe UI Emoji" w:cs="Segoe UI Emoji"/>
        </w:rPr>
        <w:lastRenderedPageBreak/>
        <w:t>🟩</w:t>
      </w:r>
      <w:r>
        <w:t xml:space="preserve"> Break it down: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6"/>
        <w:gridCol w:w="5935"/>
      </w:tblGrid>
      <w:tr w:rsidR="003262E9" w14:paraId="79214FE0" w14:textId="77777777" w:rsidTr="003262E9">
        <w:trPr>
          <w:tblHeader/>
          <w:tblCellSpacing w:w="15" w:type="dxa"/>
        </w:trPr>
        <w:tc>
          <w:tcPr>
            <w:tcW w:w="0" w:type="auto"/>
            <w:vAlign w:val="center"/>
            <w:hideMark/>
          </w:tcPr>
          <w:p w14:paraId="192792A7" w14:textId="77777777" w:rsidR="003262E9" w:rsidRDefault="003262E9">
            <w:pPr>
              <w:jc w:val="center"/>
              <w:rPr>
                <w:b/>
                <w:bCs/>
              </w:rPr>
            </w:pPr>
            <w:r>
              <w:rPr>
                <w:b/>
                <w:bCs/>
              </w:rPr>
              <w:t>Part</w:t>
            </w:r>
          </w:p>
        </w:tc>
        <w:tc>
          <w:tcPr>
            <w:tcW w:w="0" w:type="auto"/>
            <w:vAlign w:val="center"/>
            <w:hideMark/>
          </w:tcPr>
          <w:p w14:paraId="1E31D767" w14:textId="77777777" w:rsidR="003262E9" w:rsidRDefault="003262E9">
            <w:pPr>
              <w:jc w:val="center"/>
              <w:rPr>
                <w:b/>
                <w:bCs/>
              </w:rPr>
            </w:pPr>
            <w:r>
              <w:rPr>
                <w:b/>
                <w:bCs/>
              </w:rPr>
              <w:t>Meaning</w:t>
            </w:r>
          </w:p>
        </w:tc>
      </w:tr>
      <w:tr w:rsidR="003262E9" w14:paraId="037E497B" w14:textId="77777777" w:rsidTr="003262E9">
        <w:trPr>
          <w:tblCellSpacing w:w="15" w:type="dxa"/>
        </w:trPr>
        <w:tc>
          <w:tcPr>
            <w:tcW w:w="0" w:type="auto"/>
            <w:vAlign w:val="center"/>
            <w:hideMark/>
          </w:tcPr>
          <w:p w14:paraId="0E022CD4" w14:textId="77777777" w:rsidR="003262E9" w:rsidRDefault="003262E9">
            <w:proofErr w:type="gramStart"/>
            <w:r>
              <w:rPr>
                <w:rStyle w:val="HTMLCode"/>
                <w:rFonts w:eastAsiaTheme="majorEastAsia"/>
              </w:rPr>
              <w:t>VARRAY(</w:t>
            </w:r>
            <w:proofErr w:type="gramEnd"/>
            <w:r>
              <w:rPr>
                <w:rStyle w:val="HTMLCode"/>
                <w:rFonts w:eastAsiaTheme="majorEastAsia"/>
              </w:rPr>
              <w:t>3)</w:t>
            </w:r>
          </w:p>
        </w:tc>
        <w:tc>
          <w:tcPr>
            <w:tcW w:w="0" w:type="auto"/>
            <w:vAlign w:val="center"/>
            <w:hideMark/>
          </w:tcPr>
          <w:p w14:paraId="047E7C96" w14:textId="77777777" w:rsidR="003262E9" w:rsidRDefault="003262E9">
            <w:r>
              <w:t xml:space="preserve">The array can store </w:t>
            </w:r>
            <w:r>
              <w:rPr>
                <w:rStyle w:val="Strong"/>
              </w:rPr>
              <w:t>up to 3 items</w:t>
            </w:r>
            <w:r>
              <w:t xml:space="preserve"> total (fixed!)</w:t>
            </w:r>
          </w:p>
        </w:tc>
      </w:tr>
      <w:tr w:rsidR="003262E9" w14:paraId="170AF76B" w14:textId="77777777" w:rsidTr="003262E9">
        <w:trPr>
          <w:tblCellSpacing w:w="15" w:type="dxa"/>
        </w:trPr>
        <w:tc>
          <w:tcPr>
            <w:tcW w:w="0" w:type="auto"/>
            <w:vAlign w:val="center"/>
            <w:hideMark/>
          </w:tcPr>
          <w:p w14:paraId="1ED5B5FF" w14:textId="77777777" w:rsidR="003262E9" w:rsidRDefault="003262E9">
            <w:r>
              <w:rPr>
                <w:rStyle w:val="HTMLCode"/>
                <w:rFonts w:eastAsiaTheme="majorEastAsia"/>
              </w:rPr>
              <w:t>OF VARCHAR2(50)</w:t>
            </w:r>
          </w:p>
        </w:tc>
        <w:tc>
          <w:tcPr>
            <w:tcW w:w="0" w:type="auto"/>
            <w:vAlign w:val="center"/>
            <w:hideMark/>
          </w:tcPr>
          <w:p w14:paraId="07B3C7F7" w14:textId="77777777" w:rsidR="003262E9" w:rsidRDefault="003262E9">
            <w:r>
              <w:t xml:space="preserve">Each item (element) can store a </w:t>
            </w:r>
            <w:r>
              <w:rPr>
                <w:rStyle w:val="Strong"/>
              </w:rPr>
              <w:t>string of up to 50 characters</w:t>
            </w:r>
          </w:p>
        </w:tc>
      </w:tr>
    </w:tbl>
    <w:p w14:paraId="1AC28F8D" w14:textId="77777777" w:rsidR="003262E9" w:rsidRDefault="0095210F" w:rsidP="003262E9">
      <w:r>
        <w:pict w14:anchorId="2740047F">
          <v:rect id="_x0000_i1097" style="width:0;height:1.5pt" o:hralign="center" o:hrstd="t" o:hr="t" fillcolor="#a0a0a0" stroked="f"/>
        </w:pict>
      </w:r>
    </w:p>
    <w:p w14:paraId="3509D93C" w14:textId="77777777" w:rsidR="003262E9" w:rsidRDefault="003262E9" w:rsidP="003262E9">
      <w:pPr>
        <w:pStyle w:val="Heading2"/>
      </w:pPr>
      <w:r>
        <w:rPr>
          <w:rFonts w:ascii="Segoe UI Emoji" w:hAnsi="Segoe UI Emoji" w:cs="Segoe UI Emoji"/>
        </w:rPr>
        <w:t>🔸</w:t>
      </w:r>
      <w:r>
        <w:t xml:space="preserve"> Then why do we </w:t>
      </w:r>
      <w:proofErr w:type="gramStart"/>
      <w:r>
        <w:t xml:space="preserve">use </w:t>
      </w:r>
      <w:r>
        <w:rPr>
          <w:rStyle w:val="HTMLCode"/>
          <w:rFonts w:eastAsiaTheme="majorEastAsia"/>
        </w:rPr>
        <w:t>.EXTEND</w:t>
      </w:r>
      <w:proofErr w:type="gramEnd"/>
      <w:r>
        <w:t xml:space="preserve"> if the size is fixed?</w:t>
      </w:r>
    </w:p>
    <w:p w14:paraId="55DF9170" w14:textId="77777777" w:rsidR="003262E9" w:rsidRDefault="003262E9" w:rsidP="003262E9">
      <w:pPr>
        <w:pStyle w:val="NormalWeb"/>
      </w:pPr>
      <w:r>
        <w:t>Great question! Here's the answer:</w:t>
      </w:r>
    </w:p>
    <w:p w14:paraId="7CDB49D4" w14:textId="77777777" w:rsidR="003262E9" w:rsidRDefault="003262E9" w:rsidP="003262E9">
      <w:pPr>
        <w:pStyle w:val="NormalWeb"/>
        <w:numPr>
          <w:ilvl w:val="0"/>
          <w:numId w:val="48"/>
        </w:numPr>
      </w:pPr>
      <w:r>
        <w:t xml:space="preserve">VARRAYs are </w:t>
      </w:r>
      <w:r>
        <w:rPr>
          <w:rStyle w:val="Strong"/>
          <w:rFonts w:eastAsiaTheme="majorEastAsia"/>
        </w:rPr>
        <w:t>fixed in their maximum capacity</w:t>
      </w:r>
      <w:r>
        <w:t xml:space="preserve"> (in this case, max 3 items).</w:t>
      </w:r>
    </w:p>
    <w:p w14:paraId="03AC498C" w14:textId="77777777" w:rsidR="003262E9" w:rsidRDefault="003262E9" w:rsidP="003262E9">
      <w:pPr>
        <w:pStyle w:val="NormalWeb"/>
        <w:numPr>
          <w:ilvl w:val="0"/>
          <w:numId w:val="48"/>
        </w:numPr>
      </w:pPr>
      <w:r>
        <w:t xml:space="preserve">But </w:t>
      </w:r>
      <w:r>
        <w:rPr>
          <w:rStyle w:val="Strong"/>
          <w:rFonts w:eastAsiaTheme="majorEastAsia"/>
        </w:rPr>
        <w:t>they start empty</w:t>
      </w:r>
      <w:r>
        <w:t xml:space="preserve"> (</w:t>
      </w:r>
      <w:r>
        <w:rPr>
          <w:rStyle w:val="HTMLCode"/>
          <w:rFonts w:eastAsiaTheme="majorEastAsia"/>
        </w:rPr>
        <w:t>COUNT = 0</w:t>
      </w:r>
      <w:r>
        <w:t>) until you explicitly add items.</w:t>
      </w:r>
    </w:p>
    <w:p w14:paraId="038E3955" w14:textId="77777777" w:rsidR="003262E9" w:rsidRDefault="003262E9" w:rsidP="003262E9">
      <w:pPr>
        <w:pStyle w:val="NormalWeb"/>
        <w:numPr>
          <w:ilvl w:val="0"/>
          <w:numId w:val="48"/>
        </w:numPr>
      </w:pPr>
      <w:r>
        <w:t xml:space="preserve">You </w:t>
      </w:r>
      <w:proofErr w:type="gramStart"/>
      <w:r>
        <w:t xml:space="preserve">use </w:t>
      </w:r>
      <w:r>
        <w:rPr>
          <w:rStyle w:val="HTMLCode"/>
          <w:rFonts w:eastAsiaTheme="majorEastAsia"/>
        </w:rPr>
        <w:t>.EXTEND</w:t>
      </w:r>
      <w:proofErr w:type="gramEnd"/>
      <w:r>
        <w:t xml:space="preserve"> to </w:t>
      </w:r>
      <w:r>
        <w:rPr>
          <w:rStyle w:val="Strong"/>
          <w:rFonts w:eastAsiaTheme="majorEastAsia"/>
        </w:rPr>
        <w:t>fill</w:t>
      </w:r>
      <w:r>
        <w:t xml:space="preserve"> them — up to their maximum limit.</w:t>
      </w:r>
    </w:p>
    <w:p w14:paraId="023A3192" w14:textId="77777777" w:rsidR="003262E9" w:rsidRDefault="003262E9" w:rsidP="003262E9">
      <w:pPr>
        <w:pStyle w:val="NormalWeb"/>
      </w:pPr>
      <w:r>
        <w:t xml:space="preserve">You’re not changing the array’s size — you're just </w:t>
      </w:r>
      <w:r>
        <w:rPr>
          <w:rStyle w:val="Strong"/>
          <w:rFonts w:eastAsiaTheme="majorEastAsia"/>
        </w:rPr>
        <w:t>allocating and filling it</w:t>
      </w:r>
      <w:r>
        <w:t>, up to the allowed limit.</w:t>
      </w:r>
    </w:p>
    <w:p w14:paraId="1282E71E" w14:textId="77777777" w:rsidR="003262E9" w:rsidRPr="003262E9" w:rsidRDefault="003262E9" w:rsidP="003262E9"/>
    <w:p w14:paraId="3C680D7B" w14:textId="24C996AC" w:rsidR="009568D3" w:rsidRDefault="00AC57F9">
      <w:r>
        <w:t xml:space="preserve">Use Case: Store exactly 3 recent hires for a </w:t>
      </w:r>
      <w:proofErr w:type="spellStart"/>
      <w:proofErr w:type="gramStart"/>
      <w:r>
        <w:t>report.</w:t>
      </w:r>
      <w:r w:rsidR="003262E9">
        <w:t>we</w:t>
      </w:r>
      <w:proofErr w:type="spellEnd"/>
      <w:proofErr w:type="gramEnd"/>
      <w:r w:rsidR="003262E9">
        <w:t xml:space="preserve"> will do this use case when we will study loop and for etc.</w:t>
      </w:r>
    </w:p>
    <w:p w14:paraId="7EDA0D5C" w14:textId="77777777" w:rsidR="009568D3" w:rsidRDefault="00AC57F9">
      <w:r>
        <w:br/>
        <w:t>DECLARE</w:t>
      </w:r>
      <w:r>
        <w:br/>
        <w:t xml:space="preserve">  TYPE recent_hires IS </w:t>
      </w:r>
      <w:proofErr w:type="gramStart"/>
      <w:r>
        <w:t>VARRAY(</w:t>
      </w:r>
      <w:proofErr w:type="gramEnd"/>
      <w:r>
        <w:t>3) OF VARCHAR2(100);</w:t>
      </w:r>
      <w:r>
        <w:br/>
        <w:t xml:space="preserve">  v_list recent_hires := recent_hires();</w:t>
      </w:r>
      <w:r>
        <w:br/>
        <w:t>BEGIN</w:t>
      </w:r>
      <w:r>
        <w:br/>
        <w:t xml:space="preserve">  FOR r IN (SELECT emp_name FROM employees ORDER BY hire_date DESC FETCH FIRST 3 ROWS ONLY) LOOP</w:t>
      </w:r>
      <w:r>
        <w:br/>
        <w:t xml:space="preserve">    v_list.EXTEND;</w:t>
      </w:r>
      <w:r>
        <w:br/>
        <w:t xml:space="preserve">    v_list(v_list.LAST) := r.emp_name;</w:t>
      </w:r>
      <w:r>
        <w:br/>
        <w:t xml:space="preserve">  END LOOP;</w:t>
      </w:r>
      <w:r>
        <w:br/>
        <w:t xml:space="preserve">  FOR i IN 1..v_list.COUNT LOOP</w:t>
      </w:r>
      <w:r>
        <w:br/>
        <w:t xml:space="preserve">    DBMS_OUTPUT.PUT_LINE(i || '. ' || v_list(i));</w:t>
      </w:r>
      <w:r>
        <w:br/>
        <w:t xml:space="preserve">  END LOOP;</w:t>
      </w:r>
      <w:r>
        <w:br/>
        <w:t>END;</w:t>
      </w:r>
      <w:r>
        <w:br/>
      </w:r>
    </w:p>
    <w:p w14:paraId="0E3F6EEC" w14:textId="34414E64" w:rsidR="009568D3" w:rsidRDefault="00AC57F9">
      <w:pPr>
        <w:pStyle w:val="Heading2"/>
      </w:pPr>
      <w:r>
        <w:t>5.3 Nested Tables – Example Use Case</w:t>
      </w:r>
    </w:p>
    <w:p w14:paraId="48692EB7" w14:textId="0631FAE6" w:rsidR="00B4332B" w:rsidRDefault="00B4332B" w:rsidP="00B4332B"/>
    <w:p w14:paraId="467309EB" w14:textId="46505755" w:rsidR="00B4332B" w:rsidRDefault="00B4332B" w:rsidP="00B4332B"/>
    <w:p w14:paraId="1333455A" w14:textId="30F84FA2" w:rsidR="00B4332B" w:rsidRDefault="00B4332B" w:rsidP="00B4332B"/>
    <w:p w14:paraId="4113CDB2" w14:textId="2FC70952" w:rsidR="00B4332B" w:rsidRDefault="00B4332B" w:rsidP="00B4332B"/>
    <w:p w14:paraId="31EBC44A" w14:textId="77777777" w:rsidR="00B4332B" w:rsidRDefault="00B4332B" w:rsidP="00B4332B">
      <w:pPr>
        <w:pStyle w:val="NormalWeb"/>
      </w:pPr>
      <w:r>
        <w:t xml:space="preserve">Absolutely! Let’s now break down </w:t>
      </w:r>
      <w:r>
        <w:rPr>
          <w:rStyle w:val="Strong"/>
        </w:rPr>
        <w:t>Nested Tables</w:t>
      </w:r>
      <w:r>
        <w:t xml:space="preserve"> in PL/SQL with the same clarity and simplicity as we did for Associative Arrays and VARRAYs.</w:t>
      </w:r>
    </w:p>
    <w:p w14:paraId="3CD6112B" w14:textId="77777777" w:rsidR="00B4332B" w:rsidRDefault="0095210F" w:rsidP="00B4332B">
      <w:r>
        <w:pict w14:anchorId="57912FB6">
          <v:rect id="_x0000_i1098" style="width:0;height:1.5pt" o:hralign="center" o:hrstd="t" o:hr="t" fillcolor="#a0a0a0" stroked="f"/>
        </w:pict>
      </w:r>
    </w:p>
    <w:p w14:paraId="7B5D60A1" w14:textId="77777777" w:rsidR="00B4332B" w:rsidRDefault="00B4332B" w:rsidP="00B4332B">
      <w:pPr>
        <w:pStyle w:val="Heading2"/>
      </w:pPr>
      <w:r>
        <w:rPr>
          <w:rFonts w:ascii="Segoe UI Emoji" w:hAnsi="Segoe UI Emoji" w:cs="Segoe UI Emoji"/>
        </w:rPr>
        <w:t>✅</w:t>
      </w:r>
      <w:r>
        <w:t xml:space="preserve"> What is a </w:t>
      </w:r>
      <w:r>
        <w:rPr>
          <w:rStyle w:val="Strong"/>
          <w:b/>
          <w:bCs/>
        </w:rPr>
        <w:t>Nested Table</w:t>
      </w:r>
      <w:r>
        <w:t xml:space="preserve"> in PL/SQL?</w:t>
      </w:r>
    </w:p>
    <w:p w14:paraId="485101AA" w14:textId="77777777" w:rsidR="00B4332B" w:rsidRDefault="00B4332B" w:rsidP="00B4332B">
      <w:pPr>
        <w:pStyle w:val="NormalWeb"/>
      </w:pPr>
      <w:r>
        <w:t xml:space="preserve">A </w:t>
      </w:r>
      <w:r>
        <w:rPr>
          <w:rStyle w:val="Strong"/>
        </w:rPr>
        <w:t>Nested Table</w:t>
      </w:r>
      <w:r>
        <w:t xml:space="preserve"> is a </w:t>
      </w:r>
      <w:r>
        <w:rPr>
          <w:rStyle w:val="Strong"/>
        </w:rPr>
        <w:t>variable-size, ordered collection</w:t>
      </w:r>
      <w:r>
        <w:t xml:space="preserve"> — similar to a VARRAY — but more flexible:</w:t>
      </w:r>
    </w:p>
    <w:p w14:paraId="66B9B64A" w14:textId="77777777" w:rsidR="00B4332B" w:rsidRDefault="00B4332B" w:rsidP="00B4332B">
      <w:pPr>
        <w:pStyle w:val="NormalWeb"/>
        <w:numPr>
          <w:ilvl w:val="0"/>
          <w:numId w:val="49"/>
        </w:numPr>
      </w:pPr>
      <w:r>
        <w:t xml:space="preserve">It can grow </w:t>
      </w:r>
      <w:r>
        <w:rPr>
          <w:rStyle w:val="Strong"/>
        </w:rPr>
        <w:t>dynamically</w:t>
      </w:r>
      <w:r>
        <w:t xml:space="preserve"> (unlike VARRAY which is bounded).</w:t>
      </w:r>
    </w:p>
    <w:p w14:paraId="7D93256C" w14:textId="77777777" w:rsidR="00B4332B" w:rsidRDefault="00B4332B" w:rsidP="00B4332B">
      <w:pPr>
        <w:pStyle w:val="NormalWeb"/>
        <w:numPr>
          <w:ilvl w:val="0"/>
          <w:numId w:val="49"/>
        </w:numPr>
      </w:pPr>
      <w:r>
        <w:t xml:space="preserve">It can also be stored in </w:t>
      </w:r>
      <w:r>
        <w:rPr>
          <w:rStyle w:val="Strong"/>
        </w:rPr>
        <w:t>database tables</w:t>
      </w:r>
      <w:r>
        <w:t xml:space="preserve"> as columns (unlike Associative Arrays).</w:t>
      </w:r>
    </w:p>
    <w:p w14:paraId="110F99B2" w14:textId="77777777" w:rsidR="00B4332B" w:rsidRDefault="0095210F" w:rsidP="00B4332B">
      <w:r>
        <w:pict w14:anchorId="77E04336">
          <v:rect id="_x0000_i1099" style="width:0;height:1.5pt" o:hralign="center" o:hrstd="t" o:hr="t" fillcolor="#a0a0a0" stroked="f"/>
        </w:pict>
      </w:r>
    </w:p>
    <w:p w14:paraId="1E880613" w14:textId="77777777" w:rsidR="00B4332B" w:rsidRDefault="00B4332B" w:rsidP="00B4332B">
      <w:pPr>
        <w:pStyle w:val="Heading2"/>
      </w:pPr>
      <w:r>
        <w:rPr>
          <w:rFonts w:ascii="Segoe UI Emoji" w:hAnsi="Segoe UI Emoji" w:cs="Segoe UI Emoji"/>
        </w:rPr>
        <w:t>🔸</w:t>
      </w:r>
      <w:r>
        <w:t xml:space="preserve"> Syntax for Declaring a Nested Table:</w:t>
      </w:r>
    </w:p>
    <w:p w14:paraId="635DDA85" w14:textId="77777777" w:rsidR="00B4332B" w:rsidRDefault="00B4332B" w:rsidP="00B4332B">
      <w:pPr>
        <w:pStyle w:val="HTMLPreformatted"/>
      </w:pPr>
      <w:proofErr w:type="spellStart"/>
      <w:r>
        <w:t>plsql</w:t>
      </w:r>
      <w:proofErr w:type="spellEnd"/>
    </w:p>
    <w:p w14:paraId="2295156E" w14:textId="77777777" w:rsidR="00B4332B" w:rsidRDefault="00B4332B" w:rsidP="00B4332B">
      <w:pPr>
        <w:pStyle w:val="HTMLPreformatted"/>
      </w:pPr>
      <w:proofErr w:type="spellStart"/>
      <w:r>
        <w:t>CopyEdit</w:t>
      </w:r>
      <w:proofErr w:type="spellEnd"/>
    </w:p>
    <w:p w14:paraId="4C63F321" w14:textId="77777777" w:rsidR="00B4332B" w:rsidRDefault="00B4332B" w:rsidP="00B4332B">
      <w:pPr>
        <w:pStyle w:val="HTMLPreformatted"/>
        <w:rPr>
          <w:rStyle w:val="HTMLCode"/>
          <w:rFonts w:eastAsiaTheme="majorEastAsia"/>
        </w:rPr>
      </w:pPr>
      <w:r>
        <w:rPr>
          <w:rStyle w:val="HTMLCode"/>
          <w:rFonts w:eastAsiaTheme="majorEastAsia"/>
        </w:rPr>
        <w:t>TYPE &lt;</w:t>
      </w:r>
      <w:proofErr w:type="spellStart"/>
      <w:r>
        <w:rPr>
          <w:rStyle w:val="HTMLCode"/>
          <w:rFonts w:eastAsiaTheme="majorEastAsia"/>
        </w:rPr>
        <w:t>type_name</w:t>
      </w:r>
      <w:proofErr w:type="spellEnd"/>
      <w:r>
        <w:rPr>
          <w:rStyle w:val="HTMLCode"/>
          <w:rFonts w:eastAsiaTheme="majorEastAsia"/>
        </w:rPr>
        <w:t>&gt; IS TABLE OF &lt;datatype&gt;;</w:t>
      </w:r>
    </w:p>
    <w:p w14:paraId="31730E7C" w14:textId="77777777" w:rsidR="00B4332B" w:rsidRDefault="00B4332B" w:rsidP="00B4332B">
      <w:pPr>
        <w:pStyle w:val="NormalWeb"/>
      </w:pPr>
      <w:r>
        <w:t>Then declare a variable of that type:</w:t>
      </w:r>
    </w:p>
    <w:p w14:paraId="25FF6831" w14:textId="77777777" w:rsidR="00B4332B" w:rsidRDefault="00B4332B" w:rsidP="00B4332B">
      <w:pPr>
        <w:pStyle w:val="HTMLPreformatted"/>
      </w:pPr>
      <w:proofErr w:type="spellStart"/>
      <w:r>
        <w:t>plsql</w:t>
      </w:r>
      <w:proofErr w:type="spellEnd"/>
    </w:p>
    <w:p w14:paraId="524CDBAB" w14:textId="77777777" w:rsidR="00B4332B" w:rsidRDefault="00B4332B" w:rsidP="00B4332B">
      <w:pPr>
        <w:pStyle w:val="HTMLPreformatted"/>
      </w:pPr>
      <w:proofErr w:type="spellStart"/>
      <w:r>
        <w:t>CopyEdit</w:t>
      </w:r>
      <w:proofErr w:type="spellEnd"/>
    </w:p>
    <w:p w14:paraId="69940DFA" w14:textId="77777777" w:rsidR="00B4332B" w:rsidRDefault="00B4332B" w:rsidP="00B4332B">
      <w:pPr>
        <w:pStyle w:val="HTMLPreformatted"/>
        <w:rPr>
          <w:rStyle w:val="HTMLCode"/>
          <w:rFonts w:eastAsiaTheme="majorEastAsia"/>
        </w:rPr>
      </w:pPr>
      <w:r>
        <w:rPr>
          <w:rStyle w:val="HTMLCode"/>
          <w:rFonts w:eastAsiaTheme="majorEastAsia"/>
        </w:rPr>
        <w:t>&lt;</w:t>
      </w:r>
      <w:proofErr w:type="spellStart"/>
      <w:r>
        <w:rPr>
          <w:rStyle w:val="HTMLCode"/>
          <w:rFonts w:eastAsiaTheme="majorEastAsia"/>
        </w:rPr>
        <w:t>variable_name</w:t>
      </w:r>
      <w:proofErr w:type="spellEnd"/>
      <w:r>
        <w:rPr>
          <w:rStyle w:val="HTMLCode"/>
          <w:rFonts w:eastAsiaTheme="majorEastAsia"/>
        </w:rPr>
        <w:t>&gt; &lt;</w:t>
      </w:r>
      <w:proofErr w:type="spellStart"/>
      <w:r>
        <w:rPr>
          <w:rStyle w:val="HTMLCode"/>
          <w:rFonts w:eastAsiaTheme="majorEastAsia"/>
        </w:rPr>
        <w:t>type_name</w:t>
      </w:r>
      <w:proofErr w:type="spellEnd"/>
      <w:proofErr w:type="gramStart"/>
      <w:r>
        <w:rPr>
          <w:rStyle w:val="HTMLCode"/>
          <w:rFonts w:eastAsiaTheme="majorEastAsia"/>
        </w:rPr>
        <w:t>&gt; :</w:t>
      </w:r>
      <w:proofErr w:type="gramEnd"/>
      <w:r>
        <w:rPr>
          <w:rStyle w:val="HTMLCode"/>
          <w:rFonts w:eastAsiaTheme="majorEastAsia"/>
        </w:rPr>
        <w:t>= &lt;</w:t>
      </w:r>
      <w:proofErr w:type="spellStart"/>
      <w:r>
        <w:rPr>
          <w:rStyle w:val="HTMLCode"/>
          <w:rFonts w:eastAsiaTheme="majorEastAsia"/>
        </w:rPr>
        <w:t>type_name</w:t>
      </w:r>
      <w:proofErr w:type="spellEnd"/>
      <w:r>
        <w:rPr>
          <w:rStyle w:val="HTMLCode"/>
          <w:rFonts w:eastAsiaTheme="majorEastAsia"/>
        </w:rPr>
        <w:t>&gt;();</w:t>
      </w:r>
    </w:p>
    <w:p w14:paraId="6FE92E5F" w14:textId="77777777" w:rsidR="00B4332B" w:rsidRDefault="00B4332B" w:rsidP="00B4332B">
      <w:pPr>
        <w:pStyle w:val="NormalWeb"/>
      </w:pPr>
      <w:r>
        <w:rPr>
          <w:rFonts w:ascii="Segoe UI Emoji" w:hAnsi="Segoe UI Emoji" w:cs="Segoe UI Emoji"/>
        </w:rPr>
        <w:t>✅</w:t>
      </w:r>
      <w:r>
        <w:t xml:space="preserve"> The array starts empty and must be initialized using the </w:t>
      </w:r>
      <w:proofErr w:type="gramStart"/>
      <w:r>
        <w:t xml:space="preserve">constructor </w:t>
      </w:r>
      <w:r>
        <w:rPr>
          <w:rStyle w:val="HTMLCode"/>
          <w:rFonts w:eastAsiaTheme="majorEastAsia"/>
        </w:rPr>
        <w:t>:</w:t>
      </w:r>
      <w:proofErr w:type="gramEnd"/>
      <w:r>
        <w:rPr>
          <w:rStyle w:val="HTMLCode"/>
          <w:rFonts w:eastAsiaTheme="majorEastAsia"/>
        </w:rPr>
        <w:t>= &lt;</w:t>
      </w:r>
      <w:proofErr w:type="spellStart"/>
      <w:r>
        <w:rPr>
          <w:rStyle w:val="HTMLCode"/>
          <w:rFonts w:eastAsiaTheme="majorEastAsia"/>
        </w:rPr>
        <w:t>type_name</w:t>
      </w:r>
      <w:proofErr w:type="spellEnd"/>
      <w:r>
        <w:rPr>
          <w:rStyle w:val="HTMLCode"/>
          <w:rFonts w:eastAsiaTheme="majorEastAsia"/>
        </w:rPr>
        <w:t>&gt;()</w:t>
      </w:r>
      <w:r>
        <w:t>.</w:t>
      </w:r>
    </w:p>
    <w:p w14:paraId="5FA4EAB2" w14:textId="77777777" w:rsidR="00B4332B" w:rsidRDefault="0095210F" w:rsidP="00B4332B">
      <w:r>
        <w:pict w14:anchorId="717F769C">
          <v:rect id="_x0000_i1100" style="width:0;height:1.5pt" o:hralign="center" o:hrstd="t" o:hr="t" fillcolor="#a0a0a0" stroked="f"/>
        </w:pict>
      </w:r>
    </w:p>
    <w:p w14:paraId="54CC95FD" w14:textId="77777777" w:rsidR="00B4332B" w:rsidRDefault="00B4332B" w:rsidP="00B4332B">
      <w:pPr>
        <w:pStyle w:val="Heading2"/>
      </w:pPr>
      <w:r>
        <w:rPr>
          <w:rFonts w:ascii="Segoe UI Emoji" w:hAnsi="Segoe UI Emoji" w:cs="Segoe UI Emoji"/>
        </w:rPr>
        <w:t>🧪</w:t>
      </w:r>
      <w:r>
        <w:t xml:space="preserve"> Example: Store a list of employee names</w:t>
      </w:r>
    </w:p>
    <w:p w14:paraId="47A2F742" w14:textId="77777777" w:rsidR="00B4332B" w:rsidRDefault="00B4332B" w:rsidP="00B4332B">
      <w:pPr>
        <w:pStyle w:val="HTMLPreformatted"/>
      </w:pPr>
      <w:proofErr w:type="spellStart"/>
      <w:r>
        <w:t>plsql</w:t>
      </w:r>
      <w:proofErr w:type="spellEnd"/>
    </w:p>
    <w:p w14:paraId="51F46B7A" w14:textId="77777777" w:rsidR="00B4332B" w:rsidRDefault="00B4332B" w:rsidP="00B4332B">
      <w:pPr>
        <w:pStyle w:val="HTMLPreformatted"/>
      </w:pPr>
      <w:proofErr w:type="spellStart"/>
      <w:r>
        <w:t>CopyEdit</w:t>
      </w:r>
      <w:proofErr w:type="spellEnd"/>
    </w:p>
    <w:p w14:paraId="28CC129F" w14:textId="77777777" w:rsidR="00B4332B" w:rsidRDefault="00B4332B" w:rsidP="00B4332B">
      <w:pPr>
        <w:pStyle w:val="HTMLPreformatted"/>
        <w:rPr>
          <w:rStyle w:val="HTMLCode"/>
          <w:rFonts w:eastAsiaTheme="majorEastAsia"/>
        </w:rPr>
      </w:pPr>
      <w:r>
        <w:rPr>
          <w:rStyle w:val="HTMLCode"/>
          <w:rFonts w:eastAsiaTheme="majorEastAsia"/>
        </w:rPr>
        <w:t>DECLARE</w:t>
      </w:r>
    </w:p>
    <w:p w14:paraId="37F3156F" w14:textId="77777777" w:rsidR="00B4332B" w:rsidRDefault="00B4332B" w:rsidP="00B4332B">
      <w:pPr>
        <w:pStyle w:val="HTMLPreformatted"/>
        <w:rPr>
          <w:rStyle w:val="HTMLCode"/>
          <w:rFonts w:eastAsiaTheme="majorEastAsia"/>
        </w:rPr>
      </w:pPr>
      <w:r>
        <w:rPr>
          <w:rStyle w:val="HTMLCode"/>
          <w:rFonts w:eastAsiaTheme="majorEastAsia"/>
        </w:rPr>
        <w:t xml:space="preserve">  TYPE </w:t>
      </w:r>
      <w:proofErr w:type="spellStart"/>
      <w:r>
        <w:rPr>
          <w:rStyle w:val="HTMLCode"/>
          <w:rFonts w:eastAsiaTheme="majorEastAsia"/>
        </w:rPr>
        <w:t>emp_list_type</w:t>
      </w:r>
      <w:proofErr w:type="spellEnd"/>
      <w:r>
        <w:rPr>
          <w:rStyle w:val="HTMLCode"/>
          <w:rFonts w:eastAsiaTheme="majorEastAsia"/>
        </w:rPr>
        <w:t xml:space="preserve"> IS TABLE OF VARCHAR2(100);</w:t>
      </w:r>
    </w:p>
    <w:p w14:paraId="038A1B98" w14:textId="77777777" w:rsidR="00B4332B" w:rsidRDefault="00B4332B" w:rsidP="00B4332B">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v_emp_list</w:t>
      </w:r>
      <w:proofErr w:type="spellEnd"/>
      <w:r>
        <w:rPr>
          <w:rStyle w:val="HTMLCode"/>
          <w:rFonts w:eastAsiaTheme="majorEastAsia"/>
        </w:rPr>
        <w:t xml:space="preserve"> </w:t>
      </w:r>
      <w:proofErr w:type="spellStart"/>
      <w:r>
        <w:rPr>
          <w:rStyle w:val="HTMLCode"/>
          <w:rFonts w:eastAsiaTheme="majorEastAsia"/>
        </w:rPr>
        <w:t>emp_list_</w:t>
      </w:r>
      <w:proofErr w:type="gramStart"/>
      <w:r>
        <w:rPr>
          <w:rStyle w:val="HTMLCode"/>
          <w:rFonts w:eastAsiaTheme="majorEastAsia"/>
        </w:rPr>
        <w:t>type</w:t>
      </w:r>
      <w:proofErr w:type="spellEnd"/>
      <w:r>
        <w:rPr>
          <w:rStyle w:val="HTMLCode"/>
          <w:rFonts w:eastAsiaTheme="majorEastAsia"/>
        </w:rPr>
        <w:t xml:space="preserve"> :</w:t>
      </w:r>
      <w:proofErr w:type="gramEnd"/>
      <w:r>
        <w:rPr>
          <w:rStyle w:val="HTMLCode"/>
          <w:rFonts w:eastAsiaTheme="majorEastAsia"/>
        </w:rPr>
        <w:t xml:space="preserve">= </w:t>
      </w:r>
      <w:proofErr w:type="spellStart"/>
      <w:r>
        <w:rPr>
          <w:rStyle w:val="HTMLCode"/>
          <w:rFonts w:eastAsiaTheme="majorEastAsia"/>
        </w:rPr>
        <w:t>emp_list_type</w:t>
      </w:r>
      <w:proofErr w:type="spellEnd"/>
      <w:r>
        <w:rPr>
          <w:rStyle w:val="HTMLCode"/>
          <w:rFonts w:eastAsiaTheme="majorEastAsia"/>
        </w:rPr>
        <w:t>(); -- Initialize the table</w:t>
      </w:r>
    </w:p>
    <w:p w14:paraId="645148A5" w14:textId="77777777" w:rsidR="00B4332B" w:rsidRDefault="00B4332B" w:rsidP="00B4332B">
      <w:pPr>
        <w:pStyle w:val="HTMLPreformatted"/>
        <w:rPr>
          <w:rStyle w:val="HTMLCode"/>
          <w:rFonts w:eastAsiaTheme="majorEastAsia"/>
        </w:rPr>
      </w:pPr>
      <w:r>
        <w:rPr>
          <w:rStyle w:val="HTMLCode"/>
          <w:rFonts w:eastAsiaTheme="majorEastAsia"/>
        </w:rPr>
        <w:t>BEGIN</w:t>
      </w:r>
    </w:p>
    <w:p w14:paraId="1D5CC526" w14:textId="77777777" w:rsidR="00B4332B" w:rsidRDefault="00B4332B" w:rsidP="00B4332B">
      <w:pPr>
        <w:pStyle w:val="HTMLPreformatted"/>
        <w:rPr>
          <w:rStyle w:val="HTMLCode"/>
          <w:rFonts w:eastAsiaTheme="majorEastAsia"/>
        </w:rPr>
      </w:pPr>
      <w:r>
        <w:rPr>
          <w:rStyle w:val="HTMLCode"/>
          <w:rFonts w:eastAsiaTheme="majorEastAsia"/>
        </w:rPr>
        <w:t xml:space="preserve">  -- Manually adding values</w:t>
      </w:r>
    </w:p>
    <w:p w14:paraId="0B04092A" w14:textId="77777777" w:rsidR="00B4332B" w:rsidRDefault="00B4332B" w:rsidP="00B4332B">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v_emp_</w:t>
      </w:r>
      <w:proofErr w:type="gramStart"/>
      <w:r>
        <w:rPr>
          <w:rStyle w:val="HTMLCode"/>
          <w:rFonts w:eastAsiaTheme="majorEastAsia"/>
        </w:rPr>
        <w:t>list.EXTEND</w:t>
      </w:r>
      <w:proofErr w:type="spellEnd"/>
      <w:proofErr w:type="gramEnd"/>
      <w:r>
        <w:rPr>
          <w:rStyle w:val="HTMLCode"/>
          <w:rFonts w:eastAsiaTheme="majorEastAsia"/>
        </w:rPr>
        <w:t>;</w:t>
      </w:r>
    </w:p>
    <w:p w14:paraId="34E0593D" w14:textId="77777777" w:rsidR="00B4332B" w:rsidRDefault="00B4332B" w:rsidP="00B4332B">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v_emp_</w:t>
      </w:r>
      <w:proofErr w:type="gramStart"/>
      <w:r>
        <w:rPr>
          <w:rStyle w:val="HTMLCode"/>
          <w:rFonts w:eastAsiaTheme="majorEastAsia"/>
        </w:rPr>
        <w:t>list</w:t>
      </w:r>
      <w:proofErr w:type="spellEnd"/>
      <w:r>
        <w:rPr>
          <w:rStyle w:val="HTMLCode"/>
          <w:rFonts w:eastAsiaTheme="majorEastAsia"/>
        </w:rPr>
        <w:t>(</w:t>
      </w:r>
      <w:proofErr w:type="gramEnd"/>
      <w:r>
        <w:rPr>
          <w:rStyle w:val="HTMLCode"/>
          <w:rFonts w:eastAsiaTheme="majorEastAsia"/>
        </w:rPr>
        <w:t>1) := 'Alice';</w:t>
      </w:r>
    </w:p>
    <w:p w14:paraId="1DCC4FDB" w14:textId="77777777" w:rsidR="00B4332B" w:rsidRDefault="00B4332B" w:rsidP="00B4332B">
      <w:pPr>
        <w:pStyle w:val="HTMLPreformatted"/>
        <w:rPr>
          <w:rStyle w:val="HTMLCode"/>
          <w:rFonts w:eastAsiaTheme="majorEastAsia"/>
        </w:rPr>
      </w:pPr>
    </w:p>
    <w:p w14:paraId="42203E1B" w14:textId="77777777" w:rsidR="00B4332B" w:rsidRDefault="00B4332B" w:rsidP="00B4332B">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v_emp_</w:t>
      </w:r>
      <w:proofErr w:type="gramStart"/>
      <w:r>
        <w:rPr>
          <w:rStyle w:val="HTMLCode"/>
          <w:rFonts w:eastAsiaTheme="majorEastAsia"/>
        </w:rPr>
        <w:t>list.EXTEND</w:t>
      </w:r>
      <w:proofErr w:type="spellEnd"/>
      <w:proofErr w:type="gramEnd"/>
      <w:r>
        <w:rPr>
          <w:rStyle w:val="HTMLCode"/>
          <w:rFonts w:eastAsiaTheme="majorEastAsia"/>
        </w:rPr>
        <w:t>;</w:t>
      </w:r>
    </w:p>
    <w:p w14:paraId="69FB5877" w14:textId="77777777" w:rsidR="00B4332B" w:rsidRDefault="00B4332B" w:rsidP="00B4332B">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v_emp_</w:t>
      </w:r>
      <w:proofErr w:type="gramStart"/>
      <w:r>
        <w:rPr>
          <w:rStyle w:val="HTMLCode"/>
          <w:rFonts w:eastAsiaTheme="majorEastAsia"/>
        </w:rPr>
        <w:t>list</w:t>
      </w:r>
      <w:proofErr w:type="spellEnd"/>
      <w:r>
        <w:rPr>
          <w:rStyle w:val="HTMLCode"/>
          <w:rFonts w:eastAsiaTheme="majorEastAsia"/>
        </w:rPr>
        <w:t>(</w:t>
      </w:r>
      <w:proofErr w:type="gramEnd"/>
      <w:r>
        <w:rPr>
          <w:rStyle w:val="HTMLCode"/>
          <w:rFonts w:eastAsiaTheme="majorEastAsia"/>
        </w:rPr>
        <w:t>2) := 'Bob';</w:t>
      </w:r>
    </w:p>
    <w:p w14:paraId="6A7DB215" w14:textId="77777777" w:rsidR="00B4332B" w:rsidRDefault="00B4332B" w:rsidP="00B4332B">
      <w:pPr>
        <w:pStyle w:val="HTMLPreformatted"/>
        <w:rPr>
          <w:rStyle w:val="HTMLCode"/>
          <w:rFonts w:eastAsiaTheme="majorEastAsia"/>
        </w:rPr>
      </w:pPr>
    </w:p>
    <w:p w14:paraId="7325BC32" w14:textId="77777777" w:rsidR="00B4332B" w:rsidRDefault="00B4332B" w:rsidP="00B4332B">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v_emp_</w:t>
      </w:r>
      <w:proofErr w:type="gramStart"/>
      <w:r>
        <w:rPr>
          <w:rStyle w:val="HTMLCode"/>
          <w:rFonts w:eastAsiaTheme="majorEastAsia"/>
        </w:rPr>
        <w:t>list.EXTEND</w:t>
      </w:r>
      <w:proofErr w:type="spellEnd"/>
      <w:proofErr w:type="gramEnd"/>
      <w:r>
        <w:rPr>
          <w:rStyle w:val="HTMLCode"/>
          <w:rFonts w:eastAsiaTheme="majorEastAsia"/>
        </w:rPr>
        <w:t>;</w:t>
      </w:r>
    </w:p>
    <w:p w14:paraId="09B1D1F0" w14:textId="77777777" w:rsidR="00B4332B" w:rsidRDefault="00B4332B" w:rsidP="00B4332B">
      <w:pPr>
        <w:pStyle w:val="HTMLPreformatted"/>
        <w:rPr>
          <w:rStyle w:val="HTMLCode"/>
          <w:rFonts w:eastAsiaTheme="majorEastAsia"/>
        </w:rPr>
      </w:pPr>
      <w:r>
        <w:rPr>
          <w:rStyle w:val="HTMLCode"/>
          <w:rFonts w:eastAsiaTheme="majorEastAsia"/>
        </w:rPr>
        <w:lastRenderedPageBreak/>
        <w:t xml:space="preserve">  </w:t>
      </w:r>
      <w:proofErr w:type="spellStart"/>
      <w:r>
        <w:rPr>
          <w:rStyle w:val="HTMLCode"/>
          <w:rFonts w:eastAsiaTheme="majorEastAsia"/>
        </w:rPr>
        <w:t>v_emp_</w:t>
      </w:r>
      <w:proofErr w:type="gramStart"/>
      <w:r>
        <w:rPr>
          <w:rStyle w:val="HTMLCode"/>
          <w:rFonts w:eastAsiaTheme="majorEastAsia"/>
        </w:rPr>
        <w:t>list</w:t>
      </w:r>
      <w:proofErr w:type="spellEnd"/>
      <w:r>
        <w:rPr>
          <w:rStyle w:val="HTMLCode"/>
          <w:rFonts w:eastAsiaTheme="majorEastAsia"/>
        </w:rPr>
        <w:t>(</w:t>
      </w:r>
      <w:proofErr w:type="gramEnd"/>
      <w:r>
        <w:rPr>
          <w:rStyle w:val="HTMLCode"/>
          <w:rFonts w:eastAsiaTheme="majorEastAsia"/>
        </w:rPr>
        <w:t>3) := 'Charlie';</w:t>
      </w:r>
    </w:p>
    <w:p w14:paraId="05CF9CC3" w14:textId="77777777" w:rsidR="00B4332B" w:rsidRDefault="00B4332B" w:rsidP="00B4332B">
      <w:pPr>
        <w:pStyle w:val="HTMLPreformatted"/>
        <w:rPr>
          <w:rStyle w:val="HTMLCode"/>
          <w:rFonts w:eastAsiaTheme="majorEastAsia"/>
        </w:rPr>
      </w:pPr>
    </w:p>
    <w:p w14:paraId="08BD9DA4" w14:textId="77777777" w:rsidR="00B4332B" w:rsidRDefault="00B4332B" w:rsidP="00B4332B">
      <w:pPr>
        <w:pStyle w:val="HTMLPreformatted"/>
        <w:rPr>
          <w:rStyle w:val="HTMLCode"/>
          <w:rFonts w:eastAsiaTheme="majorEastAsia"/>
        </w:rPr>
      </w:pPr>
      <w:r>
        <w:rPr>
          <w:rStyle w:val="HTMLCode"/>
          <w:rFonts w:eastAsiaTheme="majorEastAsia"/>
        </w:rPr>
        <w:t xml:space="preserve">  FOR </w:t>
      </w:r>
      <w:proofErr w:type="spellStart"/>
      <w:r>
        <w:rPr>
          <w:rStyle w:val="HTMLCode"/>
          <w:rFonts w:eastAsiaTheme="majorEastAsia"/>
        </w:rPr>
        <w:t>i</w:t>
      </w:r>
      <w:proofErr w:type="spellEnd"/>
      <w:r>
        <w:rPr>
          <w:rStyle w:val="HTMLCode"/>
          <w:rFonts w:eastAsiaTheme="majorEastAsia"/>
        </w:rPr>
        <w:t xml:space="preserve"> IN 1</w:t>
      </w:r>
      <w:proofErr w:type="gramStart"/>
      <w:r>
        <w:rPr>
          <w:rStyle w:val="HTMLCode"/>
          <w:rFonts w:eastAsiaTheme="majorEastAsia"/>
        </w:rPr>
        <w:t xml:space="preserve"> ..</w:t>
      </w:r>
      <w:proofErr w:type="gramEnd"/>
      <w:r>
        <w:rPr>
          <w:rStyle w:val="HTMLCode"/>
          <w:rFonts w:eastAsiaTheme="majorEastAsia"/>
        </w:rPr>
        <w:t xml:space="preserve"> </w:t>
      </w:r>
      <w:proofErr w:type="spellStart"/>
      <w:r>
        <w:rPr>
          <w:rStyle w:val="HTMLCode"/>
          <w:rFonts w:eastAsiaTheme="majorEastAsia"/>
        </w:rPr>
        <w:t>v_emp_</w:t>
      </w:r>
      <w:proofErr w:type="gramStart"/>
      <w:r>
        <w:rPr>
          <w:rStyle w:val="HTMLCode"/>
          <w:rFonts w:eastAsiaTheme="majorEastAsia"/>
        </w:rPr>
        <w:t>list.COUNT</w:t>
      </w:r>
      <w:proofErr w:type="spellEnd"/>
      <w:proofErr w:type="gramEnd"/>
      <w:r>
        <w:rPr>
          <w:rStyle w:val="HTMLCode"/>
          <w:rFonts w:eastAsiaTheme="majorEastAsia"/>
        </w:rPr>
        <w:t xml:space="preserve"> LOOP</w:t>
      </w:r>
    </w:p>
    <w:p w14:paraId="6D5543EA" w14:textId="77777777" w:rsidR="00B4332B" w:rsidRDefault="00B4332B" w:rsidP="00B4332B">
      <w:pPr>
        <w:pStyle w:val="HTMLPreformatted"/>
        <w:rPr>
          <w:rStyle w:val="HTMLCode"/>
          <w:rFonts w:eastAsiaTheme="majorEastAsia"/>
        </w:rPr>
      </w:pPr>
      <w:r>
        <w:rPr>
          <w:rStyle w:val="HTMLCode"/>
          <w:rFonts w:eastAsiaTheme="majorEastAsia"/>
        </w:rPr>
        <w:t xml:space="preserve">    DBMS_OUTPUT.PUT_</w:t>
      </w:r>
      <w:proofErr w:type="gramStart"/>
      <w:r>
        <w:rPr>
          <w:rStyle w:val="HTMLCode"/>
          <w:rFonts w:eastAsiaTheme="majorEastAsia"/>
        </w:rPr>
        <w:t>LINE(</w:t>
      </w:r>
      <w:proofErr w:type="gramEnd"/>
      <w:r>
        <w:rPr>
          <w:rStyle w:val="HTMLCode"/>
          <w:rFonts w:eastAsiaTheme="majorEastAsia"/>
        </w:rPr>
        <w:t xml:space="preserve">'Employee: ' || </w:t>
      </w:r>
      <w:proofErr w:type="spellStart"/>
      <w:r>
        <w:rPr>
          <w:rStyle w:val="HTMLCode"/>
          <w:rFonts w:eastAsiaTheme="majorEastAsia"/>
        </w:rPr>
        <w:t>v_emp_list</w:t>
      </w:r>
      <w:proofErr w:type="spellEnd"/>
      <w:r>
        <w:rPr>
          <w:rStyle w:val="HTMLCode"/>
          <w:rFonts w:eastAsiaTheme="majorEastAsia"/>
        </w:rPr>
        <w:t>(</w:t>
      </w:r>
      <w:proofErr w:type="spellStart"/>
      <w:r>
        <w:rPr>
          <w:rStyle w:val="HTMLCode"/>
          <w:rFonts w:eastAsiaTheme="majorEastAsia"/>
        </w:rPr>
        <w:t>i</w:t>
      </w:r>
      <w:proofErr w:type="spellEnd"/>
      <w:r>
        <w:rPr>
          <w:rStyle w:val="HTMLCode"/>
          <w:rFonts w:eastAsiaTheme="majorEastAsia"/>
        </w:rPr>
        <w:t>));</w:t>
      </w:r>
    </w:p>
    <w:p w14:paraId="7B1B4FB5" w14:textId="77777777" w:rsidR="00B4332B" w:rsidRDefault="00B4332B" w:rsidP="00B4332B">
      <w:pPr>
        <w:pStyle w:val="HTMLPreformatted"/>
        <w:rPr>
          <w:rStyle w:val="HTMLCode"/>
          <w:rFonts w:eastAsiaTheme="majorEastAsia"/>
        </w:rPr>
      </w:pPr>
      <w:r>
        <w:rPr>
          <w:rStyle w:val="HTMLCode"/>
          <w:rFonts w:eastAsiaTheme="majorEastAsia"/>
        </w:rPr>
        <w:t xml:space="preserve">  END LOOP;</w:t>
      </w:r>
    </w:p>
    <w:p w14:paraId="61CDBB94" w14:textId="77777777" w:rsidR="00B4332B" w:rsidRDefault="00B4332B" w:rsidP="00B4332B">
      <w:pPr>
        <w:pStyle w:val="HTMLPreformatted"/>
        <w:rPr>
          <w:rStyle w:val="HTMLCode"/>
          <w:rFonts w:eastAsiaTheme="majorEastAsia"/>
        </w:rPr>
      </w:pPr>
      <w:r>
        <w:rPr>
          <w:rStyle w:val="HTMLCode"/>
          <w:rFonts w:eastAsiaTheme="majorEastAsia"/>
        </w:rPr>
        <w:t>END;</w:t>
      </w:r>
    </w:p>
    <w:p w14:paraId="2CA1FB1A" w14:textId="77777777" w:rsidR="00B4332B" w:rsidRDefault="00B4332B" w:rsidP="00B4332B">
      <w:pPr>
        <w:pStyle w:val="NormalWeb"/>
      </w:pPr>
      <w:r>
        <w:rPr>
          <w:rFonts w:ascii="Segoe UI Emoji" w:hAnsi="Segoe UI Emoji" w:cs="Segoe UI Emoji"/>
        </w:rPr>
        <w:t>✅</w:t>
      </w:r>
      <w:r>
        <w:t xml:space="preserve"> Output:</w:t>
      </w:r>
    </w:p>
    <w:p w14:paraId="5D2AE238" w14:textId="77777777" w:rsidR="00B4332B" w:rsidRDefault="00B4332B" w:rsidP="00B4332B">
      <w:pPr>
        <w:pStyle w:val="HTMLPreformatted"/>
      </w:pPr>
      <w:proofErr w:type="spellStart"/>
      <w:r>
        <w:t>makefile</w:t>
      </w:r>
      <w:proofErr w:type="spellEnd"/>
    </w:p>
    <w:p w14:paraId="51356D03" w14:textId="77777777" w:rsidR="00B4332B" w:rsidRDefault="00B4332B" w:rsidP="00B4332B">
      <w:pPr>
        <w:pStyle w:val="HTMLPreformatted"/>
      </w:pPr>
      <w:proofErr w:type="spellStart"/>
      <w:r>
        <w:t>CopyEdit</w:t>
      </w:r>
      <w:proofErr w:type="spellEnd"/>
    </w:p>
    <w:p w14:paraId="09A3F0CC" w14:textId="77777777" w:rsidR="00B4332B" w:rsidRDefault="00B4332B" w:rsidP="00B4332B">
      <w:pPr>
        <w:pStyle w:val="HTMLPreformatted"/>
        <w:rPr>
          <w:rStyle w:val="HTMLCode"/>
          <w:rFonts w:eastAsiaTheme="majorEastAsia"/>
        </w:rPr>
      </w:pPr>
      <w:r>
        <w:rPr>
          <w:rStyle w:val="hljs-section"/>
          <w:rFonts w:eastAsiaTheme="majorEastAsia"/>
        </w:rPr>
        <w:t>Employee: Alice</w:t>
      </w:r>
    </w:p>
    <w:p w14:paraId="71597A61" w14:textId="77777777" w:rsidR="00B4332B" w:rsidRDefault="00B4332B" w:rsidP="00B4332B">
      <w:pPr>
        <w:pStyle w:val="HTMLPreformatted"/>
        <w:rPr>
          <w:rStyle w:val="HTMLCode"/>
          <w:rFonts w:eastAsiaTheme="majorEastAsia"/>
        </w:rPr>
      </w:pPr>
      <w:r>
        <w:rPr>
          <w:rStyle w:val="hljs-section"/>
          <w:rFonts w:eastAsiaTheme="majorEastAsia"/>
        </w:rPr>
        <w:t>Employee: Bob</w:t>
      </w:r>
    </w:p>
    <w:p w14:paraId="10B8C4E4" w14:textId="77777777" w:rsidR="00B4332B" w:rsidRDefault="00B4332B" w:rsidP="00B4332B">
      <w:pPr>
        <w:pStyle w:val="HTMLPreformatted"/>
        <w:rPr>
          <w:rStyle w:val="HTMLCode"/>
          <w:rFonts w:eastAsiaTheme="majorEastAsia"/>
        </w:rPr>
      </w:pPr>
      <w:r>
        <w:rPr>
          <w:rStyle w:val="hljs-section"/>
          <w:rFonts w:eastAsiaTheme="majorEastAsia"/>
        </w:rPr>
        <w:t>Employee: Charlie</w:t>
      </w:r>
    </w:p>
    <w:p w14:paraId="1B6616CD" w14:textId="77777777" w:rsidR="00B4332B" w:rsidRDefault="0095210F" w:rsidP="00B4332B">
      <w:r>
        <w:pict w14:anchorId="41F63296">
          <v:rect id="_x0000_i1101" style="width:0;height:1.5pt" o:hralign="center" o:hrstd="t" o:hr="t" fillcolor="#a0a0a0" stroked="f"/>
        </w:pict>
      </w:r>
    </w:p>
    <w:p w14:paraId="36858440" w14:textId="77777777" w:rsidR="00B4332B" w:rsidRDefault="00B4332B" w:rsidP="00B4332B">
      <w:pPr>
        <w:pStyle w:val="Heading2"/>
      </w:pPr>
      <w:r>
        <w:rPr>
          <w:rFonts w:ascii="Segoe UI Emoji" w:hAnsi="Segoe UI Emoji" w:cs="Segoe UI Emoji"/>
        </w:rPr>
        <w:t>🔍</w:t>
      </w:r>
      <w:r>
        <w:t xml:space="preserve"> Nested Table vs VARRAY vs Associative Array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86"/>
        <w:gridCol w:w="2108"/>
        <w:gridCol w:w="2764"/>
        <w:gridCol w:w="2441"/>
      </w:tblGrid>
      <w:tr w:rsidR="00B4332B" w14:paraId="4B0D3B21" w14:textId="77777777" w:rsidTr="00B4332B">
        <w:trPr>
          <w:tblHeader/>
          <w:tblCellSpacing w:w="15" w:type="dxa"/>
        </w:trPr>
        <w:tc>
          <w:tcPr>
            <w:tcW w:w="0" w:type="auto"/>
            <w:vAlign w:val="center"/>
            <w:hideMark/>
          </w:tcPr>
          <w:p w14:paraId="3B2F538E" w14:textId="77777777" w:rsidR="00B4332B" w:rsidRDefault="00B4332B">
            <w:pPr>
              <w:jc w:val="center"/>
              <w:rPr>
                <w:b/>
                <w:bCs/>
              </w:rPr>
            </w:pPr>
            <w:r>
              <w:rPr>
                <w:b/>
                <w:bCs/>
              </w:rPr>
              <w:t>Feature</w:t>
            </w:r>
          </w:p>
        </w:tc>
        <w:tc>
          <w:tcPr>
            <w:tcW w:w="0" w:type="auto"/>
            <w:vAlign w:val="center"/>
            <w:hideMark/>
          </w:tcPr>
          <w:p w14:paraId="21A5534B" w14:textId="77777777" w:rsidR="00B4332B" w:rsidRDefault="00B4332B">
            <w:pPr>
              <w:jc w:val="center"/>
              <w:rPr>
                <w:b/>
                <w:bCs/>
              </w:rPr>
            </w:pPr>
            <w:r>
              <w:rPr>
                <w:b/>
                <w:bCs/>
              </w:rPr>
              <w:t>Nested Table</w:t>
            </w:r>
          </w:p>
        </w:tc>
        <w:tc>
          <w:tcPr>
            <w:tcW w:w="0" w:type="auto"/>
            <w:vAlign w:val="center"/>
            <w:hideMark/>
          </w:tcPr>
          <w:p w14:paraId="5E791C84" w14:textId="77777777" w:rsidR="00B4332B" w:rsidRDefault="00B4332B">
            <w:pPr>
              <w:jc w:val="center"/>
              <w:rPr>
                <w:b/>
                <w:bCs/>
              </w:rPr>
            </w:pPr>
            <w:r>
              <w:rPr>
                <w:b/>
                <w:bCs/>
              </w:rPr>
              <w:t>VARRAY</w:t>
            </w:r>
          </w:p>
        </w:tc>
        <w:tc>
          <w:tcPr>
            <w:tcW w:w="0" w:type="auto"/>
            <w:vAlign w:val="center"/>
            <w:hideMark/>
          </w:tcPr>
          <w:p w14:paraId="6747DD9A" w14:textId="77777777" w:rsidR="00B4332B" w:rsidRDefault="00B4332B">
            <w:pPr>
              <w:jc w:val="center"/>
              <w:rPr>
                <w:b/>
                <w:bCs/>
              </w:rPr>
            </w:pPr>
            <w:r>
              <w:rPr>
                <w:b/>
                <w:bCs/>
              </w:rPr>
              <w:t>Associative Array</w:t>
            </w:r>
          </w:p>
        </w:tc>
      </w:tr>
      <w:tr w:rsidR="00B4332B" w14:paraId="399C71BC" w14:textId="77777777" w:rsidTr="00B4332B">
        <w:trPr>
          <w:tblCellSpacing w:w="15" w:type="dxa"/>
        </w:trPr>
        <w:tc>
          <w:tcPr>
            <w:tcW w:w="0" w:type="auto"/>
            <w:vAlign w:val="center"/>
            <w:hideMark/>
          </w:tcPr>
          <w:p w14:paraId="55A24731" w14:textId="77777777" w:rsidR="00B4332B" w:rsidRDefault="00B4332B">
            <w:r>
              <w:t>Indexing</w:t>
            </w:r>
          </w:p>
        </w:tc>
        <w:tc>
          <w:tcPr>
            <w:tcW w:w="0" w:type="auto"/>
            <w:vAlign w:val="center"/>
            <w:hideMark/>
          </w:tcPr>
          <w:p w14:paraId="4D91F359" w14:textId="77777777" w:rsidR="00B4332B" w:rsidRDefault="00B4332B">
            <w:r>
              <w:t>1 to N (sequential)</w:t>
            </w:r>
          </w:p>
        </w:tc>
        <w:tc>
          <w:tcPr>
            <w:tcW w:w="0" w:type="auto"/>
            <w:vAlign w:val="center"/>
            <w:hideMark/>
          </w:tcPr>
          <w:p w14:paraId="73318149" w14:textId="77777777" w:rsidR="00B4332B" w:rsidRDefault="00B4332B">
            <w:r>
              <w:t>1 to N (bounded)</w:t>
            </w:r>
          </w:p>
        </w:tc>
        <w:tc>
          <w:tcPr>
            <w:tcW w:w="0" w:type="auto"/>
            <w:vAlign w:val="center"/>
            <w:hideMark/>
          </w:tcPr>
          <w:p w14:paraId="4D39B332" w14:textId="77777777" w:rsidR="00B4332B" w:rsidRDefault="00B4332B">
            <w:r>
              <w:t>Any key (sparse, flexible)</w:t>
            </w:r>
          </w:p>
        </w:tc>
      </w:tr>
      <w:tr w:rsidR="00B4332B" w14:paraId="106FFB8B" w14:textId="77777777" w:rsidTr="00B4332B">
        <w:trPr>
          <w:tblCellSpacing w:w="15" w:type="dxa"/>
        </w:trPr>
        <w:tc>
          <w:tcPr>
            <w:tcW w:w="0" w:type="auto"/>
            <w:vAlign w:val="center"/>
            <w:hideMark/>
          </w:tcPr>
          <w:p w14:paraId="41C41AB4" w14:textId="77777777" w:rsidR="00B4332B" w:rsidRDefault="00B4332B">
            <w:r>
              <w:t>Fixed size?</w:t>
            </w:r>
          </w:p>
        </w:tc>
        <w:tc>
          <w:tcPr>
            <w:tcW w:w="0" w:type="auto"/>
            <w:vAlign w:val="center"/>
            <w:hideMark/>
          </w:tcPr>
          <w:p w14:paraId="1B414A54" w14:textId="77777777" w:rsidR="00B4332B" w:rsidRDefault="00B4332B">
            <w:r>
              <w:rPr>
                <w:rFonts w:ascii="Segoe UI Emoji" w:hAnsi="Segoe UI Emoji" w:cs="Segoe UI Emoji"/>
              </w:rPr>
              <w:t>❌</w:t>
            </w:r>
            <w:r>
              <w:t xml:space="preserve"> No (dynamic size)</w:t>
            </w:r>
          </w:p>
        </w:tc>
        <w:tc>
          <w:tcPr>
            <w:tcW w:w="0" w:type="auto"/>
            <w:vAlign w:val="center"/>
            <w:hideMark/>
          </w:tcPr>
          <w:p w14:paraId="32CD3150" w14:textId="77777777" w:rsidR="00B4332B" w:rsidRDefault="00B4332B">
            <w:r>
              <w:rPr>
                <w:rFonts w:ascii="Segoe UI Emoji" w:hAnsi="Segoe UI Emoji" w:cs="Segoe UI Emoji"/>
              </w:rPr>
              <w:t>✅</w:t>
            </w:r>
            <w:r>
              <w:t xml:space="preserve"> Yes (fixed max elements)</w:t>
            </w:r>
          </w:p>
        </w:tc>
        <w:tc>
          <w:tcPr>
            <w:tcW w:w="0" w:type="auto"/>
            <w:vAlign w:val="center"/>
            <w:hideMark/>
          </w:tcPr>
          <w:p w14:paraId="04E997C4" w14:textId="77777777" w:rsidR="00B4332B" w:rsidRDefault="00B4332B">
            <w:r>
              <w:rPr>
                <w:rFonts w:ascii="Segoe UI Emoji" w:hAnsi="Segoe UI Emoji" w:cs="Segoe UI Emoji"/>
              </w:rPr>
              <w:t>❌</w:t>
            </w:r>
            <w:r>
              <w:t xml:space="preserve"> No (unbounded)</w:t>
            </w:r>
          </w:p>
        </w:tc>
      </w:tr>
      <w:tr w:rsidR="00B4332B" w14:paraId="53B120C8" w14:textId="77777777" w:rsidTr="00B4332B">
        <w:trPr>
          <w:tblCellSpacing w:w="15" w:type="dxa"/>
        </w:trPr>
        <w:tc>
          <w:tcPr>
            <w:tcW w:w="0" w:type="auto"/>
            <w:vAlign w:val="center"/>
            <w:hideMark/>
          </w:tcPr>
          <w:p w14:paraId="3311C5F5" w14:textId="77777777" w:rsidR="00B4332B" w:rsidRDefault="00B4332B">
            <w:r>
              <w:t>Can be stored in DB?</w:t>
            </w:r>
          </w:p>
        </w:tc>
        <w:tc>
          <w:tcPr>
            <w:tcW w:w="0" w:type="auto"/>
            <w:vAlign w:val="center"/>
            <w:hideMark/>
          </w:tcPr>
          <w:p w14:paraId="4BE42643" w14:textId="77777777" w:rsidR="00B4332B" w:rsidRDefault="00B4332B">
            <w:r>
              <w:rPr>
                <w:rFonts w:ascii="Segoe UI Emoji" w:hAnsi="Segoe UI Emoji" w:cs="Segoe UI Emoji"/>
              </w:rPr>
              <w:t>✅</w:t>
            </w:r>
            <w:r>
              <w:t xml:space="preserve"> Yes</w:t>
            </w:r>
          </w:p>
        </w:tc>
        <w:tc>
          <w:tcPr>
            <w:tcW w:w="0" w:type="auto"/>
            <w:vAlign w:val="center"/>
            <w:hideMark/>
          </w:tcPr>
          <w:p w14:paraId="0A9CC584" w14:textId="77777777" w:rsidR="00B4332B" w:rsidRDefault="00B4332B">
            <w:r>
              <w:rPr>
                <w:rFonts w:ascii="Segoe UI Emoji" w:hAnsi="Segoe UI Emoji" w:cs="Segoe UI Emoji"/>
              </w:rPr>
              <w:t>✅</w:t>
            </w:r>
            <w:r>
              <w:t xml:space="preserve"> Yes</w:t>
            </w:r>
          </w:p>
        </w:tc>
        <w:tc>
          <w:tcPr>
            <w:tcW w:w="0" w:type="auto"/>
            <w:vAlign w:val="center"/>
            <w:hideMark/>
          </w:tcPr>
          <w:p w14:paraId="3B51FF04" w14:textId="77777777" w:rsidR="00B4332B" w:rsidRDefault="00B4332B">
            <w:r>
              <w:rPr>
                <w:rFonts w:ascii="Segoe UI Emoji" w:hAnsi="Segoe UI Emoji" w:cs="Segoe UI Emoji"/>
              </w:rPr>
              <w:t>❌</w:t>
            </w:r>
            <w:r>
              <w:t xml:space="preserve"> No (PL/SQL only)</w:t>
            </w:r>
          </w:p>
        </w:tc>
      </w:tr>
      <w:tr w:rsidR="00B4332B" w14:paraId="2E934357" w14:textId="77777777" w:rsidTr="00B4332B">
        <w:trPr>
          <w:tblCellSpacing w:w="15" w:type="dxa"/>
        </w:trPr>
        <w:tc>
          <w:tcPr>
            <w:tcW w:w="0" w:type="auto"/>
            <w:vAlign w:val="center"/>
            <w:hideMark/>
          </w:tcPr>
          <w:p w14:paraId="4D437AD0" w14:textId="77777777" w:rsidR="00B4332B" w:rsidRDefault="00B4332B">
            <w:r>
              <w:t>Allows gaps in index?</w:t>
            </w:r>
          </w:p>
        </w:tc>
        <w:tc>
          <w:tcPr>
            <w:tcW w:w="0" w:type="auto"/>
            <w:vAlign w:val="center"/>
            <w:hideMark/>
          </w:tcPr>
          <w:p w14:paraId="30CB5574" w14:textId="77777777" w:rsidR="00B4332B" w:rsidRDefault="00B4332B">
            <w:r>
              <w:rPr>
                <w:rFonts w:ascii="Segoe UI Emoji" w:hAnsi="Segoe UI Emoji" w:cs="Segoe UI Emoji"/>
              </w:rPr>
              <w:t>✅</w:t>
            </w:r>
            <w:r>
              <w:t xml:space="preserve"> Yes (after delete)</w:t>
            </w:r>
          </w:p>
        </w:tc>
        <w:tc>
          <w:tcPr>
            <w:tcW w:w="0" w:type="auto"/>
            <w:vAlign w:val="center"/>
            <w:hideMark/>
          </w:tcPr>
          <w:p w14:paraId="039A1F75" w14:textId="77777777" w:rsidR="00B4332B" w:rsidRDefault="00B4332B">
            <w:r>
              <w:rPr>
                <w:rFonts w:ascii="Segoe UI Emoji" w:hAnsi="Segoe UI Emoji" w:cs="Segoe UI Emoji"/>
              </w:rPr>
              <w:t>❌</w:t>
            </w:r>
            <w:r>
              <w:t xml:space="preserve"> No</w:t>
            </w:r>
          </w:p>
        </w:tc>
        <w:tc>
          <w:tcPr>
            <w:tcW w:w="0" w:type="auto"/>
            <w:vAlign w:val="center"/>
            <w:hideMark/>
          </w:tcPr>
          <w:p w14:paraId="4AB57696" w14:textId="77777777" w:rsidR="00B4332B" w:rsidRDefault="00B4332B">
            <w:r>
              <w:rPr>
                <w:rFonts w:ascii="Segoe UI Emoji" w:hAnsi="Segoe UI Emoji" w:cs="Segoe UI Emoji"/>
              </w:rPr>
              <w:t>✅</w:t>
            </w:r>
            <w:r>
              <w:t xml:space="preserve"> Yes</w:t>
            </w:r>
          </w:p>
        </w:tc>
      </w:tr>
      <w:tr w:rsidR="00B4332B" w14:paraId="120B4D76" w14:textId="77777777" w:rsidTr="00B4332B">
        <w:trPr>
          <w:tblCellSpacing w:w="15" w:type="dxa"/>
        </w:trPr>
        <w:tc>
          <w:tcPr>
            <w:tcW w:w="0" w:type="auto"/>
            <w:vAlign w:val="center"/>
            <w:hideMark/>
          </w:tcPr>
          <w:p w14:paraId="628B3B31" w14:textId="77777777" w:rsidR="00B4332B" w:rsidRDefault="00B4332B">
            <w:r>
              <w:t>Use case</w:t>
            </w:r>
          </w:p>
        </w:tc>
        <w:tc>
          <w:tcPr>
            <w:tcW w:w="0" w:type="auto"/>
            <w:vAlign w:val="center"/>
            <w:hideMark/>
          </w:tcPr>
          <w:p w14:paraId="126AB7CC" w14:textId="77777777" w:rsidR="00B4332B" w:rsidRDefault="00B4332B">
            <w:r>
              <w:t>Lists, dynamic groups</w:t>
            </w:r>
          </w:p>
        </w:tc>
        <w:tc>
          <w:tcPr>
            <w:tcW w:w="0" w:type="auto"/>
            <w:vAlign w:val="center"/>
            <w:hideMark/>
          </w:tcPr>
          <w:p w14:paraId="2319BD4A" w14:textId="77777777" w:rsidR="00B4332B" w:rsidRDefault="00B4332B">
            <w:r>
              <w:t>Top-N, ordered results</w:t>
            </w:r>
          </w:p>
        </w:tc>
        <w:tc>
          <w:tcPr>
            <w:tcW w:w="0" w:type="auto"/>
            <w:vAlign w:val="center"/>
            <w:hideMark/>
          </w:tcPr>
          <w:p w14:paraId="2D7F91DB" w14:textId="77777777" w:rsidR="00B4332B" w:rsidRDefault="00B4332B">
            <w:r>
              <w:t>Key-based fast access</w:t>
            </w:r>
          </w:p>
        </w:tc>
      </w:tr>
    </w:tbl>
    <w:p w14:paraId="56A7659B" w14:textId="77777777" w:rsidR="00B4332B" w:rsidRDefault="0095210F" w:rsidP="00B4332B">
      <w:r>
        <w:pict w14:anchorId="1CFF7E55">
          <v:rect id="_x0000_i1102" style="width:0;height:1.5pt" o:hralign="center" o:hrstd="t" o:hr="t" fillcolor="#a0a0a0" stroked="f"/>
        </w:pict>
      </w:r>
    </w:p>
    <w:p w14:paraId="6EF1DEEC" w14:textId="77777777" w:rsidR="00B4332B" w:rsidRDefault="00B4332B" w:rsidP="00B4332B">
      <w:pPr>
        <w:pStyle w:val="Heading2"/>
      </w:pPr>
      <w:r>
        <w:rPr>
          <w:rFonts w:ascii="Segoe UI Emoji" w:hAnsi="Segoe UI Emoji" w:cs="Segoe UI Emoji"/>
        </w:rPr>
        <w:t>✅</w:t>
      </w:r>
      <w:r>
        <w:t xml:space="preserve"> Real-Life Use Case</w:t>
      </w:r>
    </w:p>
    <w:p w14:paraId="5001E7FD" w14:textId="77777777" w:rsidR="00B4332B" w:rsidRDefault="00B4332B" w:rsidP="00B4332B">
      <w:pPr>
        <w:pStyle w:val="NormalWeb"/>
      </w:pPr>
      <w:r>
        <w:rPr>
          <w:rFonts w:ascii="Segoe UI Emoji" w:hAnsi="Segoe UI Emoji" w:cs="Segoe UI Emoji"/>
        </w:rPr>
        <w:t>💡</w:t>
      </w:r>
      <w:r>
        <w:t xml:space="preserve"> </w:t>
      </w:r>
      <w:r>
        <w:rPr>
          <w:rStyle w:val="Strong"/>
        </w:rPr>
        <w:t>Scenario:</w:t>
      </w:r>
      <w:r>
        <w:t xml:space="preserve"> Get a list of employee names from the IT department and loop through them.</w:t>
      </w:r>
    </w:p>
    <w:p w14:paraId="742DB03F" w14:textId="77777777" w:rsidR="00B4332B" w:rsidRDefault="00B4332B" w:rsidP="00B4332B">
      <w:pPr>
        <w:pStyle w:val="HTMLPreformatted"/>
      </w:pPr>
      <w:proofErr w:type="spellStart"/>
      <w:r>
        <w:t>plsql</w:t>
      </w:r>
      <w:proofErr w:type="spellEnd"/>
    </w:p>
    <w:p w14:paraId="17CF4AD7" w14:textId="77777777" w:rsidR="00B4332B" w:rsidRDefault="00B4332B" w:rsidP="00B4332B">
      <w:pPr>
        <w:pStyle w:val="HTMLPreformatted"/>
      </w:pPr>
      <w:proofErr w:type="spellStart"/>
      <w:r>
        <w:t>CopyEdit</w:t>
      </w:r>
      <w:proofErr w:type="spellEnd"/>
    </w:p>
    <w:p w14:paraId="0676C797" w14:textId="77777777" w:rsidR="00B4332B" w:rsidRDefault="00B4332B" w:rsidP="00B4332B">
      <w:pPr>
        <w:pStyle w:val="HTMLPreformatted"/>
        <w:rPr>
          <w:rStyle w:val="HTMLCode"/>
          <w:rFonts w:eastAsiaTheme="majorEastAsia"/>
        </w:rPr>
      </w:pPr>
      <w:r>
        <w:rPr>
          <w:rStyle w:val="HTMLCode"/>
          <w:rFonts w:eastAsiaTheme="majorEastAsia"/>
        </w:rPr>
        <w:t>DECLARE</w:t>
      </w:r>
    </w:p>
    <w:p w14:paraId="15D3A926" w14:textId="77777777" w:rsidR="00B4332B" w:rsidRDefault="00B4332B" w:rsidP="00B4332B">
      <w:pPr>
        <w:pStyle w:val="HTMLPreformatted"/>
        <w:rPr>
          <w:rStyle w:val="HTMLCode"/>
          <w:rFonts w:eastAsiaTheme="majorEastAsia"/>
        </w:rPr>
      </w:pPr>
      <w:r>
        <w:rPr>
          <w:rStyle w:val="HTMLCode"/>
          <w:rFonts w:eastAsiaTheme="majorEastAsia"/>
        </w:rPr>
        <w:t xml:space="preserve">  TYPE </w:t>
      </w:r>
      <w:proofErr w:type="spellStart"/>
      <w:r>
        <w:rPr>
          <w:rStyle w:val="HTMLCode"/>
          <w:rFonts w:eastAsiaTheme="majorEastAsia"/>
        </w:rPr>
        <w:t>name_table</w:t>
      </w:r>
      <w:proofErr w:type="spellEnd"/>
      <w:r>
        <w:rPr>
          <w:rStyle w:val="HTMLCode"/>
          <w:rFonts w:eastAsiaTheme="majorEastAsia"/>
        </w:rPr>
        <w:t xml:space="preserve"> IS TABLE OF VARCHAR2(100);</w:t>
      </w:r>
    </w:p>
    <w:p w14:paraId="740CE09B" w14:textId="77777777" w:rsidR="00B4332B" w:rsidRDefault="00B4332B" w:rsidP="00B4332B">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it_employees</w:t>
      </w:r>
      <w:proofErr w:type="spellEnd"/>
      <w:r>
        <w:rPr>
          <w:rStyle w:val="HTMLCode"/>
          <w:rFonts w:eastAsiaTheme="majorEastAsia"/>
        </w:rPr>
        <w:t xml:space="preserve"> </w:t>
      </w:r>
      <w:proofErr w:type="spellStart"/>
      <w:r>
        <w:rPr>
          <w:rStyle w:val="HTMLCode"/>
          <w:rFonts w:eastAsiaTheme="majorEastAsia"/>
        </w:rPr>
        <w:t>name_table</w:t>
      </w:r>
      <w:proofErr w:type="spellEnd"/>
      <w:r>
        <w:rPr>
          <w:rStyle w:val="HTMLCode"/>
          <w:rFonts w:eastAsiaTheme="majorEastAsia"/>
        </w:rPr>
        <w:t>;</w:t>
      </w:r>
    </w:p>
    <w:p w14:paraId="2D11974A" w14:textId="77777777" w:rsidR="00B4332B" w:rsidRDefault="00B4332B" w:rsidP="00B4332B">
      <w:pPr>
        <w:pStyle w:val="HTMLPreformatted"/>
        <w:rPr>
          <w:rStyle w:val="HTMLCode"/>
          <w:rFonts w:eastAsiaTheme="majorEastAsia"/>
        </w:rPr>
      </w:pPr>
      <w:r>
        <w:rPr>
          <w:rStyle w:val="HTMLCode"/>
          <w:rFonts w:eastAsiaTheme="majorEastAsia"/>
        </w:rPr>
        <w:t>BEGIN</w:t>
      </w:r>
    </w:p>
    <w:p w14:paraId="16E5CAD3" w14:textId="77777777" w:rsidR="00B4332B" w:rsidRDefault="00B4332B" w:rsidP="00B4332B">
      <w:pPr>
        <w:pStyle w:val="HTMLPreformatted"/>
        <w:rPr>
          <w:rStyle w:val="HTMLCode"/>
          <w:rFonts w:eastAsiaTheme="majorEastAsia"/>
        </w:rPr>
      </w:pPr>
      <w:r>
        <w:rPr>
          <w:rStyle w:val="HTMLCode"/>
          <w:rFonts w:eastAsiaTheme="majorEastAsia"/>
        </w:rPr>
        <w:t xml:space="preserve">  SELECT </w:t>
      </w:r>
      <w:proofErr w:type="spellStart"/>
      <w:r>
        <w:rPr>
          <w:rStyle w:val="HTMLCode"/>
          <w:rFonts w:eastAsiaTheme="majorEastAsia"/>
        </w:rPr>
        <w:t>emp_name</w:t>
      </w:r>
      <w:proofErr w:type="spellEnd"/>
      <w:r>
        <w:rPr>
          <w:rStyle w:val="HTMLCode"/>
          <w:rFonts w:eastAsiaTheme="majorEastAsia"/>
        </w:rPr>
        <w:t xml:space="preserve"> BULK COLLECT INTO </w:t>
      </w:r>
      <w:proofErr w:type="spellStart"/>
      <w:r>
        <w:rPr>
          <w:rStyle w:val="HTMLCode"/>
          <w:rFonts w:eastAsiaTheme="majorEastAsia"/>
        </w:rPr>
        <w:t>it_employees</w:t>
      </w:r>
      <w:proofErr w:type="spellEnd"/>
    </w:p>
    <w:p w14:paraId="08A2CB6F" w14:textId="77777777" w:rsidR="00B4332B" w:rsidRDefault="00B4332B" w:rsidP="00B4332B">
      <w:pPr>
        <w:pStyle w:val="HTMLPreformatted"/>
        <w:rPr>
          <w:rStyle w:val="HTMLCode"/>
          <w:rFonts w:eastAsiaTheme="majorEastAsia"/>
        </w:rPr>
      </w:pPr>
      <w:r>
        <w:rPr>
          <w:rStyle w:val="HTMLCode"/>
          <w:rFonts w:eastAsiaTheme="majorEastAsia"/>
        </w:rPr>
        <w:t xml:space="preserve">  FROM employees</w:t>
      </w:r>
    </w:p>
    <w:p w14:paraId="68631F70" w14:textId="77777777" w:rsidR="00B4332B" w:rsidRDefault="00B4332B" w:rsidP="00B4332B">
      <w:pPr>
        <w:pStyle w:val="HTMLPreformatted"/>
        <w:rPr>
          <w:rStyle w:val="HTMLCode"/>
          <w:rFonts w:eastAsiaTheme="majorEastAsia"/>
        </w:rPr>
      </w:pPr>
      <w:r>
        <w:rPr>
          <w:rStyle w:val="HTMLCode"/>
          <w:rFonts w:eastAsiaTheme="majorEastAsia"/>
        </w:rPr>
        <w:t xml:space="preserve">  WHERE department = 'IT';</w:t>
      </w:r>
    </w:p>
    <w:p w14:paraId="3DB9FBC8" w14:textId="77777777" w:rsidR="00B4332B" w:rsidRDefault="00B4332B" w:rsidP="00B4332B">
      <w:pPr>
        <w:pStyle w:val="HTMLPreformatted"/>
        <w:rPr>
          <w:rStyle w:val="HTMLCode"/>
          <w:rFonts w:eastAsiaTheme="majorEastAsia"/>
        </w:rPr>
      </w:pPr>
    </w:p>
    <w:p w14:paraId="22FCF74F" w14:textId="77777777" w:rsidR="00B4332B" w:rsidRDefault="00B4332B" w:rsidP="00B4332B">
      <w:pPr>
        <w:pStyle w:val="HTMLPreformatted"/>
        <w:rPr>
          <w:rStyle w:val="HTMLCode"/>
          <w:rFonts w:eastAsiaTheme="majorEastAsia"/>
        </w:rPr>
      </w:pPr>
      <w:r>
        <w:rPr>
          <w:rStyle w:val="HTMLCode"/>
          <w:rFonts w:eastAsiaTheme="majorEastAsia"/>
        </w:rPr>
        <w:t xml:space="preserve">  FOR </w:t>
      </w:r>
      <w:proofErr w:type="spellStart"/>
      <w:r>
        <w:rPr>
          <w:rStyle w:val="HTMLCode"/>
          <w:rFonts w:eastAsiaTheme="majorEastAsia"/>
        </w:rPr>
        <w:t>i</w:t>
      </w:r>
      <w:proofErr w:type="spellEnd"/>
      <w:r>
        <w:rPr>
          <w:rStyle w:val="HTMLCode"/>
          <w:rFonts w:eastAsiaTheme="majorEastAsia"/>
        </w:rPr>
        <w:t xml:space="preserve"> IN </w:t>
      </w:r>
      <w:proofErr w:type="gramStart"/>
      <w:r>
        <w:rPr>
          <w:rStyle w:val="HTMLCode"/>
          <w:rFonts w:eastAsiaTheme="majorEastAsia"/>
        </w:rPr>
        <w:t>1..</w:t>
      </w:r>
      <w:proofErr w:type="gramEnd"/>
      <w:r>
        <w:rPr>
          <w:rStyle w:val="HTMLCode"/>
          <w:rFonts w:eastAsiaTheme="majorEastAsia"/>
        </w:rPr>
        <w:t>it_employees.COUNT LOOP</w:t>
      </w:r>
    </w:p>
    <w:p w14:paraId="5DA84865" w14:textId="77777777" w:rsidR="00B4332B" w:rsidRDefault="00B4332B" w:rsidP="00B4332B">
      <w:pPr>
        <w:pStyle w:val="HTMLPreformatted"/>
        <w:rPr>
          <w:rStyle w:val="HTMLCode"/>
          <w:rFonts w:eastAsiaTheme="majorEastAsia"/>
        </w:rPr>
      </w:pPr>
      <w:r>
        <w:rPr>
          <w:rStyle w:val="HTMLCode"/>
          <w:rFonts w:eastAsiaTheme="majorEastAsia"/>
        </w:rPr>
        <w:lastRenderedPageBreak/>
        <w:t xml:space="preserve">    DBMS_OUTPUT.PUT_</w:t>
      </w:r>
      <w:proofErr w:type="gramStart"/>
      <w:r>
        <w:rPr>
          <w:rStyle w:val="HTMLCode"/>
          <w:rFonts w:eastAsiaTheme="majorEastAsia"/>
        </w:rPr>
        <w:t>LINE(</w:t>
      </w:r>
      <w:proofErr w:type="gramEnd"/>
      <w:r>
        <w:rPr>
          <w:rStyle w:val="HTMLCode"/>
          <w:rFonts w:eastAsiaTheme="majorEastAsia"/>
        </w:rPr>
        <w:t xml:space="preserve">'IT Employee: ' || </w:t>
      </w:r>
      <w:proofErr w:type="spellStart"/>
      <w:r>
        <w:rPr>
          <w:rStyle w:val="HTMLCode"/>
          <w:rFonts w:eastAsiaTheme="majorEastAsia"/>
        </w:rPr>
        <w:t>it_employees</w:t>
      </w:r>
      <w:proofErr w:type="spellEnd"/>
      <w:r>
        <w:rPr>
          <w:rStyle w:val="HTMLCode"/>
          <w:rFonts w:eastAsiaTheme="majorEastAsia"/>
        </w:rPr>
        <w:t>(</w:t>
      </w:r>
      <w:proofErr w:type="spellStart"/>
      <w:r>
        <w:rPr>
          <w:rStyle w:val="HTMLCode"/>
          <w:rFonts w:eastAsiaTheme="majorEastAsia"/>
        </w:rPr>
        <w:t>i</w:t>
      </w:r>
      <w:proofErr w:type="spellEnd"/>
      <w:r>
        <w:rPr>
          <w:rStyle w:val="HTMLCode"/>
          <w:rFonts w:eastAsiaTheme="majorEastAsia"/>
        </w:rPr>
        <w:t>));</w:t>
      </w:r>
    </w:p>
    <w:p w14:paraId="1BEE3B76" w14:textId="77777777" w:rsidR="00B4332B" w:rsidRDefault="00B4332B" w:rsidP="00B4332B">
      <w:pPr>
        <w:pStyle w:val="HTMLPreformatted"/>
        <w:rPr>
          <w:rStyle w:val="HTMLCode"/>
          <w:rFonts w:eastAsiaTheme="majorEastAsia"/>
        </w:rPr>
      </w:pPr>
      <w:r>
        <w:rPr>
          <w:rStyle w:val="HTMLCode"/>
          <w:rFonts w:eastAsiaTheme="majorEastAsia"/>
        </w:rPr>
        <w:t xml:space="preserve">  END LOOP;</w:t>
      </w:r>
    </w:p>
    <w:p w14:paraId="1D6BDF82" w14:textId="77777777" w:rsidR="00B4332B" w:rsidRDefault="00B4332B" w:rsidP="00B4332B">
      <w:pPr>
        <w:pStyle w:val="HTMLPreformatted"/>
        <w:rPr>
          <w:rStyle w:val="HTMLCode"/>
          <w:rFonts w:eastAsiaTheme="majorEastAsia"/>
        </w:rPr>
      </w:pPr>
      <w:r>
        <w:rPr>
          <w:rStyle w:val="HTMLCode"/>
          <w:rFonts w:eastAsiaTheme="majorEastAsia"/>
        </w:rPr>
        <w:t>END;</w:t>
      </w:r>
    </w:p>
    <w:p w14:paraId="4E6A3633" w14:textId="77777777" w:rsidR="00B4332B" w:rsidRDefault="00B4332B" w:rsidP="00B4332B">
      <w:pPr>
        <w:pStyle w:val="NormalWeb"/>
      </w:pPr>
      <w:r>
        <w:rPr>
          <w:rFonts w:ascii="Segoe UI Emoji" w:hAnsi="Segoe UI Emoji" w:cs="Segoe UI Emoji"/>
        </w:rPr>
        <w:t>✅</w:t>
      </w:r>
      <w:r>
        <w:t xml:space="preserve"> Uses </w:t>
      </w:r>
      <w:r>
        <w:rPr>
          <w:rStyle w:val="HTMLCode"/>
          <w:rFonts w:eastAsiaTheme="majorEastAsia"/>
        </w:rPr>
        <w:t>BULK COLLECT</w:t>
      </w:r>
      <w:r>
        <w:t xml:space="preserve"> to fetch rows directly into the nested table.</w:t>
      </w:r>
    </w:p>
    <w:p w14:paraId="5BAE104D" w14:textId="77777777" w:rsidR="00B4332B" w:rsidRDefault="0095210F" w:rsidP="00B4332B">
      <w:r>
        <w:pict w14:anchorId="109E548E">
          <v:rect id="_x0000_i1103" style="width:0;height:1.5pt" o:hralign="center" o:hrstd="t" o:hr="t" fillcolor="#a0a0a0" stroked="f"/>
        </w:pict>
      </w:r>
    </w:p>
    <w:p w14:paraId="3FB448A4" w14:textId="77777777" w:rsidR="00B4332B" w:rsidRDefault="00B4332B" w:rsidP="00B4332B">
      <w:pPr>
        <w:pStyle w:val="Heading2"/>
      </w:pPr>
      <w:r>
        <w:rPr>
          <w:rFonts w:ascii="Segoe UI Emoji" w:hAnsi="Segoe UI Emoji" w:cs="Segoe UI Emoji"/>
        </w:rPr>
        <w:t>🔧</w:t>
      </w:r>
      <w:r>
        <w:t xml:space="preserve"> Common Methods with Nested Tables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6"/>
        <w:gridCol w:w="3985"/>
      </w:tblGrid>
      <w:tr w:rsidR="00B4332B" w14:paraId="667BD708" w14:textId="77777777" w:rsidTr="00B4332B">
        <w:trPr>
          <w:tblHeader/>
          <w:tblCellSpacing w:w="15" w:type="dxa"/>
        </w:trPr>
        <w:tc>
          <w:tcPr>
            <w:tcW w:w="0" w:type="auto"/>
            <w:vAlign w:val="center"/>
            <w:hideMark/>
          </w:tcPr>
          <w:p w14:paraId="0253A049" w14:textId="77777777" w:rsidR="00B4332B" w:rsidRDefault="00B4332B">
            <w:pPr>
              <w:jc w:val="center"/>
              <w:rPr>
                <w:b/>
                <w:bCs/>
              </w:rPr>
            </w:pPr>
            <w:r>
              <w:rPr>
                <w:b/>
                <w:bCs/>
              </w:rPr>
              <w:t>Method</w:t>
            </w:r>
          </w:p>
        </w:tc>
        <w:tc>
          <w:tcPr>
            <w:tcW w:w="0" w:type="auto"/>
            <w:vAlign w:val="center"/>
            <w:hideMark/>
          </w:tcPr>
          <w:p w14:paraId="5D38C8CA" w14:textId="77777777" w:rsidR="00B4332B" w:rsidRDefault="00B4332B">
            <w:pPr>
              <w:jc w:val="center"/>
              <w:rPr>
                <w:b/>
                <w:bCs/>
              </w:rPr>
            </w:pPr>
            <w:r>
              <w:rPr>
                <w:b/>
                <w:bCs/>
              </w:rPr>
              <w:t>Use</w:t>
            </w:r>
          </w:p>
        </w:tc>
      </w:tr>
      <w:tr w:rsidR="00B4332B" w14:paraId="608EBEEE" w14:textId="77777777" w:rsidTr="00B4332B">
        <w:trPr>
          <w:tblCellSpacing w:w="15" w:type="dxa"/>
        </w:trPr>
        <w:tc>
          <w:tcPr>
            <w:tcW w:w="0" w:type="auto"/>
            <w:vAlign w:val="center"/>
            <w:hideMark/>
          </w:tcPr>
          <w:p w14:paraId="37F54318" w14:textId="77777777" w:rsidR="00B4332B" w:rsidRDefault="00B4332B">
            <w:r>
              <w:rPr>
                <w:rStyle w:val="HTMLCode"/>
                <w:rFonts w:eastAsiaTheme="majorEastAsia"/>
              </w:rPr>
              <w:t>EXTEND(n)</w:t>
            </w:r>
          </w:p>
        </w:tc>
        <w:tc>
          <w:tcPr>
            <w:tcW w:w="0" w:type="auto"/>
            <w:vAlign w:val="center"/>
            <w:hideMark/>
          </w:tcPr>
          <w:p w14:paraId="571BCCDB" w14:textId="77777777" w:rsidR="00B4332B" w:rsidRDefault="00B4332B">
            <w:r>
              <w:t xml:space="preserve">Add </w:t>
            </w:r>
            <w:proofErr w:type="spellStart"/>
            <w:r>
              <w:t>n</w:t>
            </w:r>
            <w:proofErr w:type="spellEnd"/>
            <w:r>
              <w:t xml:space="preserve"> empty rows</w:t>
            </w:r>
          </w:p>
        </w:tc>
      </w:tr>
      <w:tr w:rsidR="00B4332B" w14:paraId="712169AD" w14:textId="77777777" w:rsidTr="00B4332B">
        <w:trPr>
          <w:tblCellSpacing w:w="15" w:type="dxa"/>
        </w:trPr>
        <w:tc>
          <w:tcPr>
            <w:tcW w:w="0" w:type="auto"/>
            <w:vAlign w:val="center"/>
            <w:hideMark/>
          </w:tcPr>
          <w:p w14:paraId="5F3F9457" w14:textId="77777777" w:rsidR="00B4332B" w:rsidRDefault="00B4332B">
            <w:r>
              <w:rPr>
                <w:rStyle w:val="HTMLCode"/>
                <w:rFonts w:eastAsiaTheme="majorEastAsia"/>
              </w:rPr>
              <w:t>TRIM</w:t>
            </w:r>
          </w:p>
        </w:tc>
        <w:tc>
          <w:tcPr>
            <w:tcW w:w="0" w:type="auto"/>
            <w:vAlign w:val="center"/>
            <w:hideMark/>
          </w:tcPr>
          <w:p w14:paraId="252AAC51" w14:textId="77777777" w:rsidR="00B4332B" w:rsidRDefault="00B4332B">
            <w:r>
              <w:t>Remove rows from the end</w:t>
            </w:r>
          </w:p>
        </w:tc>
      </w:tr>
      <w:tr w:rsidR="00B4332B" w14:paraId="27A24F7F" w14:textId="77777777" w:rsidTr="00B4332B">
        <w:trPr>
          <w:tblCellSpacing w:w="15" w:type="dxa"/>
        </w:trPr>
        <w:tc>
          <w:tcPr>
            <w:tcW w:w="0" w:type="auto"/>
            <w:vAlign w:val="center"/>
            <w:hideMark/>
          </w:tcPr>
          <w:p w14:paraId="29E01247" w14:textId="77777777" w:rsidR="00B4332B" w:rsidRDefault="00B4332B">
            <w:r>
              <w:rPr>
                <w:rStyle w:val="HTMLCode"/>
                <w:rFonts w:eastAsiaTheme="majorEastAsia"/>
              </w:rPr>
              <w:t>DELETE</w:t>
            </w:r>
          </w:p>
        </w:tc>
        <w:tc>
          <w:tcPr>
            <w:tcW w:w="0" w:type="auto"/>
            <w:vAlign w:val="center"/>
            <w:hideMark/>
          </w:tcPr>
          <w:p w14:paraId="1429EE29" w14:textId="77777777" w:rsidR="00B4332B" w:rsidRDefault="00B4332B">
            <w:r>
              <w:t>Delete all or a specific index (</w:t>
            </w:r>
            <w:proofErr w:type="gramStart"/>
            <w:r>
              <w:rPr>
                <w:rStyle w:val="HTMLCode"/>
                <w:rFonts w:eastAsiaTheme="majorEastAsia"/>
              </w:rPr>
              <w:t>DELETE(</w:t>
            </w:r>
            <w:proofErr w:type="gramEnd"/>
            <w:r>
              <w:rPr>
                <w:rStyle w:val="HTMLCode"/>
                <w:rFonts w:eastAsiaTheme="majorEastAsia"/>
              </w:rPr>
              <w:t>3)</w:t>
            </w:r>
            <w:r>
              <w:t>)</w:t>
            </w:r>
          </w:p>
        </w:tc>
      </w:tr>
      <w:tr w:rsidR="00B4332B" w14:paraId="2758AE80" w14:textId="77777777" w:rsidTr="00B4332B">
        <w:trPr>
          <w:tblCellSpacing w:w="15" w:type="dxa"/>
        </w:trPr>
        <w:tc>
          <w:tcPr>
            <w:tcW w:w="0" w:type="auto"/>
            <w:vAlign w:val="center"/>
            <w:hideMark/>
          </w:tcPr>
          <w:p w14:paraId="18D0823F" w14:textId="77777777" w:rsidR="00B4332B" w:rsidRDefault="00B4332B">
            <w:r>
              <w:rPr>
                <w:rStyle w:val="HTMLCode"/>
                <w:rFonts w:eastAsiaTheme="majorEastAsia"/>
              </w:rPr>
              <w:t>COUNT</w:t>
            </w:r>
          </w:p>
        </w:tc>
        <w:tc>
          <w:tcPr>
            <w:tcW w:w="0" w:type="auto"/>
            <w:vAlign w:val="center"/>
            <w:hideMark/>
          </w:tcPr>
          <w:p w14:paraId="12216CD4" w14:textId="77777777" w:rsidR="00B4332B" w:rsidRDefault="00B4332B">
            <w:r>
              <w:t>Total elements present</w:t>
            </w:r>
          </w:p>
        </w:tc>
      </w:tr>
      <w:tr w:rsidR="00B4332B" w14:paraId="0BEC21D8" w14:textId="77777777" w:rsidTr="00B4332B">
        <w:trPr>
          <w:tblCellSpacing w:w="15" w:type="dxa"/>
        </w:trPr>
        <w:tc>
          <w:tcPr>
            <w:tcW w:w="0" w:type="auto"/>
            <w:vAlign w:val="center"/>
            <w:hideMark/>
          </w:tcPr>
          <w:p w14:paraId="102B21CB" w14:textId="77777777" w:rsidR="00B4332B" w:rsidRDefault="00B4332B">
            <w:r>
              <w:rPr>
                <w:rStyle w:val="HTMLCode"/>
                <w:rFonts w:eastAsiaTheme="majorEastAsia"/>
              </w:rPr>
              <w:t>FIRST / LAST</w:t>
            </w:r>
          </w:p>
        </w:tc>
        <w:tc>
          <w:tcPr>
            <w:tcW w:w="0" w:type="auto"/>
            <w:vAlign w:val="center"/>
            <w:hideMark/>
          </w:tcPr>
          <w:p w14:paraId="61BC328C" w14:textId="77777777" w:rsidR="00B4332B" w:rsidRDefault="00B4332B">
            <w:r>
              <w:t>First and last valid indexes</w:t>
            </w:r>
          </w:p>
        </w:tc>
      </w:tr>
    </w:tbl>
    <w:p w14:paraId="7CDB0E0B" w14:textId="77777777" w:rsidR="00B4332B" w:rsidRDefault="0095210F" w:rsidP="00B4332B">
      <w:r>
        <w:pict w14:anchorId="251E7E9D">
          <v:rect id="_x0000_i1104" style="width:0;height:1.5pt" o:hralign="center" o:hrstd="t" o:hr="t" fillcolor="#a0a0a0" stroked="f"/>
        </w:pict>
      </w:r>
    </w:p>
    <w:p w14:paraId="7AB6AD22" w14:textId="77777777" w:rsidR="00B4332B" w:rsidRDefault="00B4332B" w:rsidP="00B4332B">
      <w:pPr>
        <w:pStyle w:val="Heading2"/>
      </w:pPr>
      <w:r>
        <w:rPr>
          <w:rFonts w:ascii="Segoe UI Emoji" w:hAnsi="Segoe UI Emoji" w:cs="Segoe UI Emoji"/>
        </w:rPr>
        <w:t>🔥</w:t>
      </w:r>
      <w:r>
        <w:t xml:space="preserve"> Bonus Feature: Can be used in Table Columns</w:t>
      </w:r>
    </w:p>
    <w:p w14:paraId="4D1CFC58" w14:textId="77777777" w:rsidR="00B4332B" w:rsidRDefault="00B4332B" w:rsidP="00B4332B">
      <w:pPr>
        <w:pStyle w:val="HTMLPreformatted"/>
      </w:pPr>
      <w:proofErr w:type="spellStart"/>
      <w:r>
        <w:t>sql</w:t>
      </w:r>
      <w:proofErr w:type="spellEnd"/>
    </w:p>
    <w:p w14:paraId="6C0993B5" w14:textId="77777777" w:rsidR="00B4332B" w:rsidRDefault="00B4332B" w:rsidP="00B4332B">
      <w:pPr>
        <w:pStyle w:val="HTMLPreformatted"/>
      </w:pPr>
      <w:proofErr w:type="spellStart"/>
      <w:r>
        <w:t>CopyEdit</w:t>
      </w:r>
      <w:proofErr w:type="spellEnd"/>
    </w:p>
    <w:p w14:paraId="46747B7E" w14:textId="77777777" w:rsidR="00B4332B" w:rsidRDefault="00B4332B" w:rsidP="00B4332B">
      <w:pPr>
        <w:pStyle w:val="HTMLPreformatted"/>
        <w:rPr>
          <w:rStyle w:val="HTMLCode"/>
          <w:rFonts w:eastAsiaTheme="majorEastAsia"/>
        </w:rPr>
      </w:pPr>
      <w:r>
        <w:rPr>
          <w:rStyle w:val="hljs-keyword"/>
        </w:rPr>
        <w:t>CREATE</w:t>
      </w:r>
      <w:r>
        <w:rPr>
          <w:rStyle w:val="HTMLCode"/>
          <w:rFonts w:eastAsiaTheme="majorEastAsia"/>
        </w:rPr>
        <w:t xml:space="preserve"> TYPE </w:t>
      </w:r>
      <w:proofErr w:type="spellStart"/>
      <w:r>
        <w:rPr>
          <w:rStyle w:val="HTMLCode"/>
          <w:rFonts w:eastAsiaTheme="majorEastAsia"/>
        </w:rPr>
        <w:t>string_list</w:t>
      </w:r>
      <w:proofErr w:type="spellEnd"/>
      <w:r>
        <w:rPr>
          <w:rStyle w:val="HTMLCode"/>
          <w:rFonts w:eastAsiaTheme="majorEastAsia"/>
        </w:rPr>
        <w:t xml:space="preserve"> </w:t>
      </w:r>
      <w:r>
        <w:rPr>
          <w:rStyle w:val="hljs-keyword"/>
        </w:rPr>
        <w:t>AS</w:t>
      </w:r>
      <w:r>
        <w:rPr>
          <w:rStyle w:val="HTMLCode"/>
          <w:rFonts w:eastAsiaTheme="majorEastAsia"/>
        </w:rPr>
        <w:t xml:space="preserve"> </w:t>
      </w:r>
      <w:r>
        <w:rPr>
          <w:rStyle w:val="hljs-keyword"/>
        </w:rPr>
        <w:t>TABLE</w:t>
      </w:r>
      <w:r>
        <w:rPr>
          <w:rStyle w:val="HTMLCode"/>
          <w:rFonts w:eastAsiaTheme="majorEastAsia"/>
        </w:rPr>
        <w:t xml:space="preserve"> </w:t>
      </w:r>
      <w:r>
        <w:rPr>
          <w:rStyle w:val="hljs-keyword"/>
        </w:rPr>
        <w:t>OF</w:t>
      </w:r>
      <w:r>
        <w:rPr>
          <w:rStyle w:val="HTMLCode"/>
          <w:rFonts w:eastAsiaTheme="majorEastAsia"/>
        </w:rPr>
        <w:t xml:space="preserve"> VARCHAR2(</w:t>
      </w:r>
      <w:r>
        <w:rPr>
          <w:rStyle w:val="hljs-number"/>
          <w:rFonts w:eastAsiaTheme="majorEastAsia"/>
        </w:rPr>
        <w:t>50</w:t>
      </w:r>
      <w:r>
        <w:rPr>
          <w:rStyle w:val="HTMLCode"/>
          <w:rFonts w:eastAsiaTheme="majorEastAsia"/>
        </w:rPr>
        <w:t>);</w:t>
      </w:r>
    </w:p>
    <w:p w14:paraId="7DB26A9C" w14:textId="77777777" w:rsidR="00B4332B" w:rsidRDefault="00B4332B" w:rsidP="00B4332B">
      <w:pPr>
        <w:pStyle w:val="NormalWeb"/>
      </w:pPr>
      <w:r>
        <w:t>Then in a table:</w:t>
      </w:r>
    </w:p>
    <w:p w14:paraId="40B0DAB5" w14:textId="77777777" w:rsidR="00B4332B" w:rsidRDefault="00B4332B" w:rsidP="00B4332B">
      <w:pPr>
        <w:pStyle w:val="HTMLPreformatted"/>
      </w:pPr>
      <w:proofErr w:type="spellStart"/>
      <w:r>
        <w:t>sql</w:t>
      </w:r>
      <w:proofErr w:type="spellEnd"/>
    </w:p>
    <w:p w14:paraId="5BC32B4B" w14:textId="77777777" w:rsidR="00B4332B" w:rsidRDefault="00B4332B" w:rsidP="00B4332B">
      <w:pPr>
        <w:pStyle w:val="HTMLPreformatted"/>
      </w:pPr>
      <w:proofErr w:type="spellStart"/>
      <w:r>
        <w:t>CopyEdit</w:t>
      </w:r>
      <w:proofErr w:type="spellEnd"/>
    </w:p>
    <w:p w14:paraId="6960B868" w14:textId="77777777" w:rsidR="00B4332B" w:rsidRDefault="00B4332B" w:rsidP="00B4332B">
      <w:pPr>
        <w:pStyle w:val="HTMLPreformatted"/>
        <w:rPr>
          <w:rStyle w:val="HTMLCode"/>
          <w:rFonts w:eastAsiaTheme="majorEastAsia"/>
        </w:rPr>
      </w:pPr>
      <w:r>
        <w:rPr>
          <w:rStyle w:val="hljs-keyword"/>
        </w:rPr>
        <w:t>CREATE</w:t>
      </w:r>
      <w:r>
        <w:rPr>
          <w:rStyle w:val="HTMLCode"/>
          <w:rFonts w:eastAsiaTheme="majorEastAsia"/>
        </w:rPr>
        <w:t xml:space="preserve"> </w:t>
      </w:r>
      <w:r>
        <w:rPr>
          <w:rStyle w:val="hljs-keyword"/>
        </w:rPr>
        <w:t>TABLE</w:t>
      </w:r>
      <w:r>
        <w:rPr>
          <w:rStyle w:val="HTMLCode"/>
          <w:rFonts w:eastAsiaTheme="majorEastAsia"/>
        </w:rPr>
        <w:t xml:space="preserve"> </w:t>
      </w:r>
      <w:proofErr w:type="spellStart"/>
      <w:r>
        <w:rPr>
          <w:rStyle w:val="HTMLCode"/>
          <w:rFonts w:eastAsiaTheme="majorEastAsia"/>
        </w:rPr>
        <w:t>project_teams</w:t>
      </w:r>
      <w:proofErr w:type="spellEnd"/>
      <w:r>
        <w:rPr>
          <w:rStyle w:val="HTMLCode"/>
          <w:rFonts w:eastAsiaTheme="majorEastAsia"/>
        </w:rPr>
        <w:t xml:space="preserve"> (</w:t>
      </w:r>
    </w:p>
    <w:p w14:paraId="3E8F57A8" w14:textId="77777777" w:rsidR="00B4332B" w:rsidRDefault="00B4332B" w:rsidP="00B4332B">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team_id</w:t>
      </w:r>
      <w:proofErr w:type="spellEnd"/>
      <w:r>
        <w:rPr>
          <w:rStyle w:val="HTMLCode"/>
          <w:rFonts w:eastAsiaTheme="majorEastAsia"/>
        </w:rPr>
        <w:t xml:space="preserve"> NUMBER,</w:t>
      </w:r>
    </w:p>
    <w:p w14:paraId="1C2294C3" w14:textId="77777777" w:rsidR="00B4332B" w:rsidRDefault="00B4332B" w:rsidP="00B4332B">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team_members</w:t>
      </w:r>
      <w:proofErr w:type="spellEnd"/>
      <w:r>
        <w:rPr>
          <w:rStyle w:val="HTMLCode"/>
          <w:rFonts w:eastAsiaTheme="majorEastAsia"/>
        </w:rPr>
        <w:t xml:space="preserve"> </w:t>
      </w:r>
      <w:proofErr w:type="spellStart"/>
      <w:r>
        <w:rPr>
          <w:rStyle w:val="HTMLCode"/>
          <w:rFonts w:eastAsiaTheme="majorEastAsia"/>
        </w:rPr>
        <w:t>string_list</w:t>
      </w:r>
      <w:proofErr w:type="spellEnd"/>
    </w:p>
    <w:p w14:paraId="75B1B050" w14:textId="77777777" w:rsidR="00B4332B" w:rsidRDefault="00B4332B" w:rsidP="00B4332B">
      <w:pPr>
        <w:pStyle w:val="HTMLPreformatted"/>
        <w:rPr>
          <w:rStyle w:val="HTMLCode"/>
          <w:rFonts w:eastAsiaTheme="majorEastAsia"/>
        </w:rPr>
      </w:pPr>
      <w:r>
        <w:rPr>
          <w:rStyle w:val="HTMLCode"/>
          <w:rFonts w:eastAsiaTheme="majorEastAsia"/>
        </w:rPr>
        <w:t xml:space="preserve">) NESTED </w:t>
      </w:r>
      <w:r>
        <w:rPr>
          <w:rStyle w:val="hljs-keyword"/>
        </w:rPr>
        <w:t>TABLE</w:t>
      </w:r>
      <w:r>
        <w:rPr>
          <w:rStyle w:val="HTMLCode"/>
          <w:rFonts w:eastAsiaTheme="majorEastAsia"/>
        </w:rPr>
        <w:t xml:space="preserve"> </w:t>
      </w:r>
      <w:proofErr w:type="spellStart"/>
      <w:r>
        <w:rPr>
          <w:rStyle w:val="HTMLCode"/>
          <w:rFonts w:eastAsiaTheme="majorEastAsia"/>
        </w:rPr>
        <w:t>team_members</w:t>
      </w:r>
      <w:proofErr w:type="spellEnd"/>
      <w:r>
        <w:rPr>
          <w:rStyle w:val="HTMLCode"/>
          <w:rFonts w:eastAsiaTheme="majorEastAsia"/>
        </w:rPr>
        <w:t xml:space="preserve"> STORE </w:t>
      </w:r>
      <w:r>
        <w:rPr>
          <w:rStyle w:val="hljs-keyword"/>
        </w:rPr>
        <w:t>AS</w:t>
      </w:r>
      <w:r>
        <w:rPr>
          <w:rStyle w:val="HTMLCode"/>
          <w:rFonts w:eastAsiaTheme="majorEastAsia"/>
        </w:rPr>
        <w:t xml:space="preserve"> </w:t>
      </w:r>
      <w:proofErr w:type="spellStart"/>
      <w:r>
        <w:rPr>
          <w:rStyle w:val="HTMLCode"/>
          <w:rFonts w:eastAsiaTheme="majorEastAsia"/>
        </w:rPr>
        <w:t>team_member_tab</w:t>
      </w:r>
      <w:proofErr w:type="spellEnd"/>
      <w:r>
        <w:rPr>
          <w:rStyle w:val="HTMLCode"/>
          <w:rFonts w:eastAsiaTheme="majorEastAsia"/>
        </w:rPr>
        <w:t>;</w:t>
      </w:r>
    </w:p>
    <w:p w14:paraId="3CC5E519" w14:textId="77777777" w:rsidR="00B4332B" w:rsidRDefault="00B4332B" w:rsidP="00B4332B">
      <w:pPr>
        <w:pStyle w:val="NormalWeb"/>
      </w:pPr>
      <w:r>
        <w:rPr>
          <w:rFonts w:ascii="Segoe UI Emoji" w:hAnsi="Segoe UI Emoji" w:cs="Segoe UI Emoji"/>
        </w:rPr>
        <w:t>✅</w:t>
      </w:r>
      <w:r>
        <w:t xml:space="preserve"> This allows one row to have a list of values (a team of members) — stored properly in DB.</w:t>
      </w:r>
    </w:p>
    <w:p w14:paraId="0EF2C9A0" w14:textId="77777777" w:rsidR="00B4332B" w:rsidRDefault="0095210F" w:rsidP="00B4332B">
      <w:r>
        <w:pict w14:anchorId="1DEC1B43">
          <v:rect id="_x0000_i1105" style="width:0;height:1.5pt" o:hralign="center" o:hrstd="t" o:hr="t" fillcolor="#a0a0a0" stroked="f"/>
        </w:pict>
      </w:r>
    </w:p>
    <w:p w14:paraId="132DB4ED" w14:textId="77777777" w:rsidR="00B4332B" w:rsidRDefault="00B4332B" w:rsidP="00B4332B">
      <w:pPr>
        <w:pStyle w:val="Heading2"/>
      </w:pPr>
      <w:r>
        <w:rPr>
          <w:rFonts w:ascii="Segoe UI Emoji" w:hAnsi="Segoe UI Emoji" w:cs="Segoe UI Emoji"/>
        </w:rPr>
        <w:t>✅</w:t>
      </w:r>
      <w:r>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09"/>
        <w:gridCol w:w="5011"/>
      </w:tblGrid>
      <w:tr w:rsidR="00B4332B" w14:paraId="3CC5BEE5" w14:textId="77777777" w:rsidTr="00B4332B">
        <w:trPr>
          <w:tblHeader/>
          <w:tblCellSpacing w:w="15" w:type="dxa"/>
        </w:trPr>
        <w:tc>
          <w:tcPr>
            <w:tcW w:w="0" w:type="auto"/>
            <w:vAlign w:val="center"/>
            <w:hideMark/>
          </w:tcPr>
          <w:p w14:paraId="5B82AB9B" w14:textId="77777777" w:rsidR="00B4332B" w:rsidRDefault="00B4332B">
            <w:pPr>
              <w:jc w:val="center"/>
              <w:rPr>
                <w:b/>
                <w:bCs/>
              </w:rPr>
            </w:pPr>
            <w:r>
              <w:rPr>
                <w:b/>
                <w:bCs/>
              </w:rPr>
              <w:t>Feature</w:t>
            </w:r>
          </w:p>
        </w:tc>
        <w:tc>
          <w:tcPr>
            <w:tcW w:w="0" w:type="auto"/>
            <w:vAlign w:val="center"/>
            <w:hideMark/>
          </w:tcPr>
          <w:p w14:paraId="3EFE4C66" w14:textId="77777777" w:rsidR="00B4332B" w:rsidRDefault="00B4332B">
            <w:pPr>
              <w:jc w:val="center"/>
              <w:rPr>
                <w:b/>
                <w:bCs/>
              </w:rPr>
            </w:pPr>
            <w:r>
              <w:rPr>
                <w:b/>
                <w:bCs/>
              </w:rPr>
              <w:t>Explanation</w:t>
            </w:r>
          </w:p>
        </w:tc>
      </w:tr>
      <w:tr w:rsidR="00B4332B" w14:paraId="15EBDE13" w14:textId="77777777" w:rsidTr="00B4332B">
        <w:trPr>
          <w:tblCellSpacing w:w="15" w:type="dxa"/>
        </w:trPr>
        <w:tc>
          <w:tcPr>
            <w:tcW w:w="0" w:type="auto"/>
            <w:vAlign w:val="center"/>
            <w:hideMark/>
          </w:tcPr>
          <w:p w14:paraId="093928DE" w14:textId="77777777" w:rsidR="00B4332B" w:rsidRDefault="00B4332B">
            <w:r>
              <w:t>Collection Type</w:t>
            </w:r>
          </w:p>
        </w:tc>
        <w:tc>
          <w:tcPr>
            <w:tcW w:w="0" w:type="auto"/>
            <w:vAlign w:val="center"/>
            <w:hideMark/>
          </w:tcPr>
          <w:p w14:paraId="70E17FAC" w14:textId="77777777" w:rsidR="00B4332B" w:rsidRDefault="00B4332B">
            <w:r>
              <w:t>Ordered, dynamic-size collection</w:t>
            </w:r>
          </w:p>
        </w:tc>
      </w:tr>
      <w:tr w:rsidR="00B4332B" w14:paraId="6F35BC9B" w14:textId="77777777" w:rsidTr="00B4332B">
        <w:trPr>
          <w:tblCellSpacing w:w="15" w:type="dxa"/>
        </w:trPr>
        <w:tc>
          <w:tcPr>
            <w:tcW w:w="0" w:type="auto"/>
            <w:vAlign w:val="center"/>
            <w:hideMark/>
          </w:tcPr>
          <w:p w14:paraId="14B34AA8" w14:textId="77777777" w:rsidR="00B4332B" w:rsidRDefault="00B4332B">
            <w:r>
              <w:lastRenderedPageBreak/>
              <w:t>Declared as</w:t>
            </w:r>
          </w:p>
        </w:tc>
        <w:tc>
          <w:tcPr>
            <w:tcW w:w="0" w:type="auto"/>
            <w:vAlign w:val="center"/>
            <w:hideMark/>
          </w:tcPr>
          <w:p w14:paraId="3D43DB02" w14:textId="77777777" w:rsidR="00B4332B" w:rsidRDefault="00B4332B">
            <w:r>
              <w:rPr>
                <w:rStyle w:val="HTMLCode"/>
                <w:rFonts w:eastAsiaTheme="majorEastAsia"/>
              </w:rPr>
              <w:t>TYPE name IS TABLE OF &lt;type&gt;;</w:t>
            </w:r>
          </w:p>
        </w:tc>
      </w:tr>
      <w:tr w:rsidR="00B4332B" w14:paraId="209B8292" w14:textId="77777777" w:rsidTr="00B4332B">
        <w:trPr>
          <w:tblCellSpacing w:w="15" w:type="dxa"/>
        </w:trPr>
        <w:tc>
          <w:tcPr>
            <w:tcW w:w="0" w:type="auto"/>
            <w:vAlign w:val="center"/>
            <w:hideMark/>
          </w:tcPr>
          <w:p w14:paraId="7B918130" w14:textId="77777777" w:rsidR="00B4332B" w:rsidRDefault="00B4332B">
            <w:r>
              <w:t>Initialization</w:t>
            </w:r>
          </w:p>
        </w:tc>
        <w:tc>
          <w:tcPr>
            <w:tcW w:w="0" w:type="auto"/>
            <w:vAlign w:val="center"/>
            <w:hideMark/>
          </w:tcPr>
          <w:p w14:paraId="18160A72" w14:textId="77777777" w:rsidR="00B4332B" w:rsidRDefault="00B4332B">
            <w:r>
              <w:t>Required</w:t>
            </w:r>
            <w:proofErr w:type="gramStart"/>
            <w:r>
              <w:t xml:space="preserve">: </w:t>
            </w:r>
            <w:r>
              <w:rPr>
                <w:rStyle w:val="HTMLCode"/>
                <w:rFonts w:eastAsiaTheme="majorEastAsia"/>
              </w:rPr>
              <w:t>:</w:t>
            </w:r>
            <w:proofErr w:type="gramEnd"/>
            <w:r>
              <w:rPr>
                <w:rStyle w:val="HTMLCode"/>
                <w:rFonts w:eastAsiaTheme="majorEastAsia"/>
              </w:rPr>
              <w:t>= name();</w:t>
            </w:r>
          </w:p>
        </w:tc>
      </w:tr>
      <w:tr w:rsidR="00B4332B" w14:paraId="40D77221" w14:textId="77777777" w:rsidTr="00B4332B">
        <w:trPr>
          <w:tblCellSpacing w:w="15" w:type="dxa"/>
        </w:trPr>
        <w:tc>
          <w:tcPr>
            <w:tcW w:w="0" w:type="auto"/>
            <w:vAlign w:val="center"/>
            <w:hideMark/>
          </w:tcPr>
          <w:p w14:paraId="08ECD5A3" w14:textId="77777777" w:rsidR="00B4332B" w:rsidRDefault="00B4332B">
            <w:r>
              <w:t>Storage in DB</w:t>
            </w:r>
          </w:p>
        </w:tc>
        <w:tc>
          <w:tcPr>
            <w:tcW w:w="0" w:type="auto"/>
            <w:vAlign w:val="center"/>
            <w:hideMark/>
          </w:tcPr>
          <w:p w14:paraId="00CC8358" w14:textId="77777777" w:rsidR="00B4332B" w:rsidRDefault="00B4332B">
            <w:r>
              <w:rPr>
                <w:rFonts w:ascii="Segoe UI Emoji" w:hAnsi="Segoe UI Emoji" w:cs="Segoe UI Emoji"/>
              </w:rPr>
              <w:t>✅</w:t>
            </w:r>
            <w:r>
              <w:t xml:space="preserve"> Yes (can be used in DB tables as nested columns)</w:t>
            </w:r>
          </w:p>
        </w:tc>
      </w:tr>
      <w:tr w:rsidR="00B4332B" w14:paraId="49A2B588" w14:textId="77777777" w:rsidTr="00B4332B">
        <w:trPr>
          <w:tblCellSpacing w:w="15" w:type="dxa"/>
        </w:trPr>
        <w:tc>
          <w:tcPr>
            <w:tcW w:w="0" w:type="auto"/>
            <w:vAlign w:val="center"/>
            <w:hideMark/>
          </w:tcPr>
          <w:p w14:paraId="24422772" w14:textId="77777777" w:rsidR="00B4332B" w:rsidRDefault="00B4332B">
            <w:r>
              <w:t>Size</w:t>
            </w:r>
          </w:p>
        </w:tc>
        <w:tc>
          <w:tcPr>
            <w:tcW w:w="0" w:type="auto"/>
            <w:vAlign w:val="center"/>
            <w:hideMark/>
          </w:tcPr>
          <w:p w14:paraId="18EFFBFC" w14:textId="77777777" w:rsidR="00B4332B" w:rsidRDefault="00B4332B">
            <w:r>
              <w:t>Dynamic (not fixed like VARRAY)</w:t>
            </w:r>
          </w:p>
        </w:tc>
      </w:tr>
      <w:tr w:rsidR="00B4332B" w14:paraId="21B603B2" w14:textId="77777777" w:rsidTr="00B4332B">
        <w:trPr>
          <w:tblCellSpacing w:w="15" w:type="dxa"/>
        </w:trPr>
        <w:tc>
          <w:tcPr>
            <w:tcW w:w="0" w:type="auto"/>
            <w:vAlign w:val="center"/>
            <w:hideMark/>
          </w:tcPr>
          <w:p w14:paraId="021B0B16" w14:textId="77777777" w:rsidR="00B4332B" w:rsidRDefault="00B4332B">
            <w:r>
              <w:t>Indexing</w:t>
            </w:r>
          </w:p>
        </w:tc>
        <w:tc>
          <w:tcPr>
            <w:tcW w:w="0" w:type="auto"/>
            <w:vAlign w:val="center"/>
            <w:hideMark/>
          </w:tcPr>
          <w:p w14:paraId="6284F4F3" w14:textId="77777777" w:rsidR="00B4332B" w:rsidRDefault="00B4332B">
            <w:r>
              <w:t>Sequential (1 to COUNT)</w:t>
            </w:r>
          </w:p>
        </w:tc>
      </w:tr>
      <w:tr w:rsidR="00B4332B" w14:paraId="50F07B3D" w14:textId="77777777" w:rsidTr="00B4332B">
        <w:trPr>
          <w:tblCellSpacing w:w="15" w:type="dxa"/>
        </w:trPr>
        <w:tc>
          <w:tcPr>
            <w:tcW w:w="0" w:type="auto"/>
            <w:vAlign w:val="center"/>
            <w:hideMark/>
          </w:tcPr>
          <w:p w14:paraId="5EB87FFB" w14:textId="77777777" w:rsidR="00B4332B" w:rsidRDefault="00B4332B">
            <w:r>
              <w:t>Can use BULK COLLECT?</w:t>
            </w:r>
          </w:p>
        </w:tc>
        <w:tc>
          <w:tcPr>
            <w:tcW w:w="0" w:type="auto"/>
            <w:vAlign w:val="center"/>
            <w:hideMark/>
          </w:tcPr>
          <w:p w14:paraId="6712A27D" w14:textId="77777777" w:rsidR="00B4332B" w:rsidRDefault="00B4332B">
            <w:r>
              <w:rPr>
                <w:rFonts w:ascii="Segoe UI Emoji" w:hAnsi="Segoe UI Emoji" w:cs="Segoe UI Emoji"/>
              </w:rPr>
              <w:t>✅</w:t>
            </w:r>
            <w:r>
              <w:t xml:space="preserve"> Yes</w:t>
            </w:r>
          </w:p>
        </w:tc>
      </w:tr>
    </w:tbl>
    <w:p w14:paraId="34B4A73B" w14:textId="77777777" w:rsidR="00B4332B" w:rsidRDefault="0095210F" w:rsidP="00B4332B">
      <w:r>
        <w:pict w14:anchorId="05DEA519">
          <v:rect id="_x0000_i1106" style="width:0;height:1.5pt" o:hralign="center" o:hrstd="t" o:hr="t" fillcolor="#a0a0a0" stroked="f"/>
        </w:pict>
      </w:r>
    </w:p>
    <w:p w14:paraId="118054A2" w14:textId="77777777" w:rsidR="00B4332B" w:rsidRDefault="00B4332B" w:rsidP="00B4332B">
      <w:pPr>
        <w:pStyle w:val="NormalWeb"/>
      </w:pPr>
      <w:r>
        <w:t>Would you like:</w:t>
      </w:r>
    </w:p>
    <w:p w14:paraId="033B884C" w14:textId="77777777" w:rsidR="00B4332B" w:rsidRDefault="00B4332B" w:rsidP="00B4332B">
      <w:pPr>
        <w:pStyle w:val="NormalWeb"/>
        <w:numPr>
          <w:ilvl w:val="0"/>
          <w:numId w:val="50"/>
        </w:numPr>
      </w:pPr>
      <w:r>
        <w:t xml:space="preserve">A </w:t>
      </w:r>
      <w:r>
        <w:rPr>
          <w:rStyle w:val="HTMLCode"/>
          <w:rFonts w:eastAsiaTheme="majorEastAsia"/>
        </w:rPr>
        <w:t>.</w:t>
      </w:r>
      <w:proofErr w:type="spellStart"/>
      <w:r>
        <w:rPr>
          <w:rStyle w:val="HTMLCode"/>
          <w:rFonts w:eastAsiaTheme="majorEastAsia"/>
        </w:rPr>
        <w:t>sql</w:t>
      </w:r>
      <w:proofErr w:type="spellEnd"/>
      <w:r>
        <w:t xml:space="preserve"> file with nested table examples using </w:t>
      </w:r>
      <w:r>
        <w:rPr>
          <w:rStyle w:val="HTMLCode"/>
          <w:rFonts w:eastAsiaTheme="majorEastAsia"/>
        </w:rPr>
        <w:t>EXTEND</w:t>
      </w:r>
      <w:r>
        <w:t xml:space="preserve">, </w:t>
      </w:r>
      <w:r>
        <w:rPr>
          <w:rStyle w:val="HTMLCode"/>
          <w:rFonts w:eastAsiaTheme="majorEastAsia"/>
        </w:rPr>
        <w:t>TRIM</w:t>
      </w:r>
      <w:r>
        <w:t xml:space="preserve">, and </w:t>
      </w:r>
      <w:r>
        <w:rPr>
          <w:rStyle w:val="HTMLCode"/>
          <w:rFonts w:eastAsiaTheme="majorEastAsia"/>
        </w:rPr>
        <w:t>BULK COLLECT</w:t>
      </w:r>
      <w:r>
        <w:t>?</w:t>
      </w:r>
    </w:p>
    <w:p w14:paraId="1DE87CFD" w14:textId="77777777" w:rsidR="00B4332B" w:rsidRDefault="00B4332B" w:rsidP="00B4332B">
      <w:pPr>
        <w:pStyle w:val="NormalWeb"/>
        <w:numPr>
          <w:ilvl w:val="0"/>
          <w:numId w:val="50"/>
        </w:numPr>
      </w:pPr>
      <w:r>
        <w:t>Or a case study (like student marks per subject) implemented with nested tables?</w:t>
      </w:r>
    </w:p>
    <w:p w14:paraId="7B0FC449" w14:textId="77777777" w:rsidR="00B4332B" w:rsidRDefault="00B4332B" w:rsidP="00B4332B">
      <w:pPr>
        <w:pStyle w:val="NormalWeb"/>
      </w:pPr>
      <w:r>
        <w:t>Let me know!</w:t>
      </w:r>
    </w:p>
    <w:p w14:paraId="26EA1537" w14:textId="77777777" w:rsidR="00B4332B" w:rsidRDefault="00B4332B" w:rsidP="00B4332B">
      <w:pPr>
        <w:pStyle w:val="Heading5"/>
      </w:pPr>
      <w:r>
        <w:t>You said:</w:t>
      </w:r>
    </w:p>
    <w:p w14:paraId="7D3C99A5" w14:textId="77777777" w:rsidR="00B4332B" w:rsidRDefault="00B4332B" w:rsidP="00B4332B">
      <w:proofErr w:type="spellStart"/>
      <w:r>
        <w:t>varray</w:t>
      </w:r>
      <w:proofErr w:type="spellEnd"/>
      <w:r>
        <w:t xml:space="preserve"> can also be stored in </w:t>
      </w:r>
      <w:proofErr w:type="spellStart"/>
      <w:r>
        <w:t>db</w:t>
      </w:r>
      <w:proofErr w:type="spellEnd"/>
      <w:r>
        <w:t xml:space="preserve"> just like table</w:t>
      </w:r>
    </w:p>
    <w:p w14:paraId="18DF57C3" w14:textId="77777777" w:rsidR="00B4332B" w:rsidRDefault="00B4332B" w:rsidP="00B4332B">
      <w:pPr>
        <w:pStyle w:val="Heading6"/>
      </w:pPr>
      <w:proofErr w:type="spellStart"/>
      <w:r>
        <w:t>ChatGPT</w:t>
      </w:r>
      <w:proofErr w:type="spellEnd"/>
      <w:r>
        <w:t xml:space="preserve"> said:</w:t>
      </w:r>
    </w:p>
    <w:p w14:paraId="4B36A164" w14:textId="77777777" w:rsidR="00B4332B" w:rsidRDefault="00B4332B" w:rsidP="00B4332B">
      <w:pPr>
        <w:pStyle w:val="NormalWeb"/>
      </w:pPr>
      <w:r>
        <w:rPr>
          <w:rFonts w:ascii="Segoe UI Emoji" w:hAnsi="Segoe UI Emoji" w:cs="Segoe UI Emoji"/>
        </w:rPr>
        <w:t>✅</w:t>
      </w:r>
      <w:r>
        <w:t xml:space="preserve"> Yes, you're absolutely right!</w:t>
      </w:r>
    </w:p>
    <w:p w14:paraId="09DA5319" w14:textId="77777777" w:rsidR="00B4332B" w:rsidRDefault="00B4332B" w:rsidP="00B4332B">
      <w:pPr>
        <w:pStyle w:val="NormalWeb"/>
      </w:pPr>
      <w:r>
        <w:t xml:space="preserve">Both </w:t>
      </w:r>
      <w:r>
        <w:rPr>
          <w:rStyle w:val="Strong"/>
        </w:rPr>
        <w:t>VARRAYs</w:t>
      </w:r>
      <w:r>
        <w:t xml:space="preserve"> and </w:t>
      </w:r>
      <w:r>
        <w:rPr>
          <w:rStyle w:val="Strong"/>
        </w:rPr>
        <w:t>Nested Tables</w:t>
      </w:r>
      <w:r>
        <w:t xml:space="preserve"> can be </w:t>
      </w:r>
      <w:r>
        <w:rPr>
          <w:rStyle w:val="Strong"/>
        </w:rPr>
        <w:t>stored in database tables</w:t>
      </w:r>
      <w:r>
        <w:t xml:space="preserve"> — but they work </w:t>
      </w:r>
      <w:r>
        <w:rPr>
          <w:rStyle w:val="Strong"/>
        </w:rPr>
        <w:t>a bit differently</w:t>
      </w:r>
      <w:r>
        <w:t>. Let me explain clearly:</w:t>
      </w:r>
    </w:p>
    <w:p w14:paraId="17B28A6D" w14:textId="77777777" w:rsidR="00B4332B" w:rsidRDefault="0095210F" w:rsidP="00B4332B">
      <w:r>
        <w:pict w14:anchorId="497055B2">
          <v:rect id="_x0000_i1107" style="width:0;height:1.5pt" o:hralign="center" o:hrstd="t" o:hr="t" fillcolor="#a0a0a0" stroked="f"/>
        </w:pict>
      </w:r>
    </w:p>
    <w:p w14:paraId="37752EBF" w14:textId="77777777" w:rsidR="00B4332B" w:rsidRDefault="00B4332B" w:rsidP="00B4332B">
      <w:pPr>
        <w:pStyle w:val="Heading2"/>
      </w:pPr>
      <w:r>
        <w:rPr>
          <w:rFonts w:ascii="Segoe UI Emoji" w:hAnsi="Segoe UI Emoji" w:cs="Segoe UI Emoji"/>
        </w:rPr>
        <w:t>🧠</w:t>
      </w:r>
      <w:r>
        <w:t xml:space="preserve"> Can VARRAYs Be Stored in Tables?</w:t>
      </w:r>
    </w:p>
    <w:p w14:paraId="258F233D" w14:textId="77777777" w:rsidR="00B4332B" w:rsidRDefault="00B4332B" w:rsidP="00B4332B">
      <w:pPr>
        <w:pStyle w:val="NormalWeb"/>
      </w:pPr>
      <w:r>
        <w:rPr>
          <w:rFonts w:ascii="Segoe UI Emoji" w:hAnsi="Segoe UI Emoji" w:cs="Segoe UI Emoji"/>
        </w:rPr>
        <w:t>✅</w:t>
      </w:r>
      <w:r>
        <w:t xml:space="preserve"> </w:t>
      </w:r>
      <w:r>
        <w:rPr>
          <w:rStyle w:val="Strong"/>
        </w:rPr>
        <w:t>Yes</w:t>
      </w:r>
      <w:r>
        <w:t xml:space="preserve">, a VARRAY can be used as a </w:t>
      </w:r>
      <w:r>
        <w:rPr>
          <w:rStyle w:val="Strong"/>
        </w:rPr>
        <w:t>column data type</w:t>
      </w:r>
      <w:r>
        <w:t xml:space="preserve"> in a database table — but with some </w:t>
      </w:r>
      <w:r>
        <w:rPr>
          <w:rStyle w:val="Strong"/>
        </w:rPr>
        <w:t>restrictions</w:t>
      </w:r>
      <w:r>
        <w:t xml:space="preserve"> compared to nested tables.</w:t>
      </w:r>
    </w:p>
    <w:p w14:paraId="7F47AA6E" w14:textId="77777777" w:rsidR="00B4332B" w:rsidRDefault="0095210F" w:rsidP="00B4332B">
      <w:r>
        <w:pict w14:anchorId="75946E8B">
          <v:rect id="_x0000_i1108" style="width:0;height:1.5pt" o:hralign="center" o:hrstd="t" o:hr="t" fillcolor="#a0a0a0" stroked="f"/>
        </w:pict>
      </w:r>
    </w:p>
    <w:p w14:paraId="7B6244E7" w14:textId="77777777" w:rsidR="00B4332B" w:rsidRDefault="00B4332B" w:rsidP="00B4332B">
      <w:pPr>
        <w:pStyle w:val="Heading2"/>
      </w:pPr>
      <w:r>
        <w:rPr>
          <w:rFonts w:ascii="Segoe UI Emoji" w:hAnsi="Segoe UI Emoji" w:cs="Segoe UI Emoji"/>
        </w:rPr>
        <w:t>🔸</w:t>
      </w:r>
      <w:r>
        <w:t xml:space="preserve"> Step-by-Step: How to Store a VARRAY in a Table</w:t>
      </w:r>
    </w:p>
    <w:p w14:paraId="03FA575F" w14:textId="77777777" w:rsidR="00B4332B" w:rsidRDefault="0095210F" w:rsidP="00B4332B">
      <w:r>
        <w:pict w14:anchorId="5A61C561">
          <v:rect id="_x0000_i1109" style="width:0;height:1.5pt" o:hralign="center" o:hrstd="t" o:hr="t" fillcolor="#a0a0a0" stroked="f"/>
        </w:pict>
      </w:r>
    </w:p>
    <w:p w14:paraId="35F677F5" w14:textId="77777777" w:rsidR="00B4332B" w:rsidRDefault="00B4332B" w:rsidP="00B4332B">
      <w:pPr>
        <w:pStyle w:val="Heading3"/>
      </w:pPr>
      <w:r>
        <w:rPr>
          <w:rFonts w:ascii="Segoe UI Emoji" w:hAnsi="Segoe UI Emoji" w:cs="Segoe UI Emoji"/>
        </w:rPr>
        <w:lastRenderedPageBreak/>
        <w:t>✅</w:t>
      </w:r>
      <w:r>
        <w:t xml:space="preserve"> Step 1: Create a VARRAY type at the schema level</w:t>
      </w:r>
    </w:p>
    <w:p w14:paraId="4B64BE6E" w14:textId="77777777" w:rsidR="00B4332B" w:rsidRDefault="00B4332B" w:rsidP="00B4332B">
      <w:pPr>
        <w:pStyle w:val="HTMLPreformatted"/>
      </w:pPr>
      <w:proofErr w:type="spellStart"/>
      <w:r>
        <w:t>sql</w:t>
      </w:r>
      <w:proofErr w:type="spellEnd"/>
    </w:p>
    <w:p w14:paraId="72EA664A" w14:textId="77777777" w:rsidR="00B4332B" w:rsidRDefault="00B4332B" w:rsidP="00B4332B">
      <w:pPr>
        <w:pStyle w:val="HTMLPreformatted"/>
      </w:pPr>
      <w:proofErr w:type="spellStart"/>
      <w:r>
        <w:t>CopyEdit</w:t>
      </w:r>
      <w:proofErr w:type="spellEnd"/>
    </w:p>
    <w:p w14:paraId="2563070A" w14:textId="77777777" w:rsidR="00B4332B" w:rsidRDefault="00B4332B" w:rsidP="00B4332B">
      <w:pPr>
        <w:pStyle w:val="HTMLPreformatted"/>
        <w:rPr>
          <w:rStyle w:val="HTMLCode"/>
          <w:rFonts w:eastAsiaTheme="majorEastAsia"/>
        </w:rPr>
      </w:pPr>
      <w:r>
        <w:rPr>
          <w:rStyle w:val="hljs-keyword"/>
        </w:rPr>
        <w:t>CREATE</w:t>
      </w:r>
      <w:r>
        <w:rPr>
          <w:rStyle w:val="HTMLCode"/>
          <w:rFonts w:eastAsiaTheme="majorEastAsia"/>
        </w:rPr>
        <w:t xml:space="preserve"> </w:t>
      </w:r>
      <w:r>
        <w:rPr>
          <w:rStyle w:val="hljs-keyword"/>
        </w:rPr>
        <w:t>OR</w:t>
      </w:r>
      <w:r>
        <w:rPr>
          <w:rStyle w:val="HTMLCode"/>
          <w:rFonts w:eastAsiaTheme="majorEastAsia"/>
        </w:rPr>
        <w:t xml:space="preserve"> REPLACE TYPE </w:t>
      </w:r>
      <w:proofErr w:type="spellStart"/>
      <w:r>
        <w:rPr>
          <w:rStyle w:val="HTMLCode"/>
          <w:rFonts w:eastAsiaTheme="majorEastAsia"/>
        </w:rPr>
        <w:t>phone_array</w:t>
      </w:r>
      <w:proofErr w:type="spellEnd"/>
      <w:r>
        <w:rPr>
          <w:rStyle w:val="HTMLCode"/>
          <w:rFonts w:eastAsiaTheme="majorEastAsia"/>
        </w:rPr>
        <w:t xml:space="preserve"> </w:t>
      </w:r>
      <w:r>
        <w:rPr>
          <w:rStyle w:val="hljs-keyword"/>
        </w:rPr>
        <w:t>AS</w:t>
      </w:r>
      <w:r>
        <w:rPr>
          <w:rStyle w:val="HTMLCode"/>
          <w:rFonts w:eastAsiaTheme="majorEastAsia"/>
        </w:rPr>
        <w:t xml:space="preserve"> </w:t>
      </w:r>
      <w:proofErr w:type="gramStart"/>
      <w:r>
        <w:rPr>
          <w:rStyle w:val="HTMLCode"/>
          <w:rFonts w:eastAsiaTheme="majorEastAsia"/>
        </w:rPr>
        <w:t>VARRAY(</w:t>
      </w:r>
      <w:proofErr w:type="gramEnd"/>
      <w:r>
        <w:rPr>
          <w:rStyle w:val="hljs-number"/>
          <w:rFonts w:eastAsiaTheme="majorEastAsia"/>
        </w:rPr>
        <w:t>3</w:t>
      </w:r>
      <w:r>
        <w:rPr>
          <w:rStyle w:val="HTMLCode"/>
          <w:rFonts w:eastAsiaTheme="majorEastAsia"/>
        </w:rPr>
        <w:t xml:space="preserve">) </w:t>
      </w:r>
      <w:r>
        <w:rPr>
          <w:rStyle w:val="hljs-keyword"/>
        </w:rPr>
        <w:t>OF</w:t>
      </w:r>
      <w:r>
        <w:rPr>
          <w:rStyle w:val="HTMLCode"/>
          <w:rFonts w:eastAsiaTheme="majorEastAsia"/>
        </w:rPr>
        <w:t xml:space="preserve"> VARCHAR2(</w:t>
      </w:r>
      <w:r>
        <w:rPr>
          <w:rStyle w:val="hljs-number"/>
          <w:rFonts w:eastAsiaTheme="majorEastAsia"/>
        </w:rPr>
        <w:t>15</w:t>
      </w:r>
      <w:r>
        <w:rPr>
          <w:rStyle w:val="HTMLCode"/>
          <w:rFonts w:eastAsiaTheme="majorEastAsia"/>
        </w:rPr>
        <w:t>);</w:t>
      </w:r>
    </w:p>
    <w:p w14:paraId="6311E2AC" w14:textId="77777777" w:rsidR="00B4332B" w:rsidRDefault="00B4332B" w:rsidP="00B4332B">
      <w:pPr>
        <w:pStyle w:val="NormalWeb"/>
      </w:pPr>
      <w:r>
        <w:t xml:space="preserve">This creates a </w:t>
      </w:r>
      <w:r>
        <w:rPr>
          <w:rStyle w:val="Strong"/>
        </w:rPr>
        <w:t>user-defined type</w:t>
      </w:r>
      <w:r>
        <w:t xml:space="preserve"> called </w:t>
      </w:r>
      <w:proofErr w:type="spellStart"/>
      <w:r>
        <w:rPr>
          <w:rStyle w:val="HTMLCode"/>
          <w:rFonts w:eastAsiaTheme="majorEastAsia"/>
        </w:rPr>
        <w:t>phone_array</w:t>
      </w:r>
      <w:proofErr w:type="spellEnd"/>
      <w:r>
        <w:t>, which can store up to 3 phone numbers per row.</w:t>
      </w:r>
    </w:p>
    <w:p w14:paraId="4031CABC" w14:textId="77777777" w:rsidR="00B4332B" w:rsidRDefault="0095210F" w:rsidP="00B4332B">
      <w:r>
        <w:pict w14:anchorId="73DDEFE1">
          <v:rect id="_x0000_i1110" style="width:0;height:1.5pt" o:hralign="center" o:hrstd="t" o:hr="t" fillcolor="#a0a0a0" stroked="f"/>
        </w:pict>
      </w:r>
    </w:p>
    <w:p w14:paraId="513B5780" w14:textId="77777777" w:rsidR="00B4332B" w:rsidRDefault="00B4332B" w:rsidP="00B4332B">
      <w:pPr>
        <w:pStyle w:val="Heading3"/>
      </w:pPr>
      <w:r>
        <w:rPr>
          <w:rFonts w:ascii="Segoe UI Emoji" w:hAnsi="Segoe UI Emoji" w:cs="Segoe UI Emoji"/>
        </w:rPr>
        <w:t>✅</w:t>
      </w:r>
      <w:r>
        <w:t xml:space="preserve"> Step 2: Use it in a table</w:t>
      </w:r>
    </w:p>
    <w:p w14:paraId="6C98B518" w14:textId="77777777" w:rsidR="00B4332B" w:rsidRDefault="00B4332B" w:rsidP="00B4332B">
      <w:pPr>
        <w:pStyle w:val="HTMLPreformatted"/>
      </w:pPr>
      <w:proofErr w:type="spellStart"/>
      <w:r>
        <w:t>sql</w:t>
      </w:r>
      <w:proofErr w:type="spellEnd"/>
    </w:p>
    <w:p w14:paraId="396853A1" w14:textId="77777777" w:rsidR="00B4332B" w:rsidRDefault="00B4332B" w:rsidP="00B4332B">
      <w:pPr>
        <w:pStyle w:val="HTMLPreformatted"/>
      </w:pPr>
      <w:proofErr w:type="spellStart"/>
      <w:r>
        <w:t>CopyEdit</w:t>
      </w:r>
      <w:proofErr w:type="spellEnd"/>
    </w:p>
    <w:p w14:paraId="725D0F57" w14:textId="77777777" w:rsidR="00B4332B" w:rsidRDefault="00B4332B" w:rsidP="00B4332B">
      <w:pPr>
        <w:pStyle w:val="HTMLPreformatted"/>
        <w:rPr>
          <w:rStyle w:val="HTMLCode"/>
          <w:rFonts w:eastAsiaTheme="majorEastAsia"/>
        </w:rPr>
      </w:pPr>
      <w:r>
        <w:rPr>
          <w:rStyle w:val="hljs-keyword"/>
        </w:rPr>
        <w:t>CREATE</w:t>
      </w:r>
      <w:r>
        <w:rPr>
          <w:rStyle w:val="HTMLCode"/>
          <w:rFonts w:eastAsiaTheme="majorEastAsia"/>
        </w:rPr>
        <w:t xml:space="preserve"> </w:t>
      </w:r>
      <w:r>
        <w:rPr>
          <w:rStyle w:val="hljs-keyword"/>
        </w:rPr>
        <w:t>TABLE</w:t>
      </w:r>
      <w:r>
        <w:rPr>
          <w:rStyle w:val="HTMLCode"/>
          <w:rFonts w:eastAsiaTheme="majorEastAsia"/>
        </w:rPr>
        <w:t xml:space="preserve"> customers (</w:t>
      </w:r>
    </w:p>
    <w:p w14:paraId="77228439" w14:textId="77777777" w:rsidR="00B4332B" w:rsidRDefault="00B4332B" w:rsidP="00B4332B">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customer_id</w:t>
      </w:r>
      <w:proofErr w:type="spellEnd"/>
      <w:r>
        <w:rPr>
          <w:rStyle w:val="HTMLCode"/>
          <w:rFonts w:eastAsiaTheme="majorEastAsia"/>
        </w:rPr>
        <w:t xml:space="preserve"> NUMBER </w:t>
      </w:r>
      <w:r>
        <w:rPr>
          <w:rStyle w:val="hljs-keyword"/>
        </w:rPr>
        <w:t>PRIMARY</w:t>
      </w:r>
      <w:r>
        <w:rPr>
          <w:rStyle w:val="HTMLCode"/>
          <w:rFonts w:eastAsiaTheme="majorEastAsia"/>
        </w:rPr>
        <w:t xml:space="preserve"> KEY,</w:t>
      </w:r>
    </w:p>
    <w:p w14:paraId="02377639" w14:textId="77777777" w:rsidR="00B4332B" w:rsidRDefault="00B4332B" w:rsidP="00B4332B">
      <w:pPr>
        <w:pStyle w:val="HTMLPreformatted"/>
        <w:rPr>
          <w:rStyle w:val="HTMLCode"/>
          <w:rFonts w:eastAsiaTheme="majorEastAsia"/>
        </w:rPr>
      </w:pPr>
      <w:r>
        <w:rPr>
          <w:rStyle w:val="HTMLCode"/>
          <w:rFonts w:eastAsiaTheme="majorEastAsia"/>
        </w:rPr>
        <w:t xml:space="preserve">  name VARCHAR2(</w:t>
      </w:r>
      <w:r>
        <w:rPr>
          <w:rStyle w:val="hljs-number"/>
          <w:rFonts w:eastAsiaTheme="majorEastAsia"/>
        </w:rPr>
        <w:t>50</w:t>
      </w:r>
      <w:r>
        <w:rPr>
          <w:rStyle w:val="HTMLCode"/>
          <w:rFonts w:eastAsiaTheme="majorEastAsia"/>
        </w:rPr>
        <w:t>),</w:t>
      </w:r>
    </w:p>
    <w:p w14:paraId="24BF1165" w14:textId="77777777" w:rsidR="00B4332B" w:rsidRDefault="00B4332B" w:rsidP="00B4332B">
      <w:pPr>
        <w:pStyle w:val="HTMLPreformatted"/>
        <w:rPr>
          <w:rStyle w:val="HTMLCode"/>
          <w:rFonts w:eastAsiaTheme="majorEastAsia"/>
        </w:rPr>
      </w:pPr>
      <w:r>
        <w:rPr>
          <w:rStyle w:val="HTMLCode"/>
          <w:rFonts w:eastAsiaTheme="majorEastAsia"/>
        </w:rPr>
        <w:t xml:space="preserve">  phones </w:t>
      </w:r>
      <w:proofErr w:type="spellStart"/>
      <w:r>
        <w:rPr>
          <w:rStyle w:val="HTMLCode"/>
          <w:rFonts w:eastAsiaTheme="majorEastAsia"/>
        </w:rPr>
        <w:t>phone_</w:t>
      </w:r>
      <w:proofErr w:type="gramStart"/>
      <w:r>
        <w:rPr>
          <w:rStyle w:val="HTMLCode"/>
          <w:rFonts w:eastAsiaTheme="majorEastAsia"/>
        </w:rPr>
        <w:t>array</w:t>
      </w:r>
      <w:proofErr w:type="spellEnd"/>
      <w:r>
        <w:rPr>
          <w:rStyle w:val="HTMLCode"/>
          <w:rFonts w:eastAsiaTheme="majorEastAsia"/>
        </w:rPr>
        <w:t xml:space="preserve">  </w:t>
      </w:r>
      <w:r>
        <w:rPr>
          <w:rStyle w:val="hljs-comment"/>
        </w:rPr>
        <w:t>--</w:t>
      </w:r>
      <w:proofErr w:type="gramEnd"/>
      <w:r>
        <w:rPr>
          <w:rStyle w:val="hljs-comment"/>
        </w:rPr>
        <w:t xml:space="preserve"> column of VARRAY type</w:t>
      </w:r>
    </w:p>
    <w:p w14:paraId="510B1B5F" w14:textId="77777777" w:rsidR="00B4332B" w:rsidRDefault="00B4332B" w:rsidP="00B4332B">
      <w:pPr>
        <w:pStyle w:val="HTMLPreformatted"/>
        <w:rPr>
          <w:rStyle w:val="HTMLCode"/>
          <w:rFonts w:eastAsiaTheme="majorEastAsia"/>
        </w:rPr>
      </w:pPr>
      <w:r>
        <w:rPr>
          <w:rStyle w:val="HTMLCode"/>
          <w:rFonts w:eastAsiaTheme="majorEastAsia"/>
        </w:rPr>
        <w:t>);</w:t>
      </w:r>
    </w:p>
    <w:p w14:paraId="3225E786" w14:textId="77777777" w:rsidR="00B4332B" w:rsidRDefault="0095210F" w:rsidP="00B4332B">
      <w:r>
        <w:pict w14:anchorId="24487C2F">
          <v:rect id="_x0000_i1111" style="width:0;height:1.5pt" o:hralign="center" o:hrstd="t" o:hr="t" fillcolor="#a0a0a0" stroked="f"/>
        </w:pict>
      </w:r>
    </w:p>
    <w:p w14:paraId="732FDB9D" w14:textId="77777777" w:rsidR="00B4332B" w:rsidRDefault="00B4332B" w:rsidP="00B4332B">
      <w:pPr>
        <w:pStyle w:val="Heading3"/>
      </w:pPr>
      <w:r>
        <w:rPr>
          <w:rFonts w:ascii="Segoe UI Emoji" w:hAnsi="Segoe UI Emoji" w:cs="Segoe UI Emoji"/>
        </w:rPr>
        <w:t>✅</w:t>
      </w:r>
      <w:r>
        <w:t xml:space="preserve"> Step 3: Insert data into it</w:t>
      </w:r>
    </w:p>
    <w:p w14:paraId="0E09115F" w14:textId="77777777" w:rsidR="00B4332B" w:rsidRDefault="00B4332B" w:rsidP="00B4332B">
      <w:pPr>
        <w:pStyle w:val="HTMLPreformatted"/>
      </w:pPr>
      <w:proofErr w:type="spellStart"/>
      <w:r>
        <w:t>sql</w:t>
      </w:r>
      <w:proofErr w:type="spellEnd"/>
    </w:p>
    <w:p w14:paraId="0CEC1C64" w14:textId="77777777" w:rsidR="00B4332B" w:rsidRDefault="00B4332B" w:rsidP="00B4332B">
      <w:pPr>
        <w:pStyle w:val="HTMLPreformatted"/>
      </w:pPr>
      <w:proofErr w:type="spellStart"/>
      <w:r>
        <w:t>CopyEdit</w:t>
      </w:r>
      <w:proofErr w:type="spellEnd"/>
    </w:p>
    <w:p w14:paraId="5909E89E" w14:textId="77777777" w:rsidR="00B4332B" w:rsidRDefault="00B4332B" w:rsidP="00B4332B">
      <w:pPr>
        <w:pStyle w:val="HTMLPreformatted"/>
        <w:rPr>
          <w:rStyle w:val="HTMLCode"/>
          <w:rFonts w:eastAsiaTheme="majorEastAsia"/>
        </w:rPr>
      </w:pPr>
      <w:r>
        <w:rPr>
          <w:rStyle w:val="hljs-keyword"/>
        </w:rPr>
        <w:t>INSERT</w:t>
      </w:r>
      <w:r>
        <w:rPr>
          <w:rStyle w:val="HTMLCode"/>
          <w:rFonts w:eastAsiaTheme="majorEastAsia"/>
        </w:rPr>
        <w:t xml:space="preserve"> </w:t>
      </w:r>
      <w:r>
        <w:rPr>
          <w:rStyle w:val="hljs-keyword"/>
        </w:rPr>
        <w:t>INTO</w:t>
      </w:r>
      <w:r>
        <w:rPr>
          <w:rStyle w:val="HTMLCode"/>
          <w:rFonts w:eastAsiaTheme="majorEastAsia"/>
        </w:rPr>
        <w:t xml:space="preserve"> customers</w:t>
      </w:r>
    </w:p>
    <w:p w14:paraId="6C2DC964" w14:textId="77777777" w:rsidR="00B4332B" w:rsidRDefault="00B4332B" w:rsidP="00B4332B">
      <w:pPr>
        <w:pStyle w:val="HTMLPreformatted"/>
        <w:rPr>
          <w:rStyle w:val="HTMLCode"/>
          <w:rFonts w:eastAsiaTheme="majorEastAsia"/>
        </w:rPr>
      </w:pPr>
      <w:r>
        <w:rPr>
          <w:rStyle w:val="hljs-keyword"/>
        </w:rPr>
        <w:t>VALUES</w:t>
      </w:r>
      <w:r>
        <w:rPr>
          <w:rStyle w:val="HTMLCode"/>
          <w:rFonts w:eastAsiaTheme="majorEastAsia"/>
        </w:rPr>
        <w:t xml:space="preserve"> (</w:t>
      </w:r>
      <w:r>
        <w:rPr>
          <w:rStyle w:val="hljs-number"/>
          <w:rFonts w:eastAsiaTheme="majorEastAsia"/>
        </w:rPr>
        <w:t>1</w:t>
      </w:r>
      <w:r>
        <w:rPr>
          <w:rStyle w:val="HTMLCode"/>
          <w:rFonts w:eastAsiaTheme="majorEastAsia"/>
        </w:rPr>
        <w:t xml:space="preserve">, </w:t>
      </w:r>
      <w:r>
        <w:rPr>
          <w:rStyle w:val="hljs-string"/>
        </w:rPr>
        <w:t>'John Doe'</w:t>
      </w:r>
      <w:r>
        <w:rPr>
          <w:rStyle w:val="HTMLCode"/>
          <w:rFonts w:eastAsiaTheme="majorEastAsia"/>
        </w:rPr>
        <w:t xml:space="preserve">, </w:t>
      </w:r>
      <w:proofErr w:type="spellStart"/>
      <w:r>
        <w:rPr>
          <w:rStyle w:val="HTMLCode"/>
          <w:rFonts w:eastAsiaTheme="majorEastAsia"/>
        </w:rPr>
        <w:t>phone_</w:t>
      </w:r>
      <w:proofErr w:type="gramStart"/>
      <w:r>
        <w:rPr>
          <w:rStyle w:val="HTMLCode"/>
          <w:rFonts w:eastAsiaTheme="majorEastAsia"/>
        </w:rPr>
        <w:t>array</w:t>
      </w:r>
      <w:proofErr w:type="spellEnd"/>
      <w:r>
        <w:rPr>
          <w:rStyle w:val="HTMLCode"/>
          <w:rFonts w:eastAsiaTheme="majorEastAsia"/>
        </w:rPr>
        <w:t>(</w:t>
      </w:r>
      <w:proofErr w:type="gramEnd"/>
      <w:r>
        <w:rPr>
          <w:rStyle w:val="hljs-string"/>
        </w:rPr>
        <w:t>'9876543210'</w:t>
      </w:r>
      <w:r>
        <w:rPr>
          <w:rStyle w:val="HTMLCode"/>
          <w:rFonts w:eastAsiaTheme="majorEastAsia"/>
        </w:rPr>
        <w:t xml:space="preserve">, </w:t>
      </w:r>
      <w:r>
        <w:rPr>
          <w:rStyle w:val="hljs-string"/>
        </w:rPr>
        <w:t>'9123456789'</w:t>
      </w:r>
      <w:r>
        <w:rPr>
          <w:rStyle w:val="HTMLCode"/>
          <w:rFonts w:eastAsiaTheme="majorEastAsia"/>
        </w:rPr>
        <w:t xml:space="preserve">, </w:t>
      </w:r>
      <w:r>
        <w:rPr>
          <w:rStyle w:val="hljs-string"/>
        </w:rPr>
        <w:t>'9801234567'</w:t>
      </w:r>
      <w:r>
        <w:rPr>
          <w:rStyle w:val="HTMLCode"/>
          <w:rFonts w:eastAsiaTheme="majorEastAsia"/>
        </w:rPr>
        <w:t>));</w:t>
      </w:r>
    </w:p>
    <w:p w14:paraId="3393F2EC" w14:textId="77777777" w:rsidR="00B4332B" w:rsidRDefault="00B4332B" w:rsidP="00B4332B">
      <w:pPr>
        <w:pStyle w:val="HTMLPreformatted"/>
        <w:rPr>
          <w:rStyle w:val="HTMLCode"/>
          <w:rFonts w:eastAsiaTheme="majorEastAsia"/>
        </w:rPr>
      </w:pPr>
    </w:p>
    <w:p w14:paraId="4DDB094C" w14:textId="77777777" w:rsidR="00B4332B" w:rsidRDefault="00B4332B" w:rsidP="00B4332B">
      <w:pPr>
        <w:pStyle w:val="HTMLPreformatted"/>
        <w:rPr>
          <w:rStyle w:val="HTMLCode"/>
          <w:rFonts w:eastAsiaTheme="majorEastAsia"/>
        </w:rPr>
      </w:pPr>
      <w:r>
        <w:rPr>
          <w:rStyle w:val="hljs-keyword"/>
        </w:rPr>
        <w:t>INSERT</w:t>
      </w:r>
      <w:r>
        <w:rPr>
          <w:rStyle w:val="HTMLCode"/>
          <w:rFonts w:eastAsiaTheme="majorEastAsia"/>
        </w:rPr>
        <w:t xml:space="preserve"> </w:t>
      </w:r>
      <w:r>
        <w:rPr>
          <w:rStyle w:val="hljs-keyword"/>
        </w:rPr>
        <w:t>INTO</w:t>
      </w:r>
      <w:r>
        <w:rPr>
          <w:rStyle w:val="HTMLCode"/>
          <w:rFonts w:eastAsiaTheme="majorEastAsia"/>
        </w:rPr>
        <w:t xml:space="preserve"> customers</w:t>
      </w:r>
    </w:p>
    <w:p w14:paraId="67007FF9" w14:textId="77777777" w:rsidR="00B4332B" w:rsidRDefault="00B4332B" w:rsidP="00B4332B">
      <w:pPr>
        <w:pStyle w:val="HTMLPreformatted"/>
        <w:rPr>
          <w:rStyle w:val="HTMLCode"/>
          <w:rFonts w:eastAsiaTheme="majorEastAsia"/>
        </w:rPr>
      </w:pPr>
      <w:r>
        <w:rPr>
          <w:rStyle w:val="hljs-keyword"/>
        </w:rPr>
        <w:t>VALUES</w:t>
      </w:r>
      <w:r>
        <w:rPr>
          <w:rStyle w:val="HTMLCode"/>
          <w:rFonts w:eastAsiaTheme="majorEastAsia"/>
        </w:rPr>
        <w:t xml:space="preserve"> (</w:t>
      </w:r>
      <w:r>
        <w:rPr>
          <w:rStyle w:val="hljs-number"/>
          <w:rFonts w:eastAsiaTheme="majorEastAsia"/>
        </w:rPr>
        <w:t>2</w:t>
      </w:r>
      <w:r>
        <w:rPr>
          <w:rStyle w:val="HTMLCode"/>
          <w:rFonts w:eastAsiaTheme="majorEastAsia"/>
        </w:rPr>
        <w:t xml:space="preserve">, </w:t>
      </w:r>
      <w:r>
        <w:rPr>
          <w:rStyle w:val="hljs-string"/>
        </w:rPr>
        <w:t>'Alice'</w:t>
      </w:r>
      <w:r>
        <w:rPr>
          <w:rStyle w:val="HTMLCode"/>
          <w:rFonts w:eastAsiaTheme="majorEastAsia"/>
        </w:rPr>
        <w:t xml:space="preserve">, </w:t>
      </w:r>
      <w:proofErr w:type="spellStart"/>
      <w:r>
        <w:rPr>
          <w:rStyle w:val="HTMLCode"/>
          <w:rFonts w:eastAsiaTheme="majorEastAsia"/>
        </w:rPr>
        <w:t>phone_</w:t>
      </w:r>
      <w:proofErr w:type="gramStart"/>
      <w:r>
        <w:rPr>
          <w:rStyle w:val="HTMLCode"/>
          <w:rFonts w:eastAsiaTheme="majorEastAsia"/>
        </w:rPr>
        <w:t>array</w:t>
      </w:r>
      <w:proofErr w:type="spellEnd"/>
      <w:r>
        <w:rPr>
          <w:rStyle w:val="HTMLCode"/>
          <w:rFonts w:eastAsiaTheme="majorEastAsia"/>
        </w:rPr>
        <w:t>(</w:t>
      </w:r>
      <w:proofErr w:type="gramEnd"/>
      <w:r>
        <w:rPr>
          <w:rStyle w:val="hljs-string"/>
        </w:rPr>
        <w:t>'9001122334'</w:t>
      </w:r>
      <w:r>
        <w:rPr>
          <w:rStyle w:val="HTMLCode"/>
          <w:rFonts w:eastAsiaTheme="majorEastAsia"/>
        </w:rPr>
        <w:t>));</w:t>
      </w:r>
    </w:p>
    <w:p w14:paraId="193A6BB8" w14:textId="77777777" w:rsidR="00B4332B" w:rsidRDefault="0095210F" w:rsidP="00B4332B">
      <w:r>
        <w:pict w14:anchorId="0BD0CADA">
          <v:rect id="_x0000_i1112" style="width:0;height:1.5pt" o:hralign="center" o:hrstd="t" o:hr="t" fillcolor="#a0a0a0" stroked="f"/>
        </w:pict>
      </w:r>
    </w:p>
    <w:p w14:paraId="714339C6" w14:textId="77777777" w:rsidR="00B4332B" w:rsidRDefault="00B4332B" w:rsidP="00B4332B">
      <w:pPr>
        <w:pStyle w:val="Heading3"/>
      </w:pPr>
      <w:r>
        <w:rPr>
          <w:rFonts w:ascii="Segoe UI Emoji" w:hAnsi="Segoe UI Emoji" w:cs="Segoe UI Emoji"/>
        </w:rPr>
        <w:t>✅</w:t>
      </w:r>
      <w:r>
        <w:t xml:space="preserve"> Step 4: Query from it</w:t>
      </w:r>
    </w:p>
    <w:p w14:paraId="3B0C4928" w14:textId="77777777" w:rsidR="00B4332B" w:rsidRDefault="00B4332B" w:rsidP="00B4332B">
      <w:pPr>
        <w:pStyle w:val="HTMLPreformatted"/>
      </w:pPr>
      <w:proofErr w:type="spellStart"/>
      <w:r>
        <w:t>sql</w:t>
      </w:r>
      <w:proofErr w:type="spellEnd"/>
    </w:p>
    <w:p w14:paraId="615F507B" w14:textId="77777777" w:rsidR="00B4332B" w:rsidRDefault="00B4332B" w:rsidP="00B4332B">
      <w:pPr>
        <w:pStyle w:val="HTMLPreformatted"/>
      </w:pPr>
      <w:proofErr w:type="spellStart"/>
      <w:r>
        <w:t>CopyEdit</w:t>
      </w:r>
      <w:proofErr w:type="spellEnd"/>
    </w:p>
    <w:p w14:paraId="209F6D6E" w14:textId="77777777" w:rsidR="00B4332B" w:rsidRDefault="00B4332B" w:rsidP="00B4332B">
      <w:pPr>
        <w:pStyle w:val="HTMLPreformatted"/>
        <w:rPr>
          <w:rStyle w:val="HTMLCode"/>
          <w:rFonts w:eastAsiaTheme="majorEastAsia"/>
        </w:rPr>
      </w:pPr>
      <w:r>
        <w:rPr>
          <w:rStyle w:val="hljs-keyword"/>
        </w:rPr>
        <w:t>SELECT</w:t>
      </w:r>
      <w:r>
        <w:rPr>
          <w:rStyle w:val="HTMLCode"/>
          <w:rFonts w:eastAsiaTheme="majorEastAsia"/>
        </w:rPr>
        <w:t xml:space="preserve"> name, </w:t>
      </w:r>
      <w:proofErr w:type="gramStart"/>
      <w:r>
        <w:rPr>
          <w:rStyle w:val="HTMLCode"/>
          <w:rFonts w:eastAsiaTheme="majorEastAsia"/>
        </w:rPr>
        <w:t>phones(</w:t>
      </w:r>
      <w:proofErr w:type="gramEnd"/>
      <w:r>
        <w:rPr>
          <w:rStyle w:val="hljs-number"/>
          <w:rFonts w:eastAsiaTheme="majorEastAsia"/>
        </w:rPr>
        <w:t>1</w:t>
      </w:r>
      <w:r>
        <w:rPr>
          <w:rStyle w:val="HTMLCode"/>
          <w:rFonts w:eastAsiaTheme="majorEastAsia"/>
        </w:rPr>
        <w:t xml:space="preserve">) </w:t>
      </w:r>
      <w:r>
        <w:rPr>
          <w:rStyle w:val="hljs-keyword"/>
        </w:rPr>
        <w:t>AS</w:t>
      </w:r>
      <w:r>
        <w:rPr>
          <w:rStyle w:val="HTMLCode"/>
          <w:rFonts w:eastAsiaTheme="majorEastAsia"/>
        </w:rPr>
        <w:t xml:space="preserve"> </w:t>
      </w:r>
      <w:proofErr w:type="spellStart"/>
      <w:r>
        <w:rPr>
          <w:rStyle w:val="HTMLCode"/>
          <w:rFonts w:eastAsiaTheme="majorEastAsia"/>
        </w:rPr>
        <w:t>primary_phone</w:t>
      </w:r>
      <w:proofErr w:type="spellEnd"/>
      <w:r>
        <w:rPr>
          <w:rStyle w:val="HTMLCode"/>
          <w:rFonts w:eastAsiaTheme="majorEastAsia"/>
        </w:rPr>
        <w:t xml:space="preserve"> </w:t>
      </w:r>
      <w:r>
        <w:rPr>
          <w:rStyle w:val="hljs-keyword"/>
        </w:rPr>
        <w:t>FROM</w:t>
      </w:r>
      <w:r>
        <w:rPr>
          <w:rStyle w:val="HTMLCode"/>
          <w:rFonts w:eastAsiaTheme="majorEastAsia"/>
        </w:rPr>
        <w:t xml:space="preserve"> customers;</w:t>
      </w:r>
    </w:p>
    <w:p w14:paraId="1F35DA46" w14:textId="77777777" w:rsidR="00B4332B" w:rsidRDefault="00B4332B" w:rsidP="00B4332B">
      <w:pPr>
        <w:pStyle w:val="NormalWeb"/>
      </w:pPr>
      <w:r>
        <w:t xml:space="preserve">You can access specific elements in the VARRAY using </w:t>
      </w:r>
      <w:r>
        <w:rPr>
          <w:rStyle w:val="HTMLCode"/>
          <w:rFonts w:eastAsiaTheme="majorEastAsia"/>
          <w:b/>
          <w:bCs/>
        </w:rPr>
        <w:t>phones(index)</w:t>
      </w:r>
      <w:r>
        <w:t>.</w:t>
      </w:r>
    </w:p>
    <w:p w14:paraId="70036394" w14:textId="77777777" w:rsidR="00B4332B" w:rsidRDefault="0095210F" w:rsidP="00B4332B">
      <w:r>
        <w:pict w14:anchorId="6402D460">
          <v:rect id="_x0000_i1113" style="width:0;height:1.5pt" o:hralign="center" o:hrstd="t" o:hr="t" fillcolor="#a0a0a0" stroked="f"/>
        </w:pict>
      </w:r>
    </w:p>
    <w:p w14:paraId="4D100ECA" w14:textId="77777777" w:rsidR="00B4332B" w:rsidRDefault="00B4332B" w:rsidP="00B4332B">
      <w:pPr>
        <w:pStyle w:val="Heading2"/>
      </w:pPr>
      <w:r>
        <w:rPr>
          <w:rFonts w:ascii="Segoe UI Emoji" w:hAnsi="Segoe UI Emoji" w:cs="Segoe UI Emoji"/>
        </w:rPr>
        <w:t>📌</w:t>
      </w:r>
      <w:r>
        <w:t xml:space="preserve"> Comparison: VARRAY vs Nested Table in Tables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75"/>
        <w:gridCol w:w="1520"/>
        <w:gridCol w:w="3614"/>
      </w:tblGrid>
      <w:tr w:rsidR="00B4332B" w14:paraId="3DBB4FE3" w14:textId="77777777" w:rsidTr="00B4332B">
        <w:trPr>
          <w:tblHeader/>
          <w:tblCellSpacing w:w="15" w:type="dxa"/>
        </w:trPr>
        <w:tc>
          <w:tcPr>
            <w:tcW w:w="0" w:type="auto"/>
            <w:vAlign w:val="center"/>
            <w:hideMark/>
          </w:tcPr>
          <w:p w14:paraId="7C14361E" w14:textId="77777777" w:rsidR="00B4332B" w:rsidRDefault="00B4332B">
            <w:pPr>
              <w:jc w:val="center"/>
              <w:rPr>
                <w:b/>
                <w:bCs/>
              </w:rPr>
            </w:pPr>
            <w:r>
              <w:rPr>
                <w:b/>
                <w:bCs/>
              </w:rPr>
              <w:t>Feature</w:t>
            </w:r>
          </w:p>
        </w:tc>
        <w:tc>
          <w:tcPr>
            <w:tcW w:w="0" w:type="auto"/>
            <w:vAlign w:val="center"/>
            <w:hideMark/>
          </w:tcPr>
          <w:p w14:paraId="2E6D1BD4" w14:textId="77777777" w:rsidR="00B4332B" w:rsidRDefault="00B4332B">
            <w:pPr>
              <w:jc w:val="center"/>
              <w:rPr>
                <w:b/>
                <w:bCs/>
              </w:rPr>
            </w:pPr>
            <w:r>
              <w:rPr>
                <w:b/>
                <w:bCs/>
              </w:rPr>
              <w:t>VARRAY</w:t>
            </w:r>
          </w:p>
        </w:tc>
        <w:tc>
          <w:tcPr>
            <w:tcW w:w="0" w:type="auto"/>
            <w:vAlign w:val="center"/>
            <w:hideMark/>
          </w:tcPr>
          <w:p w14:paraId="2AD16278" w14:textId="77777777" w:rsidR="00B4332B" w:rsidRDefault="00B4332B">
            <w:pPr>
              <w:jc w:val="center"/>
              <w:rPr>
                <w:b/>
                <w:bCs/>
              </w:rPr>
            </w:pPr>
            <w:r>
              <w:rPr>
                <w:b/>
                <w:bCs/>
              </w:rPr>
              <w:t>Nested Table</w:t>
            </w:r>
          </w:p>
        </w:tc>
      </w:tr>
      <w:tr w:rsidR="00B4332B" w14:paraId="170DC2F9" w14:textId="77777777" w:rsidTr="00B4332B">
        <w:trPr>
          <w:tblCellSpacing w:w="15" w:type="dxa"/>
        </w:trPr>
        <w:tc>
          <w:tcPr>
            <w:tcW w:w="0" w:type="auto"/>
            <w:vAlign w:val="center"/>
            <w:hideMark/>
          </w:tcPr>
          <w:p w14:paraId="55F49D71" w14:textId="77777777" w:rsidR="00B4332B" w:rsidRDefault="00B4332B">
            <w:r>
              <w:t>Fixed size</w:t>
            </w:r>
          </w:p>
        </w:tc>
        <w:tc>
          <w:tcPr>
            <w:tcW w:w="0" w:type="auto"/>
            <w:vAlign w:val="center"/>
            <w:hideMark/>
          </w:tcPr>
          <w:p w14:paraId="2448DA0F" w14:textId="77777777" w:rsidR="00B4332B" w:rsidRDefault="00B4332B">
            <w:r>
              <w:rPr>
                <w:rFonts w:ascii="Segoe UI Emoji" w:hAnsi="Segoe UI Emoji" w:cs="Segoe UI Emoji"/>
              </w:rPr>
              <w:t>✅</w:t>
            </w:r>
            <w:r>
              <w:t xml:space="preserve"> Yes</w:t>
            </w:r>
          </w:p>
        </w:tc>
        <w:tc>
          <w:tcPr>
            <w:tcW w:w="0" w:type="auto"/>
            <w:vAlign w:val="center"/>
            <w:hideMark/>
          </w:tcPr>
          <w:p w14:paraId="19E23B68" w14:textId="77777777" w:rsidR="00B4332B" w:rsidRDefault="00B4332B">
            <w:r>
              <w:rPr>
                <w:rFonts w:ascii="Segoe UI Emoji" w:hAnsi="Segoe UI Emoji" w:cs="Segoe UI Emoji"/>
              </w:rPr>
              <w:t>❌</w:t>
            </w:r>
            <w:r>
              <w:t xml:space="preserve"> No (can grow dynamically)</w:t>
            </w:r>
          </w:p>
        </w:tc>
      </w:tr>
      <w:tr w:rsidR="00B4332B" w14:paraId="04C2986D" w14:textId="77777777" w:rsidTr="00B4332B">
        <w:trPr>
          <w:tblCellSpacing w:w="15" w:type="dxa"/>
        </w:trPr>
        <w:tc>
          <w:tcPr>
            <w:tcW w:w="0" w:type="auto"/>
            <w:vAlign w:val="center"/>
            <w:hideMark/>
          </w:tcPr>
          <w:p w14:paraId="05FD9B29" w14:textId="77777777" w:rsidR="00B4332B" w:rsidRDefault="00B4332B">
            <w:r>
              <w:t>Stored in DB column?</w:t>
            </w:r>
          </w:p>
        </w:tc>
        <w:tc>
          <w:tcPr>
            <w:tcW w:w="0" w:type="auto"/>
            <w:vAlign w:val="center"/>
            <w:hideMark/>
          </w:tcPr>
          <w:p w14:paraId="6D36190E" w14:textId="77777777" w:rsidR="00B4332B" w:rsidRDefault="00B4332B">
            <w:r>
              <w:rPr>
                <w:rFonts w:ascii="Segoe UI Emoji" w:hAnsi="Segoe UI Emoji" w:cs="Segoe UI Emoji"/>
              </w:rPr>
              <w:t>✅</w:t>
            </w:r>
            <w:r>
              <w:t xml:space="preserve"> Yes</w:t>
            </w:r>
          </w:p>
        </w:tc>
        <w:tc>
          <w:tcPr>
            <w:tcW w:w="0" w:type="auto"/>
            <w:vAlign w:val="center"/>
            <w:hideMark/>
          </w:tcPr>
          <w:p w14:paraId="4F6C31E2" w14:textId="77777777" w:rsidR="00B4332B" w:rsidRDefault="00B4332B">
            <w:r>
              <w:rPr>
                <w:rFonts w:ascii="Segoe UI Emoji" w:hAnsi="Segoe UI Emoji" w:cs="Segoe UI Emoji"/>
              </w:rPr>
              <w:t>✅</w:t>
            </w:r>
            <w:r>
              <w:t xml:space="preserve"> Yes</w:t>
            </w:r>
          </w:p>
        </w:tc>
      </w:tr>
      <w:tr w:rsidR="00B4332B" w14:paraId="309A8A64" w14:textId="77777777" w:rsidTr="00B4332B">
        <w:trPr>
          <w:tblCellSpacing w:w="15" w:type="dxa"/>
        </w:trPr>
        <w:tc>
          <w:tcPr>
            <w:tcW w:w="0" w:type="auto"/>
            <w:vAlign w:val="center"/>
            <w:hideMark/>
          </w:tcPr>
          <w:p w14:paraId="385E4199" w14:textId="77777777" w:rsidR="00B4332B" w:rsidRDefault="00B4332B">
            <w:r>
              <w:t>Indexed by</w:t>
            </w:r>
          </w:p>
        </w:tc>
        <w:tc>
          <w:tcPr>
            <w:tcW w:w="0" w:type="auto"/>
            <w:vAlign w:val="center"/>
            <w:hideMark/>
          </w:tcPr>
          <w:p w14:paraId="130766AC" w14:textId="77777777" w:rsidR="00B4332B" w:rsidRDefault="00B4332B">
            <w:r>
              <w:t>Integer (1 to N)</w:t>
            </w:r>
          </w:p>
        </w:tc>
        <w:tc>
          <w:tcPr>
            <w:tcW w:w="0" w:type="auto"/>
            <w:vAlign w:val="center"/>
            <w:hideMark/>
          </w:tcPr>
          <w:p w14:paraId="1DFA9107" w14:textId="77777777" w:rsidR="00B4332B" w:rsidRDefault="00B4332B">
            <w:r>
              <w:t>Integer (1 to N)</w:t>
            </w:r>
          </w:p>
        </w:tc>
      </w:tr>
      <w:tr w:rsidR="00B4332B" w14:paraId="31AE1B6D" w14:textId="77777777" w:rsidTr="00B4332B">
        <w:trPr>
          <w:tblCellSpacing w:w="15" w:type="dxa"/>
        </w:trPr>
        <w:tc>
          <w:tcPr>
            <w:tcW w:w="0" w:type="auto"/>
            <w:vAlign w:val="center"/>
            <w:hideMark/>
          </w:tcPr>
          <w:p w14:paraId="33BBF7CB" w14:textId="77777777" w:rsidR="00B4332B" w:rsidRDefault="00B4332B">
            <w:r>
              <w:lastRenderedPageBreak/>
              <w:t>Can be joined easily?</w:t>
            </w:r>
          </w:p>
        </w:tc>
        <w:tc>
          <w:tcPr>
            <w:tcW w:w="0" w:type="auto"/>
            <w:vAlign w:val="center"/>
            <w:hideMark/>
          </w:tcPr>
          <w:p w14:paraId="4D1DFBF0" w14:textId="77777777" w:rsidR="00B4332B" w:rsidRDefault="00B4332B">
            <w:r>
              <w:rPr>
                <w:rFonts w:ascii="Segoe UI Emoji" w:hAnsi="Segoe UI Emoji" w:cs="Segoe UI Emoji"/>
              </w:rPr>
              <w:t>❌</w:t>
            </w:r>
            <w:r>
              <w:t xml:space="preserve"> Harder</w:t>
            </w:r>
          </w:p>
        </w:tc>
        <w:tc>
          <w:tcPr>
            <w:tcW w:w="0" w:type="auto"/>
            <w:vAlign w:val="center"/>
            <w:hideMark/>
          </w:tcPr>
          <w:p w14:paraId="1257142F" w14:textId="77777777" w:rsidR="00B4332B" w:rsidRDefault="00B4332B">
            <w:r>
              <w:rPr>
                <w:rFonts w:ascii="Segoe UI Emoji" w:hAnsi="Segoe UI Emoji" w:cs="Segoe UI Emoji"/>
              </w:rPr>
              <w:t>✅</w:t>
            </w:r>
            <w:r>
              <w:t xml:space="preserve"> Easier with </w:t>
            </w:r>
            <w:r>
              <w:rPr>
                <w:rStyle w:val="HTMLCode"/>
                <w:rFonts w:eastAsiaTheme="majorEastAsia"/>
              </w:rPr>
              <w:t>NESTED TABLE</w:t>
            </w:r>
            <w:r>
              <w:t xml:space="preserve"> clause</w:t>
            </w:r>
          </w:p>
        </w:tc>
      </w:tr>
      <w:tr w:rsidR="00B4332B" w14:paraId="1B254D44" w14:textId="77777777" w:rsidTr="00B4332B">
        <w:trPr>
          <w:tblCellSpacing w:w="15" w:type="dxa"/>
        </w:trPr>
        <w:tc>
          <w:tcPr>
            <w:tcW w:w="0" w:type="auto"/>
            <w:vAlign w:val="center"/>
            <w:hideMark/>
          </w:tcPr>
          <w:p w14:paraId="7F5F01F4" w14:textId="77777777" w:rsidR="00B4332B" w:rsidRDefault="00B4332B">
            <w:r>
              <w:t>Requires storage table?</w:t>
            </w:r>
          </w:p>
        </w:tc>
        <w:tc>
          <w:tcPr>
            <w:tcW w:w="0" w:type="auto"/>
            <w:vAlign w:val="center"/>
            <w:hideMark/>
          </w:tcPr>
          <w:p w14:paraId="7ADAFA47" w14:textId="77777777" w:rsidR="00B4332B" w:rsidRDefault="00B4332B">
            <w:r>
              <w:rPr>
                <w:rFonts w:ascii="Segoe UI Emoji" w:hAnsi="Segoe UI Emoji" w:cs="Segoe UI Emoji"/>
              </w:rPr>
              <w:t>❌</w:t>
            </w:r>
            <w:r>
              <w:t xml:space="preserve"> No</w:t>
            </w:r>
          </w:p>
        </w:tc>
        <w:tc>
          <w:tcPr>
            <w:tcW w:w="0" w:type="auto"/>
            <w:vAlign w:val="center"/>
            <w:hideMark/>
          </w:tcPr>
          <w:p w14:paraId="3DC073BF" w14:textId="77777777" w:rsidR="00B4332B" w:rsidRDefault="00B4332B">
            <w:r>
              <w:rPr>
                <w:rFonts w:ascii="Segoe UI Emoji" w:hAnsi="Segoe UI Emoji" w:cs="Segoe UI Emoji"/>
              </w:rPr>
              <w:t>✅</w:t>
            </w:r>
            <w:r>
              <w:t xml:space="preserve"> Yes (needs storage table)</w:t>
            </w:r>
          </w:p>
        </w:tc>
      </w:tr>
    </w:tbl>
    <w:p w14:paraId="0111EC3E" w14:textId="77777777" w:rsidR="00B4332B" w:rsidRDefault="0095210F" w:rsidP="00B4332B">
      <w:r>
        <w:pict w14:anchorId="5B9A5624">
          <v:rect id="_x0000_i1114" style="width:0;height:1.5pt" o:hralign="center" o:hrstd="t" o:hr="t" fillcolor="#a0a0a0" stroked="f"/>
        </w:pict>
      </w:r>
    </w:p>
    <w:p w14:paraId="27A0C564" w14:textId="77777777" w:rsidR="00B4332B" w:rsidRDefault="00B4332B" w:rsidP="00B4332B">
      <w:pPr>
        <w:pStyle w:val="Heading2"/>
      </w:pPr>
      <w:r>
        <w:rPr>
          <w:rFonts w:ascii="Segoe UI Emoji" w:hAnsi="Segoe UI Emoji" w:cs="Segoe UI Emoji"/>
        </w:rPr>
        <w:t>🚧</w:t>
      </w:r>
      <w:r>
        <w:t xml:space="preserve"> Limitations of VARRAY in Tables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24"/>
        <w:gridCol w:w="5653"/>
      </w:tblGrid>
      <w:tr w:rsidR="00B4332B" w14:paraId="72A9B89B" w14:textId="77777777" w:rsidTr="00B4332B">
        <w:trPr>
          <w:tblHeader/>
          <w:tblCellSpacing w:w="15" w:type="dxa"/>
        </w:trPr>
        <w:tc>
          <w:tcPr>
            <w:tcW w:w="0" w:type="auto"/>
            <w:vAlign w:val="center"/>
            <w:hideMark/>
          </w:tcPr>
          <w:p w14:paraId="5DC15004" w14:textId="77777777" w:rsidR="00B4332B" w:rsidRDefault="00B4332B">
            <w:pPr>
              <w:jc w:val="center"/>
              <w:rPr>
                <w:b/>
                <w:bCs/>
              </w:rPr>
            </w:pPr>
            <w:r>
              <w:rPr>
                <w:b/>
                <w:bCs/>
              </w:rPr>
              <w:t>Limitation</w:t>
            </w:r>
          </w:p>
        </w:tc>
        <w:tc>
          <w:tcPr>
            <w:tcW w:w="0" w:type="auto"/>
            <w:vAlign w:val="center"/>
            <w:hideMark/>
          </w:tcPr>
          <w:p w14:paraId="5C2781C1" w14:textId="77777777" w:rsidR="00B4332B" w:rsidRDefault="00B4332B">
            <w:pPr>
              <w:jc w:val="center"/>
              <w:rPr>
                <w:b/>
                <w:bCs/>
              </w:rPr>
            </w:pPr>
            <w:r>
              <w:rPr>
                <w:b/>
                <w:bCs/>
              </w:rPr>
              <w:t>Explanation</w:t>
            </w:r>
          </w:p>
        </w:tc>
      </w:tr>
      <w:tr w:rsidR="00B4332B" w14:paraId="131174EA" w14:textId="77777777" w:rsidTr="00B4332B">
        <w:trPr>
          <w:tblCellSpacing w:w="15" w:type="dxa"/>
        </w:trPr>
        <w:tc>
          <w:tcPr>
            <w:tcW w:w="0" w:type="auto"/>
            <w:vAlign w:val="center"/>
            <w:hideMark/>
          </w:tcPr>
          <w:p w14:paraId="741BF6EF" w14:textId="77777777" w:rsidR="00B4332B" w:rsidRDefault="00B4332B">
            <w:r>
              <w:t>Fixed-size</w:t>
            </w:r>
          </w:p>
        </w:tc>
        <w:tc>
          <w:tcPr>
            <w:tcW w:w="0" w:type="auto"/>
            <w:vAlign w:val="center"/>
            <w:hideMark/>
          </w:tcPr>
          <w:p w14:paraId="6FDD2CED" w14:textId="77777777" w:rsidR="00B4332B" w:rsidRDefault="00B4332B">
            <w:r>
              <w:t xml:space="preserve">Must define max elements (e.g., </w:t>
            </w:r>
            <w:proofErr w:type="gramStart"/>
            <w:r>
              <w:rPr>
                <w:rStyle w:val="HTMLCode"/>
                <w:rFonts w:eastAsiaTheme="majorEastAsia"/>
              </w:rPr>
              <w:t>VARRAY(</w:t>
            </w:r>
            <w:proofErr w:type="gramEnd"/>
            <w:r>
              <w:rPr>
                <w:rStyle w:val="HTMLCode"/>
                <w:rFonts w:eastAsiaTheme="majorEastAsia"/>
              </w:rPr>
              <w:t>5)</w:t>
            </w:r>
            <w:r>
              <w:t>)</w:t>
            </w:r>
          </w:p>
        </w:tc>
      </w:tr>
      <w:tr w:rsidR="00B4332B" w14:paraId="362EB02D" w14:textId="77777777" w:rsidTr="00B4332B">
        <w:trPr>
          <w:tblCellSpacing w:w="15" w:type="dxa"/>
        </w:trPr>
        <w:tc>
          <w:tcPr>
            <w:tcW w:w="0" w:type="auto"/>
            <w:vAlign w:val="center"/>
            <w:hideMark/>
          </w:tcPr>
          <w:p w14:paraId="1FBEEF61" w14:textId="77777777" w:rsidR="00B4332B" w:rsidRDefault="00B4332B">
            <w:r>
              <w:t>Max size constraint</w:t>
            </w:r>
          </w:p>
        </w:tc>
        <w:tc>
          <w:tcPr>
            <w:tcW w:w="0" w:type="auto"/>
            <w:vAlign w:val="center"/>
            <w:hideMark/>
          </w:tcPr>
          <w:p w14:paraId="7AF222D1" w14:textId="77777777" w:rsidR="00B4332B" w:rsidRDefault="00B4332B">
            <w:r>
              <w:t>Cannot grow beyond the limit</w:t>
            </w:r>
          </w:p>
        </w:tc>
      </w:tr>
      <w:tr w:rsidR="00B4332B" w14:paraId="6722B515" w14:textId="77777777" w:rsidTr="00B4332B">
        <w:trPr>
          <w:tblCellSpacing w:w="15" w:type="dxa"/>
        </w:trPr>
        <w:tc>
          <w:tcPr>
            <w:tcW w:w="0" w:type="auto"/>
            <w:vAlign w:val="center"/>
            <w:hideMark/>
          </w:tcPr>
          <w:p w14:paraId="382978C1" w14:textId="77777777" w:rsidR="00B4332B" w:rsidRDefault="00B4332B">
            <w:r>
              <w:t>Not ideal for large collections</w:t>
            </w:r>
          </w:p>
        </w:tc>
        <w:tc>
          <w:tcPr>
            <w:tcW w:w="0" w:type="auto"/>
            <w:vAlign w:val="center"/>
            <w:hideMark/>
          </w:tcPr>
          <w:p w14:paraId="2A0A45C1" w14:textId="77777777" w:rsidR="00B4332B" w:rsidRDefault="00B4332B">
            <w:r>
              <w:t>Best for small, fixed sets (like top 3 scores, phone numbers)</w:t>
            </w:r>
          </w:p>
        </w:tc>
      </w:tr>
      <w:tr w:rsidR="00B4332B" w14:paraId="5A2872B7" w14:textId="77777777" w:rsidTr="00B4332B">
        <w:trPr>
          <w:tblCellSpacing w:w="15" w:type="dxa"/>
        </w:trPr>
        <w:tc>
          <w:tcPr>
            <w:tcW w:w="0" w:type="auto"/>
            <w:vAlign w:val="center"/>
            <w:hideMark/>
          </w:tcPr>
          <w:p w14:paraId="3989DAC5" w14:textId="77777777" w:rsidR="00B4332B" w:rsidRDefault="00B4332B">
            <w:r>
              <w:t>Hard to join</w:t>
            </w:r>
          </w:p>
        </w:tc>
        <w:tc>
          <w:tcPr>
            <w:tcW w:w="0" w:type="auto"/>
            <w:vAlign w:val="center"/>
            <w:hideMark/>
          </w:tcPr>
          <w:p w14:paraId="789A7FDE" w14:textId="77777777" w:rsidR="00B4332B" w:rsidRDefault="00B4332B">
            <w:r>
              <w:t xml:space="preserve">Cannot easily </w:t>
            </w:r>
            <w:r>
              <w:rPr>
                <w:rStyle w:val="HTMLCode"/>
                <w:rFonts w:eastAsiaTheme="majorEastAsia"/>
              </w:rPr>
              <w:t>JOIN</w:t>
            </w:r>
            <w:r>
              <w:t xml:space="preserve"> elements from within the VARRAY</w:t>
            </w:r>
          </w:p>
        </w:tc>
      </w:tr>
    </w:tbl>
    <w:p w14:paraId="5CC5B51D" w14:textId="77777777" w:rsidR="00B4332B" w:rsidRDefault="0095210F" w:rsidP="00B4332B">
      <w:r>
        <w:pict w14:anchorId="4AE7992A">
          <v:rect id="_x0000_i1115" style="width:0;height:1.5pt" o:hralign="center" o:hrstd="t" o:hr="t" fillcolor="#a0a0a0" stroked="f"/>
        </w:pict>
      </w:r>
    </w:p>
    <w:p w14:paraId="27C20330" w14:textId="77777777" w:rsidR="00B4332B" w:rsidRDefault="00B4332B" w:rsidP="00B4332B">
      <w:pPr>
        <w:pStyle w:val="Heading2"/>
      </w:pPr>
      <w:r>
        <w:rPr>
          <w:rFonts w:ascii="Segoe UI Emoji" w:hAnsi="Segoe UI Emoji" w:cs="Segoe UI Emoji"/>
        </w:rPr>
        <w:t>📝</w:t>
      </w:r>
      <w:r>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6"/>
        <w:gridCol w:w="4450"/>
      </w:tblGrid>
      <w:tr w:rsidR="00B4332B" w14:paraId="73201742" w14:textId="77777777" w:rsidTr="00B4332B">
        <w:trPr>
          <w:tblHeader/>
          <w:tblCellSpacing w:w="15" w:type="dxa"/>
        </w:trPr>
        <w:tc>
          <w:tcPr>
            <w:tcW w:w="0" w:type="auto"/>
            <w:vAlign w:val="center"/>
            <w:hideMark/>
          </w:tcPr>
          <w:p w14:paraId="59010042" w14:textId="77777777" w:rsidR="00B4332B" w:rsidRDefault="00B4332B">
            <w:pPr>
              <w:jc w:val="center"/>
              <w:rPr>
                <w:b/>
                <w:bCs/>
              </w:rPr>
            </w:pPr>
            <w:r>
              <w:rPr>
                <w:b/>
                <w:bCs/>
              </w:rPr>
              <w:t>Feature</w:t>
            </w:r>
          </w:p>
        </w:tc>
        <w:tc>
          <w:tcPr>
            <w:tcW w:w="0" w:type="auto"/>
            <w:vAlign w:val="center"/>
            <w:hideMark/>
          </w:tcPr>
          <w:p w14:paraId="1673CA2E" w14:textId="77777777" w:rsidR="00B4332B" w:rsidRDefault="00B4332B">
            <w:pPr>
              <w:jc w:val="center"/>
              <w:rPr>
                <w:b/>
                <w:bCs/>
              </w:rPr>
            </w:pPr>
            <w:r>
              <w:rPr>
                <w:b/>
                <w:bCs/>
              </w:rPr>
              <w:t>VARRAY in Tables</w:t>
            </w:r>
          </w:p>
        </w:tc>
      </w:tr>
      <w:tr w:rsidR="00B4332B" w14:paraId="0681ECF5" w14:textId="77777777" w:rsidTr="00B4332B">
        <w:trPr>
          <w:tblCellSpacing w:w="15" w:type="dxa"/>
        </w:trPr>
        <w:tc>
          <w:tcPr>
            <w:tcW w:w="0" w:type="auto"/>
            <w:vAlign w:val="center"/>
            <w:hideMark/>
          </w:tcPr>
          <w:p w14:paraId="312922EF" w14:textId="77777777" w:rsidR="00B4332B" w:rsidRDefault="00B4332B">
            <w:r>
              <w:t>Allowed?</w:t>
            </w:r>
          </w:p>
        </w:tc>
        <w:tc>
          <w:tcPr>
            <w:tcW w:w="0" w:type="auto"/>
            <w:vAlign w:val="center"/>
            <w:hideMark/>
          </w:tcPr>
          <w:p w14:paraId="122DEA4B" w14:textId="77777777" w:rsidR="00B4332B" w:rsidRDefault="00B4332B">
            <w:r>
              <w:rPr>
                <w:rFonts w:ascii="Segoe UI Emoji" w:hAnsi="Segoe UI Emoji" w:cs="Segoe UI Emoji"/>
              </w:rPr>
              <w:t>✅</w:t>
            </w:r>
            <w:r>
              <w:t xml:space="preserve"> Yes</w:t>
            </w:r>
          </w:p>
        </w:tc>
      </w:tr>
      <w:tr w:rsidR="00B4332B" w14:paraId="38DE619A" w14:textId="77777777" w:rsidTr="00B4332B">
        <w:trPr>
          <w:tblCellSpacing w:w="15" w:type="dxa"/>
        </w:trPr>
        <w:tc>
          <w:tcPr>
            <w:tcW w:w="0" w:type="auto"/>
            <w:vAlign w:val="center"/>
            <w:hideMark/>
          </w:tcPr>
          <w:p w14:paraId="416C1ED6" w14:textId="77777777" w:rsidR="00B4332B" w:rsidRDefault="00B4332B">
            <w:r>
              <w:t>Easy to use?</w:t>
            </w:r>
          </w:p>
        </w:tc>
        <w:tc>
          <w:tcPr>
            <w:tcW w:w="0" w:type="auto"/>
            <w:vAlign w:val="center"/>
            <w:hideMark/>
          </w:tcPr>
          <w:p w14:paraId="6BE7DB8B" w14:textId="77777777" w:rsidR="00B4332B" w:rsidRDefault="00B4332B">
            <w:r>
              <w:rPr>
                <w:rFonts w:ascii="Segoe UI Emoji" w:hAnsi="Segoe UI Emoji" w:cs="Segoe UI Emoji"/>
              </w:rPr>
              <w:t>✅</w:t>
            </w:r>
            <w:r>
              <w:t xml:space="preserve"> For fixed small lists</w:t>
            </w:r>
          </w:p>
        </w:tc>
      </w:tr>
      <w:tr w:rsidR="00B4332B" w14:paraId="52DFAA4F" w14:textId="77777777" w:rsidTr="00B4332B">
        <w:trPr>
          <w:tblCellSpacing w:w="15" w:type="dxa"/>
        </w:trPr>
        <w:tc>
          <w:tcPr>
            <w:tcW w:w="0" w:type="auto"/>
            <w:vAlign w:val="center"/>
            <w:hideMark/>
          </w:tcPr>
          <w:p w14:paraId="46531F65" w14:textId="77777777" w:rsidR="00B4332B" w:rsidRDefault="00B4332B">
            <w:r>
              <w:t>Max Size?</w:t>
            </w:r>
          </w:p>
        </w:tc>
        <w:tc>
          <w:tcPr>
            <w:tcW w:w="0" w:type="auto"/>
            <w:vAlign w:val="center"/>
            <w:hideMark/>
          </w:tcPr>
          <w:p w14:paraId="7DE84658" w14:textId="77777777" w:rsidR="00B4332B" w:rsidRDefault="00B4332B">
            <w:r>
              <w:rPr>
                <w:rFonts w:ascii="Segoe UI Emoji" w:hAnsi="Segoe UI Emoji" w:cs="Segoe UI Emoji"/>
              </w:rPr>
              <w:t>✅</w:t>
            </w:r>
            <w:r>
              <w:t xml:space="preserve"> Must define at creation</w:t>
            </w:r>
          </w:p>
        </w:tc>
      </w:tr>
      <w:tr w:rsidR="00B4332B" w14:paraId="1AF2DD33" w14:textId="77777777" w:rsidTr="00B4332B">
        <w:trPr>
          <w:tblCellSpacing w:w="15" w:type="dxa"/>
        </w:trPr>
        <w:tc>
          <w:tcPr>
            <w:tcW w:w="0" w:type="auto"/>
            <w:vAlign w:val="center"/>
            <w:hideMark/>
          </w:tcPr>
          <w:p w14:paraId="69957AC7" w14:textId="77777777" w:rsidR="00B4332B" w:rsidRDefault="00B4332B">
            <w:r>
              <w:t>Grows dynamically?</w:t>
            </w:r>
          </w:p>
        </w:tc>
        <w:tc>
          <w:tcPr>
            <w:tcW w:w="0" w:type="auto"/>
            <w:vAlign w:val="center"/>
            <w:hideMark/>
          </w:tcPr>
          <w:p w14:paraId="26941B95" w14:textId="77777777" w:rsidR="00B4332B" w:rsidRDefault="00B4332B">
            <w:r>
              <w:rPr>
                <w:rFonts w:ascii="Segoe UI Emoji" w:hAnsi="Segoe UI Emoji" w:cs="Segoe UI Emoji"/>
              </w:rPr>
              <w:t>❌</w:t>
            </w:r>
            <w:r>
              <w:t xml:space="preserve"> No (unlike nested table)</w:t>
            </w:r>
          </w:p>
        </w:tc>
      </w:tr>
      <w:tr w:rsidR="00B4332B" w14:paraId="5C91168B" w14:textId="77777777" w:rsidTr="00B4332B">
        <w:trPr>
          <w:tblCellSpacing w:w="15" w:type="dxa"/>
        </w:trPr>
        <w:tc>
          <w:tcPr>
            <w:tcW w:w="0" w:type="auto"/>
            <w:vAlign w:val="center"/>
            <w:hideMark/>
          </w:tcPr>
          <w:p w14:paraId="721CBE99" w14:textId="77777777" w:rsidR="00B4332B" w:rsidRDefault="00B4332B">
            <w:proofErr w:type="spellStart"/>
            <w:r>
              <w:t>Queryable</w:t>
            </w:r>
            <w:proofErr w:type="spellEnd"/>
            <w:r>
              <w:t>?</w:t>
            </w:r>
          </w:p>
        </w:tc>
        <w:tc>
          <w:tcPr>
            <w:tcW w:w="0" w:type="auto"/>
            <w:vAlign w:val="center"/>
            <w:hideMark/>
          </w:tcPr>
          <w:p w14:paraId="53C8E1F3" w14:textId="77777777" w:rsidR="00B4332B" w:rsidRDefault="00B4332B">
            <w:r>
              <w:rPr>
                <w:rFonts w:ascii="Segoe UI Emoji" w:hAnsi="Segoe UI Emoji" w:cs="Segoe UI Emoji"/>
              </w:rPr>
              <w:t>✅</w:t>
            </w:r>
            <w:r>
              <w:t xml:space="preserve"> Yes, using </w:t>
            </w:r>
            <w:r>
              <w:rPr>
                <w:rStyle w:val="HTMLCode"/>
                <w:rFonts w:eastAsiaTheme="majorEastAsia"/>
              </w:rPr>
              <w:t>column(index)</w:t>
            </w:r>
            <w:r>
              <w:t xml:space="preserve"> syntax</w:t>
            </w:r>
          </w:p>
        </w:tc>
      </w:tr>
      <w:tr w:rsidR="00B4332B" w14:paraId="70DD4B2D" w14:textId="77777777" w:rsidTr="00B4332B">
        <w:trPr>
          <w:tblCellSpacing w:w="15" w:type="dxa"/>
        </w:trPr>
        <w:tc>
          <w:tcPr>
            <w:tcW w:w="0" w:type="auto"/>
            <w:vAlign w:val="center"/>
            <w:hideMark/>
          </w:tcPr>
          <w:p w14:paraId="451AC895" w14:textId="77777777" w:rsidR="00B4332B" w:rsidRDefault="00B4332B">
            <w:r>
              <w:t>Use case example</w:t>
            </w:r>
          </w:p>
        </w:tc>
        <w:tc>
          <w:tcPr>
            <w:tcW w:w="0" w:type="auto"/>
            <w:vAlign w:val="center"/>
            <w:hideMark/>
          </w:tcPr>
          <w:p w14:paraId="2F8DE029" w14:textId="77777777" w:rsidR="00B4332B" w:rsidRDefault="00B4332B">
            <w:r>
              <w:t>List of up to 3 phone numbers, top 5 items, etc.</w:t>
            </w:r>
          </w:p>
        </w:tc>
      </w:tr>
    </w:tbl>
    <w:p w14:paraId="01BD5899" w14:textId="77777777" w:rsidR="00B4332B" w:rsidRPr="00B4332B" w:rsidRDefault="00B4332B" w:rsidP="00B4332B"/>
    <w:p w14:paraId="328F07D0" w14:textId="77777777" w:rsidR="009568D3" w:rsidRDefault="00AC57F9">
      <w:r>
        <w:t>Use Case: Load employees from a selected department dynamically.</w:t>
      </w:r>
    </w:p>
    <w:p w14:paraId="342B7341" w14:textId="77777777" w:rsidR="009568D3" w:rsidRDefault="00AC57F9">
      <w:r>
        <w:br/>
        <w:t>DECLARE</w:t>
      </w:r>
      <w:r>
        <w:br/>
        <w:t xml:space="preserve">  TYPE emp_list_type IS TABLE OF VARCHAR2(100);</w:t>
      </w:r>
      <w:r>
        <w:br/>
        <w:t xml:space="preserve">  v_emp_list emp_list_type := emp_list_type();</w:t>
      </w:r>
      <w:r>
        <w:br/>
      </w:r>
      <w:r>
        <w:lastRenderedPageBreak/>
        <w:t>BEGIN</w:t>
      </w:r>
      <w:r>
        <w:br/>
        <w:t xml:space="preserve">  SELECT emp_name BULK COLLECT INTO v_emp_list FROM employees WHERE dept_id = 20;</w:t>
      </w:r>
      <w:r>
        <w:br/>
        <w:t xml:space="preserve">  FOR i IN 1..v_emp_list.COUNT LOOP</w:t>
      </w:r>
      <w:r>
        <w:br/>
        <w:t xml:space="preserve">    DBMS_OUTPUT.PUT_LINE('Employee: ' || v_emp_list(i));</w:t>
      </w:r>
      <w:r>
        <w:br/>
        <w:t xml:space="preserve">  END LOOP;</w:t>
      </w:r>
      <w:r>
        <w:br/>
        <w:t>END;</w:t>
      </w:r>
      <w:r>
        <w:br/>
      </w:r>
    </w:p>
    <w:p w14:paraId="01F16367" w14:textId="77777777" w:rsidR="009568D3" w:rsidRDefault="00AC57F9">
      <w:pPr>
        <w:pStyle w:val="Heading1"/>
      </w:pPr>
      <w:r>
        <w:t>6. Case Study Data Setup</w:t>
      </w:r>
    </w:p>
    <w:p w14:paraId="247F1147" w14:textId="77777777" w:rsidR="009568D3" w:rsidRDefault="00AC57F9">
      <w:r>
        <w:br/>
        <w:t>CREATE TABLE employees (</w:t>
      </w:r>
      <w:r>
        <w:br/>
        <w:t xml:space="preserve">  emp_id NUMBER PRIMARY KEY,</w:t>
      </w:r>
      <w:r>
        <w:br/>
        <w:t xml:space="preserve">  emp_name VARCHAR2(100),</w:t>
      </w:r>
      <w:r>
        <w:br/>
        <w:t xml:space="preserve">  salary NUMBER,</w:t>
      </w:r>
      <w:r>
        <w:br/>
        <w:t xml:space="preserve">  dept_id NUMBER,</w:t>
      </w:r>
      <w:r>
        <w:br/>
        <w:t xml:space="preserve">  hire_date DATE</w:t>
      </w:r>
      <w:r>
        <w:br/>
        <w:t>);</w:t>
      </w:r>
      <w:r>
        <w:br/>
      </w:r>
      <w:r>
        <w:br/>
        <w:t>INSERT INTO employees VALUES (1, 'John Doe', 5000, 10, DATE '2020-01-01');</w:t>
      </w:r>
      <w:r>
        <w:br/>
        <w:t>INSERT INTO employees VALUES (2, 'Jane Smith', 6000, 20, DATE '2019-03-15');</w:t>
      </w:r>
      <w:r>
        <w:br/>
        <w:t>INSERT INTO employees VALUES (3, 'Robert Brown', 4500, 10, DATE '2021-10-10');</w:t>
      </w:r>
      <w:r>
        <w:br/>
      </w:r>
    </w:p>
    <w:sectPr w:rsidR="009568D3" w:rsidSect="0012292A">
      <w:pgSz w:w="12240" w:h="15840"/>
      <w:pgMar w:top="1440" w:right="1041"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8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7044E49"/>
    <w:multiLevelType w:val="multilevel"/>
    <w:tmpl w:val="257A0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7A61F69"/>
    <w:multiLevelType w:val="multilevel"/>
    <w:tmpl w:val="76DC3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4E4336"/>
    <w:multiLevelType w:val="multilevel"/>
    <w:tmpl w:val="77CC2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961635"/>
    <w:multiLevelType w:val="multilevel"/>
    <w:tmpl w:val="593A7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52B55A1"/>
    <w:multiLevelType w:val="multilevel"/>
    <w:tmpl w:val="8A846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9B573F"/>
    <w:multiLevelType w:val="multilevel"/>
    <w:tmpl w:val="989C1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BCF7C51"/>
    <w:multiLevelType w:val="multilevel"/>
    <w:tmpl w:val="049E7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BFB10F9"/>
    <w:multiLevelType w:val="multilevel"/>
    <w:tmpl w:val="898EA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D9170B7"/>
    <w:multiLevelType w:val="multilevel"/>
    <w:tmpl w:val="C994C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D9517A9"/>
    <w:multiLevelType w:val="multilevel"/>
    <w:tmpl w:val="E6E2E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DD36D36"/>
    <w:multiLevelType w:val="multilevel"/>
    <w:tmpl w:val="22E03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E1E24B5"/>
    <w:multiLevelType w:val="multilevel"/>
    <w:tmpl w:val="F4003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E3C2C1C"/>
    <w:multiLevelType w:val="multilevel"/>
    <w:tmpl w:val="C0982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1A571A2"/>
    <w:multiLevelType w:val="multilevel"/>
    <w:tmpl w:val="30B01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41E52DF"/>
    <w:multiLevelType w:val="multilevel"/>
    <w:tmpl w:val="D3306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8BE4DFA"/>
    <w:multiLevelType w:val="multilevel"/>
    <w:tmpl w:val="84F2C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E26195C"/>
    <w:multiLevelType w:val="multilevel"/>
    <w:tmpl w:val="0898F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5927304"/>
    <w:multiLevelType w:val="multilevel"/>
    <w:tmpl w:val="402AF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5E42E44"/>
    <w:multiLevelType w:val="multilevel"/>
    <w:tmpl w:val="26585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6AD49EE"/>
    <w:multiLevelType w:val="multilevel"/>
    <w:tmpl w:val="EA487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9216199"/>
    <w:multiLevelType w:val="multilevel"/>
    <w:tmpl w:val="EE084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9E13E06"/>
    <w:multiLevelType w:val="multilevel"/>
    <w:tmpl w:val="73863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DF76F76"/>
    <w:multiLevelType w:val="multilevel"/>
    <w:tmpl w:val="AB1CC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FDA5FF9"/>
    <w:multiLevelType w:val="multilevel"/>
    <w:tmpl w:val="22825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4900987"/>
    <w:multiLevelType w:val="multilevel"/>
    <w:tmpl w:val="4F2CB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54525C0"/>
    <w:multiLevelType w:val="multilevel"/>
    <w:tmpl w:val="D7E4F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D515D6A"/>
    <w:multiLevelType w:val="multilevel"/>
    <w:tmpl w:val="E0107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E2A3F0B"/>
    <w:multiLevelType w:val="multilevel"/>
    <w:tmpl w:val="80A49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3D374EE"/>
    <w:multiLevelType w:val="multilevel"/>
    <w:tmpl w:val="37004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8567CA6"/>
    <w:multiLevelType w:val="multilevel"/>
    <w:tmpl w:val="74904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85F5731"/>
    <w:multiLevelType w:val="multilevel"/>
    <w:tmpl w:val="9914F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B2B0CA9"/>
    <w:multiLevelType w:val="multilevel"/>
    <w:tmpl w:val="E1DC3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B63098D"/>
    <w:multiLevelType w:val="multilevel"/>
    <w:tmpl w:val="4F2A9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BAB4541"/>
    <w:multiLevelType w:val="multilevel"/>
    <w:tmpl w:val="055E4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CD2737C"/>
    <w:multiLevelType w:val="multilevel"/>
    <w:tmpl w:val="3BE89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3B70CE7"/>
    <w:multiLevelType w:val="multilevel"/>
    <w:tmpl w:val="4FFE4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9766D75"/>
    <w:multiLevelType w:val="multilevel"/>
    <w:tmpl w:val="E3527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9FF7DFD"/>
    <w:multiLevelType w:val="multilevel"/>
    <w:tmpl w:val="3F52B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E235F4F"/>
    <w:multiLevelType w:val="multilevel"/>
    <w:tmpl w:val="57048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FC85D3F"/>
    <w:multiLevelType w:val="multilevel"/>
    <w:tmpl w:val="29424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FCC07D8"/>
    <w:multiLevelType w:val="multilevel"/>
    <w:tmpl w:val="558AF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35"/>
  </w:num>
  <w:num w:numId="11">
    <w:abstractNumId w:val="46"/>
  </w:num>
  <w:num w:numId="12">
    <w:abstractNumId w:val="26"/>
  </w:num>
  <w:num w:numId="13">
    <w:abstractNumId w:val="24"/>
  </w:num>
  <w:num w:numId="14">
    <w:abstractNumId w:val="23"/>
  </w:num>
  <w:num w:numId="15">
    <w:abstractNumId w:val="11"/>
  </w:num>
  <w:num w:numId="16">
    <w:abstractNumId w:val="36"/>
  </w:num>
  <w:num w:numId="17">
    <w:abstractNumId w:val="45"/>
  </w:num>
  <w:num w:numId="18">
    <w:abstractNumId w:val="43"/>
  </w:num>
  <w:num w:numId="19">
    <w:abstractNumId w:val="39"/>
  </w:num>
  <w:num w:numId="20">
    <w:abstractNumId w:val="34"/>
  </w:num>
  <w:num w:numId="21">
    <w:abstractNumId w:val="29"/>
  </w:num>
  <w:num w:numId="22">
    <w:abstractNumId w:val="42"/>
  </w:num>
  <w:num w:numId="23">
    <w:abstractNumId w:val="47"/>
  </w:num>
  <w:num w:numId="24">
    <w:abstractNumId w:val="30"/>
  </w:num>
  <w:num w:numId="25">
    <w:abstractNumId w:val="49"/>
  </w:num>
  <w:num w:numId="26">
    <w:abstractNumId w:val="40"/>
  </w:num>
  <w:num w:numId="27">
    <w:abstractNumId w:val="17"/>
  </w:num>
  <w:num w:numId="28">
    <w:abstractNumId w:val="14"/>
  </w:num>
  <w:num w:numId="29">
    <w:abstractNumId w:val="48"/>
  </w:num>
  <w:num w:numId="30">
    <w:abstractNumId w:val="18"/>
  </w:num>
  <w:num w:numId="31">
    <w:abstractNumId w:val="38"/>
  </w:num>
  <w:num w:numId="32">
    <w:abstractNumId w:val="44"/>
  </w:num>
  <w:num w:numId="33">
    <w:abstractNumId w:val="32"/>
  </w:num>
  <w:num w:numId="34">
    <w:abstractNumId w:val="20"/>
  </w:num>
  <w:num w:numId="35">
    <w:abstractNumId w:val="37"/>
  </w:num>
  <w:num w:numId="36">
    <w:abstractNumId w:val="12"/>
  </w:num>
  <w:num w:numId="37">
    <w:abstractNumId w:val="41"/>
  </w:num>
  <w:num w:numId="38">
    <w:abstractNumId w:val="13"/>
  </w:num>
  <w:num w:numId="39">
    <w:abstractNumId w:val="31"/>
  </w:num>
  <w:num w:numId="40">
    <w:abstractNumId w:val="27"/>
  </w:num>
  <w:num w:numId="41">
    <w:abstractNumId w:val="10"/>
  </w:num>
  <w:num w:numId="42">
    <w:abstractNumId w:val="19"/>
  </w:num>
  <w:num w:numId="43">
    <w:abstractNumId w:val="9"/>
  </w:num>
  <w:num w:numId="44">
    <w:abstractNumId w:val="15"/>
  </w:num>
  <w:num w:numId="45">
    <w:abstractNumId w:val="25"/>
  </w:num>
  <w:num w:numId="46">
    <w:abstractNumId w:val="22"/>
  </w:num>
  <w:num w:numId="47">
    <w:abstractNumId w:val="33"/>
  </w:num>
  <w:num w:numId="48">
    <w:abstractNumId w:val="16"/>
  </w:num>
  <w:num w:numId="49">
    <w:abstractNumId w:val="28"/>
  </w:num>
  <w:num w:numId="5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2292A"/>
    <w:rsid w:val="0012506B"/>
    <w:rsid w:val="00136226"/>
    <w:rsid w:val="0015074B"/>
    <w:rsid w:val="001A21E2"/>
    <w:rsid w:val="001E4429"/>
    <w:rsid w:val="0029639D"/>
    <w:rsid w:val="00320E84"/>
    <w:rsid w:val="003262E9"/>
    <w:rsid w:val="00326F90"/>
    <w:rsid w:val="00331DD6"/>
    <w:rsid w:val="003B0626"/>
    <w:rsid w:val="00434BE6"/>
    <w:rsid w:val="00587A89"/>
    <w:rsid w:val="0085379F"/>
    <w:rsid w:val="008A41BB"/>
    <w:rsid w:val="0095210F"/>
    <w:rsid w:val="009568D3"/>
    <w:rsid w:val="009C6CEA"/>
    <w:rsid w:val="00AA1D8D"/>
    <w:rsid w:val="00AC57F9"/>
    <w:rsid w:val="00AD31F5"/>
    <w:rsid w:val="00B4332B"/>
    <w:rsid w:val="00B47730"/>
    <w:rsid w:val="00B64307"/>
    <w:rsid w:val="00C17B63"/>
    <w:rsid w:val="00CB0664"/>
    <w:rsid w:val="00CD6F1D"/>
    <w:rsid w:val="00DA7416"/>
    <w:rsid w:val="00E43505"/>
    <w:rsid w:val="00F943E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F77841"/>
  <w14:defaultImageDpi w14:val="300"/>
  <w15:docId w15:val="{05B70874-F240-47FB-B51B-74AABB014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331DD6"/>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TMLCode">
    <w:name w:val="HTML Code"/>
    <w:basedOn w:val="DefaultParagraphFont"/>
    <w:uiPriority w:val="99"/>
    <w:semiHidden/>
    <w:unhideWhenUsed/>
    <w:rsid w:val="00331DD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31D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331DD6"/>
    <w:rPr>
      <w:rFonts w:ascii="Courier New" w:eastAsia="Times New Roman" w:hAnsi="Courier New" w:cs="Courier New"/>
      <w:sz w:val="20"/>
      <w:szCs w:val="20"/>
      <w:lang w:val="en-IN" w:eastAsia="en-IN"/>
    </w:rPr>
  </w:style>
  <w:style w:type="character" w:customStyle="1" w:styleId="hljs-keyword">
    <w:name w:val="hljs-keyword"/>
    <w:basedOn w:val="DefaultParagraphFont"/>
    <w:rsid w:val="00331DD6"/>
  </w:style>
  <w:style w:type="character" w:customStyle="1" w:styleId="hljs-number">
    <w:name w:val="hljs-number"/>
    <w:basedOn w:val="DefaultParagraphFont"/>
    <w:rsid w:val="00331DD6"/>
  </w:style>
  <w:style w:type="character" w:customStyle="1" w:styleId="hljs-operator">
    <w:name w:val="hljs-operator"/>
    <w:basedOn w:val="DefaultParagraphFont"/>
    <w:rsid w:val="00331DD6"/>
  </w:style>
  <w:style w:type="character" w:customStyle="1" w:styleId="hljs-string">
    <w:name w:val="hljs-string"/>
    <w:basedOn w:val="DefaultParagraphFont"/>
    <w:rsid w:val="00331DD6"/>
  </w:style>
  <w:style w:type="character" w:customStyle="1" w:styleId="hljs-comment">
    <w:name w:val="hljs-comment"/>
    <w:basedOn w:val="DefaultParagraphFont"/>
    <w:rsid w:val="00331DD6"/>
  </w:style>
  <w:style w:type="character" w:customStyle="1" w:styleId="sr-only">
    <w:name w:val="sr-only"/>
    <w:basedOn w:val="DefaultParagraphFont"/>
    <w:rsid w:val="00331DD6"/>
  </w:style>
  <w:style w:type="paragraph" w:styleId="z-TopofForm">
    <w:name w:val="HTML Top of Form"/>
    <w:basedOn w:val="Normal"/>
    <w:next w:val="Normal"/>
    <w:link w:val="z-TopofFormChar"/>
    <w:hidden/>
    <w:uiPriority w:val="99"/>
    <w:semiHidden/>
    <w:unhideWhenUsed/>
    <w:rsid w:val="00331DD6"/>
    <w:pPr>
      <w:pBdr>
        <w:bottom w:val="single" w:sz="6" w:space="1" w:color="auto"/>
      </w:pBdr>
      <w:spacing w:after="0" w:line="240" w:lineRule="auto"/>
      <w:jc w:val="center"/>
    </w:pPr>
    <w:rPr>
      <w:rFonts w:ascii="Arial" w:eastAsia="Times New Roman"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331DD6"/>
    <w:rPr>
      <w:rFonts w:ascii="Arial" w:eastAsia="Times New Roman" w:hAnsi="Arial" w:cs="Arial"/>
      <w:vanish/>
      <w:sz w:val="16"/>
      <w:szCs w:val="16"/>
      <w:lang w:val="en-IN" w:eastAsia="en-IN"/>
    </w:rPr>
  </w:style>
  <w:style w:type="paragraph" w:styleId="z-BottomofForm">
    <w:name w:val="HTML Bottom of Form"/>
    <w:basedOn w:val="Normal"/>
    <w:next w:val="Normal"/>
    <w:link w:val="z-BottomofFormChar"/>
    <w:hidden/>
    <w:uiPriority w:val="99"/>
    <w:semiHidden/>
    <w:unhideWhenUsed/>
    <w:rsid w:val="00331DD6"/>
    <w:pPr>
      <w:pBdr>
        <w:top w:val="single" w:sz="6" w:space="1" w:color="auto"/>
      </w:pBdr>
      <w:spacing w:after="0" w:line="240" w:lineRule="auto"/>
      <w:jc w:val="center"/>
    </w:pPr>
    <w:rPr>
      <w:rFonts w:ascii="Arial" w:eastAsia="Times New Roman" w:hAnsi="Arial" w:cs="Arial"/>
      <w:vanish/>
      <w:sz w:val="16"/>
      <w:szCs w:val="16"/>
      <w:lang w:val="en-IN" w:eastAsia="en-IN"/>
    </w:rPr>
  </w:style>
  <w:style w:type="character" w:customStyle="1" w:styleId="z-BottomofFormChar">
    <w:name w:val="z-Bottom of Form Char"/>
    <w:basedOn w:val="DefaultParagraphFont"/>
    <w:link w:val="z-BottomofForm"/>
    <w:uiPriority w:val="99"/>
    <w:semiHidden/>
    <w:rsid w:val="00331DD6"/>
    <w:rPr>
      <w:rFonts w:ascii="Arial" w:eastAsia="Times New Roman" w:hAnsi="Arial" w:cs="Arial"/>
      <w:vanish/>
      <w:sz w:val="16"/>
      <w:szCs w:val="16"/>
      <w:lang w:val="en-IN" w:eastAsia="en-IN"/>
    </w:rPr>
  </w:style>
  <w:style w:type="character" w:customStyle="1" w:styleId="hljs-literal">
    <w:name w:val="hljs-literal"/>
    <w:basedOn w:val="DefaultParagraphFont"/>
    <w:rsid w:val="00136226"/>
  </w:style>
  <w:style w:type="character" w:customStyle="1" w:styleId="shcb-languagelabel">
    <w:name w:val="shcb-language__label"/>
    <w:basedOn w:val="DefaultParagraphFont"/>
    <w:rsid w:val="00136226"/>
  </w:style>
  <w:style w:type="character" w:customStyle="1" w:styleId="shcb-languagename">
    <w:name w:val="shcb-language__name"/>
    <w:basedOn w:val="DefaultParagraphFont"/>
    <w:rsid w:val="00136226"/>
  </w:style>
  <w:style w:type="character" w:customStyle="1" w:styleId="shcb-languageparen">
    <w:name w:val="shcb-language__paren"/>
    <w:basedOn w:val="DefaultParagraphFont"/>
    <w:rsid w:val="00136226"/>
  </w:style>
  <w:style w:type="character" w:customStyle="1" w:styleId="shcb-languageslug">
    <w:name w:val="shcb-language__slug"/>
    <w:basedOn w:val="DefaultParagraphFont"/>
    <w:rsid w:val="00136226"/>
  </w:style>
  <w:style w:type="character" w:customStyle="1" w:styleId="hljs-type">
    <w:name w:val="hljs-type"/>
    <w:basedOn w:val="DefaultParagraphFont"/>
    <w:rsid w:val="001E4429"/>
  </w:style>
  <w:style w:type="character" w:customStyle="1" w:styleId="hljs-variable">
    <w:name w:val="hljs-variable"/>
    <w:basedOn w:val="DefaultParagraphFont"/>
    <w:rsid w:val="001E4429"/>
  </w:style>
  <w:style w:type="character" w:styleId="Hyperlink">
    <w:name w:val="Hyperlink"/>
    <w:basedOn w:val="DefaultParagraphFont"/>
    <w:uiPriority w:val="99"/>
    <w:unhideWhenUsed/>
    <w:rsid w:val="009C6CEA"/>
    <w:rPr>
      <w:color w:val="0000FF" w:themeColor="hyperlink"/>
      <w:u w:val="single"/>
    </w:rPr>
  </w:style>
  <w:style w:type="character" w:styleId="UnresolvedMention">
    <w:name w:val="Unresolved Mention"/>
    <w:basedOn w:val="DefaultParagraphFont"/>
    <w:uiPriority w:val="99"/>
    <w:semiHidden/>
    <w:unhideWhenUsed/>
    <w:rsid w:val="009C6CEA"/>
    <w:rPr>
      <w:color w:val="605E5C"/>
      <w:shd w:val="clear" w:color="auto" w:fill="E1DFDD"/>
    </w:rPr>
  </w:style>
  <w:style w:type="character" w:customStyle="1" w:styleId="hljs-attr">
    <w:name w:val="hljs-attr"/>
    <w:basedOn w:val="DefaultParagraphFont"/>
    <w:rsid w:val="00AD31F5"/>
  </w:style>
  <w:style w:type="character" w:customStyle="1" w:styleId="hljs-builtin">
    <w:name w:val="hljs-built_in"/>
    <w:basedOn w:val="DefaultParagraphFont"/>
    <w:rsid w:val="003262E9"/>
  </w:style>
  <w:style w:type="character" w:customStyle="1" w:styleId="hljs-section">
    <w:name w:val="hljs-section"/>
    <w:basedOn w:val="DefaultParagraphFont"/>
    <w:rsid w:val="003262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861717">
      <w:bodyDiv w:val="1"/>
      <w:marLeft w:val="0"/>
      <w:marRight w:val="0"/>
      <w:marTop w:val="0"/>
      <w:marBottom w:val="0"/>
      <w:divBdr>
        <w:top w:val="none" w:sz="0" w:space="0" w:color="auto"/>
        <w:left w:val="none" w:sz="0" w:space="0" w:color="auto"/>
        <w:bottom w:val="none" w:sz="0" w:space="0" w:color="auto"/>
        <w:right w:val="none" w:sz="0" w:space="0" w:color="auto"/>
      </w:divBdr>
      <w:divsChild>
        <w:div w:id="247202581">
          <w:marLeft w:val="0"/>
          <w:marRight w:val="0"/>
          <w:marTop w:val="0"/>
          <w:marBottom w:val="0"/>
          <w:divBdr>
            <w:top w:val="none" w:sz="0" w:space="0" w:color="auto"/>
            <w:left w:val="none" w:sz="0" w:space="0" w:color="auto"/>
            <w:bottom w:val="none" w:sz="0" w:space="0" w:color="auto"/>
            <w:right w:val="none" w:sz="0" w:space="0" w:color="auto"/>
          </w:divBdr>
          <w:divsChild>
            <w:div w:id="1503818286">
              <w:marLeft w:val="0"/>
              <w:marRight w:val="0"/>
              <w:marTop w:val="0"/>
              <w:marBottom w:val="0"/>
              <w:divBdr>
                <w:top w:val="none" w:sz="0" w:space="0" w:color="auto"/>
                <w:left w:val="none" w:sz="0" w:space="0" w:color="auto"/>
                <w:bottom w:val="none" w:sz="0" w:space="0" w:color="auto"/>
                <w:right w:val="none" w:sz="0" w:space="0" w:color="auto"/>
              </w:divBdr>
            </w:div>
            <w:div w:id="1364407109">
              <w:marLeft w:val="0"/>
              <w:marRight w:val="0"/>
              <w:marTop w:val="0"/>
              <w:marBottom w:val="0"/>
              <w:divBdr>
                <w:top w:val="none" w:sz="0" w:space="0" w:color="auto"/>
                <w:left w:val="none" w:sz="0" w:space="0" w:color="auto"/>
                <w:bottom w:val="none" w:sz="0" w:space="0" w:color="auto"/>
                <w:right w:val="none" w:sz="0" w:space="0" w:color="auto"/>
              </w:divBdr>
              <w:divsChild>
                <w:div w:id="105924949">
                  <w:marLeft w:val="0"/>
                  <w:marRight w:val="0"/>
                  <w:marTop w:val="0"/>
                  <w:marBottom w:val="0"/>
                  <w:divBdr>
                    <w:top w:val="none" w:sz="0" w:space="0" w:color="auto"/>
                    <w:left w:val="none" w:sz="0" w:space="0" w:color="auto"/>
                    <w:bottom w:val="none" w:sz="0" w:space="0" w:color="auto"/>
                    <w:right w:val="none" w:sz="0" w:space="0" w:color="auto"/>
                  </w:divBdr>
                  <w:divsChild>
                    <w:div w:id="196503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713811">
              <w:marLeft w:val="0"/>
              <w:marRight w:val="0"/>
              <w:marTop w:val="0"/>
              <w:marBottom w:val="0"/>
              <w:divBdr>
                <w:top w:val="none" w:sz="0" w:space="0" w:color="auto"/>
                <w:left w:val="none" w:sz="0" w:space="0" w:color="auto"/>
                <w:bottom w:val="none" w:sz="0" w:space="0" w:color="auto"/>
                <w:right w:val="none" w:sz="0" w:space="0" w:color="auto"/>
              </w:divBdr>
            </w:div>
          </w:divsChild>
        </w:div>
        <w:div w:id="1000431531">
          <w:blockQuote w:val="1"/>
          <w:marLeft w:val="720"/>
          <w:marRight w:val="720"/>
          <w:marTop w:val="100"/>
          <w:marBottom w:val="100"/>
          <w:divBdr>
            <w:top w:val="none" w:sz="0" w:space="0" w:color="auto"/>
            <w:left w:val="none" w:sz="0" w:space="0" w:color="auto"/>
            <w:bottom w:val="none" w:sz="0" w:space="0" w:color="auto"/>
            <w:right w:val="none" w:sz="0" w:space="0" w:color="auto"/>
          </w:divBdr>
        </w:div>
        <w:div w:id="735320394">
          <w:marLeft w:val="0"/>
          <w:marRight w:val="0"/>
          <w:marTop w:val="0"/>
          <w:marBottom w:val="0"/>
          <w:divBdr>
            <w:top w:val="none" w:sz="0" w:space="0" w:color="auto"/>
            <w:left w:val="none" w:sz="0" w:space="0" w:color="auto"/>
            <w:bottom w:val="none" w:sz="0" w:space="0" w:color="auto"/>
            <w:right w:val="none" w:sz="0" w:space="0" w:color="auto"/>
          </w:divBdr>
          <w:divsChild>
            <w:div w:id="1264996842">
              <w:marLeft w:val="0"/>
              <w:marRight w:val="0"/>
              <w:marTop w:val="0"/>
              <w:marBottom w:val="0"/>
              <w:divBdr>
                <w:top w:val="none" w:sz="0" w:space="0" w:color="auto"/>
                <w:left w:val="none" w:sz="0" w:space="0" w:color="auto"/>
                <w:bottom w:val="none" w:sz="0" w:space="0" w:color="auto"/>
                <w:right w:val="none" w:sz="0" w:space="0" w:color="auto"/>
              </w:divBdr>
            </w:div>
            <w:div w:id="222066377">
              <w:marLeft w:val="0"/>
              <w:marRight w:val="0"/>
              <w:marTop w:val="0"/>
              <w:marBottom w:val="0"/>
              <w:divBdr>
                <w:top w:val="none" w:sz="0" w:space="0" w:color="auto"/>
                <w:left w:val="none" w:sz="0" w:space="0" w:color="auto"/>
                <w:bottom w:val="none" w:sz="0" w:space="0" w:color="auto"/>
                <w:right w:val="none" w:sz="0" w:space="0" w:color="auto"/>
              </w:divBdr>
              <w:divsChild>
                <w:div w:id="1752696296">
                  <w:marLeft w:val="0"/>
                  <w:marRight w:val="0"/>
                  <w:marTop w:val="0"/>
                  <w:marBottom w:val="0"/>
                  <w:divBdr>
                    <w:top w:val="none" w:sz="0" w:space="0" w:color="auto"/>
                    <w:left w:val="none" w:sz="0" w:space="0" w:color="auto"/>
                    <w:bottom w:val="none" w:sz="0" w:space="0" w:color="auto"/>
                    <w:right w:val="none" w:sz="0" w:space="0" w:color="auto"/>
                  </w:divBdr>
                  <w:divsChild>
                    <w:div w:id="68540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341165">
              <w:marLeft w:val="0"/>
              <w:marRight w:val="0"/>
              <w:marTop w:val="0"/>
              <w:marBottom w:val="0"/>
              <w:divBdr>
                <w:top w:val="none" w:sz="0" w:space="0" w:color="auto"/>
                <w:left w:val="none" w:sz="0" w:space="0" w:color="auto"/>
                <w:bottom w:val="none" w:sz="0" w:space="0" w:color="auto"/>
                <w:right w:val="none" w:sz="0" w:space="0" w:color="auto"/>
              </w:divBdr>
            </w:div>
          </w:divsChild>
        </w:div>
        <w:div w:id="435827608">
          <w:marLeft w:val="0"/>
          <w:marRight w:val="0"/>
          <w:marTop w:val="0"/>
          <w:marBottom w:val="0"/>
          <w:divBdr>
            <w:top w:val="none" w:sz="0" w:space="0" w:color="auto"/>
            <w:left w:val="none" w:sz="0" w:space="0" w:color="auto"/>
            <w:bottom w:val="none" w:sz="0" w:space="0" w:color="auto"/>
            <w:right w:val="none" w:sz="0" w:space="0" w:color="auto"/>
          </w:divBdr>
          <w:divsChild>
            <w:div w:id="1102337914">
              <w:marLeft w:val="0"/>
              <w:marRight w:val="0"/>
              <w:marTop w:val="0"/>
              <w:marBottom w:val="0"/>
              <w:divBdr>
                <w:top w:val="none" w:sz="0" w:space="0" w:color="auto"/>
                <w:left w:val="none" w:sz="0" w:space="0" w:color="auto"/>
                <w:bottom w:val="none" w:sz="0" w:space="0" w:color="auto"/>
                <w:right w:val="none" w:sz="0" w:space="0" w:color="auto"/>
              </w:divBdr>
            </w:div>
            <w:div w:id="1605335403">
              <w:marLeft w:val="0"/>
              <w:marRight w:val="0"/>
              <w:marTop w:val="0"/>
              <w:marBottom w:val="0"/>
              <w:divBdr>
                <w:top w:val="none" w:sz="0" w:space="0" w:color="auto"/>
                <w:left w:val="none" w:sz="0" w:space="0" w:color="auto"/>
                <w:bottom w:val="none" w:sz="0" w:space="0" w:color="auto"/>
                <w:right w:val="none" w:sz="0" w:space="0" w:color="auto"/>
              </w:divBdr>
              <w:divsChild>
                <w:div w:id="304699074">
                  <w:marLeft w:val="0"/>
                  <w:marRight w:val="0"/>
                  <w:marTop w:val="0"/>
                  <w:marBottom w:val="0"/>
                  <w:divBdr>
                    <w:top w:val="none" w:sz="0" w:space="0" w:color="auto"/>
                    <w:left w:val="none" w:sz="0" w:space="0" w:color="auto"/>
                    <w:bottom w:val="none" w:sz="0" w:space="0" w:color="auto"/>
                    <w:right w:val="none" w:sz="0" w:space="0" w:color="auto"/>
                  </w:divBdr>
                  <w:divsChild>
                    <w:div w:id="22002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969389">
              <w:marLeft w:val="0"/>
              <w:marRight w:val="0"/>
              <w:marTop w:val="0"/>
              <w:marBottom w:val="0"/>
              <w:divBdr>
                <w:top w:val="none" w:sz="0" w:space="0" w:color="auto"/>
                <w:left w:val="none" w:sz="0" w:space="0" w:color="auto"/>
                <w:bottom w:val="none" w:sz="0" w:space="0" w:color="auto"/>
                <w:right w:val="none" w:sz="0" w:space="0" w:color="auto"/>
              </w:divBdr>
            </w:div>
          </w:divsChild>
        </w:div>
        <w:div w:id="1800605385">
          <w:blockQuote w:val="1"/>
          <w:marLeft w:val="720"/>
          <w:marRight w:val="720"/>
          <w:marTop w:val="100"/>
          <w:marBottom w:val="100"/>
          <w:divBdr>
            <w:top w:val="none" w:sz="0" w:space="0" w:color="auto"/>
            <w:left w:val="none" w:sz="0" w:space="0" w:color="auto"/>
            <w:bottom w:val="none" w:sz="0" w:space="0" w:color="auto"/>
            <w:right w:val="none" w:sz="0" w:space="0" w:color="auto"/>
          </w:divBdr>
        </w:div>
        <w:div w:id="1407141954">
          <w:marLeft w:val="0"/>
          <w:marRight w:val="0"/>
          <w:marTop w:val="0"/>
          <w:marBottom w:val="0"/>
          <w:divBdr>
            <w:top w:val="none" w:sz="0" w:space="0" w:color="auto"/>
            <w:left w:val="none" w:sz="0" w:space="0" w:color="auto"/>
            <w:bottom w:val="none" w:sz="0" w:space="0" w:color="auto"/>
            <w:right w:val="none" w:sz="0" w:space="0" w:color="auto"/>
          </w:divBdr>
          <w:divsChild>
            <w:div w:id="1416249601">
              <w:marLeft w:val="0"/>
              <w:marRight w:val="0"/>
              <w:marTop w:val="0"/>
              <w:marBottom w:val="0"/>
              <w:divBdr>
                <w:top w:val="none" w:sz="0" w:space="0" w:color="auto"/>
                <w:left w:val="none" w:sz="0" w:space="0" w:color="auto"/>
                <w:bottom w:val="none" w:sz="0" w:space="0" w:color="auto"/>
                <w:right w:val="none" w:sz="0" w:space="0" w:color="auto"/>
              </w:divBdr>
            </w:div>
            <w:div w:id="1780642314">
              <w:marLeft w:val="0"/>
              <w:marRight w:val="0"/>
              <w:marTop w:val="0"/>
              <w:marBottom w:val="0"/>
              <w:divBdr>
                <w:top w:val="none" w:sz="0" w:space="0" w:color="auto"/>
                <w:left w:val="none" w:sz="0" w:space="0" w:color="auto"/>
                <w:bottom w:val="none" w:sz="0" w:space="0" w:color="auto"/>
                <w:right w:val="none" w:sz="0" w:space="0" w:color="auto"/>
              </w:divBdr>
              <w:divsChild>
                <w:div w:id="1307314523">
                  <w:marLeft w:val="0"/>
                  <w:marRight w:val="0"/>
                  <w:marTop w:val="0"/>
                  <w:marBottom w:val="0"/>
                  <w:divBdr>
                    <w:top w:val="none" w:sz="0" w:space="0" w:color="auto"/>
                    <w:left w:val="none" w:sz="0" w:space="0" w:color="auto"/>
                    <w:bottom w:val="none" w:sz="0" w:space="0" w:color="auto"/>
                    <w:right w:val="none" w:sz="0" w:space="0" w:color="auto"/>
                  </w:divBdr>
                  <w:divsChild>
                    <w:div w:id="173384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37963">
              <w:marLeft w:val="0"/>
              <w:marRight w:val="0"/>
              <w:marTop w:val="0"/>
              <w:marBottom w:val="0"/>
              <w:divBdr>
                <w:top w:val="none" w:sz="0" w:space="0" w:color="auto"/>
                <w:left w:val="none" w:sz="0" w:space="0" w:color="auto"/>
                <w:bottom w:val="none" w:sz="0" w:space="0" w:color="auto"/>
                <w:right w:val="none" w:sz="0" w:space="0" w:color="auto"/>
              </w:divBdr>
            </w:div>
          </w:divsChild>
        </w:div>
        <w:div w:id="938222262">
          <w:blockQuote w:val="1"/>
          <w:marLeft w:val="720"/>
          <w:marRight w:val="720"/>
          <w:marTop w:val="100"/>
          <w:marBottom w:val="100"/>
          <w:divBdr>
            <w:top w:val="none" w:sz="0" w:space="0" w:color="auto"/>
            <w:left w:val="none" w:sz="0" w:space="0" w:color="auto"/>
            <w:bottom w:val="none" w:sz="0" w:space="0" w:color="auto"/>
            <w:right w:val="none" w:sz="0" w:space="0" w:color="auto"/>
          </w:divBdr>
        </w:div>
        <w:div w:id="795172604">
          <w:marLeft w:val="0"/>
          <w:marRight w:val="0"/>
          <w:marTop w:val="0"/>
          <w:marBottom w:val="0"/>
          <w:divBdr>
            <w:top w:val="none" w:sz="0" w:space="0" w:color="auto"/>
            <w:left w:val="none" w:sz="0" w:space="0" w:color="auto"/>
            <w:bottom w:val="none" w:sz="0" w:space="0" w:color="auto"/>
            <w:right w:val="none" w:sz="0" w:space="0" w:color="auto"/>
          </w:divBdr>
          <w:divsChild>
            <w:div w:id="1175683071">
              <w:marLeft w:val="0"/>
              <w:marRight w:val="0"/>
              <w:marTop w:val="0"/>
              <w:marBottom w:val="0"/>
              <w:divBdr>
                <w:top w:val="none" w:sz="0" w:space="0" w:color="auto"/>
                <w:left w:val="none" w:sz="0" w:space="0" w:color="auto"/>
                <w:bottom w:val="none" w:sz="0" w:space="0" w:color="auto"/>
                <w:right w:val="none" w:sz="0" w:space="0" w:color="auto"/>
              </w:divBdr>
            </w:div>
            <w:div w:id="995647466">
              <w:marLeft w:val="0"/>
              <w:marRight w:val="0"/>
              <w:marTop w:val="0"/>
              <w:marBottom w:val="0"/>
              <w:divBdr>
                <w:top w:val="none" w:sz="0" w:space="0" w:color="auto"/>
                <w:left w:val="none" w:sz="0" w:space="0" w:color="auto"/>
                <w:bottom w:val="none" w:sz="0" w:space="0" w:color="auto"/>
                <w:right w:val="none" w:sz="0" w:space="0" w:color="auto"/>
              </w:divBdr>
              <w:divsChild>
                <w:div w:id="242643287">
                  <w:marLeft w:val="0"/>
                  <w:marRight w:val="0"/>
                  <w:marTop w:val="0"/>
                  <w:marBottom w:val="0"/>
                  <w:divBdr>
                    <w:top w:val="none" w:sz="0" w:space="0" w:color="auto"/>
                    <w:left w:val="none" w:sz="0" w:space="0" w:color="auto"/>
                    <w:bottom w:val="none" w:sz="0" w:space="0" w:color="auto"/>
                    <w:right w:val="none" w:sz="0" w:space="0" w:color="auto"/>
                  </w:divBdr>
                  <w:divsChild>
                    <w:div w:id="34186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179111">
              <w:marLeft w:val="0"/>
              <w:marRight w:val="0"/>
              <w:marTop w:val="0"/>
              <w:marBottom w:val="0"/>
              <w:divBdr>
                <w:top w:val="none" w:sz="0" w:space="0" w:color="auto"/>
                <w:left w:val="none" w:sz="0" w:space="0" w:color="auto"/>
                <w:bottom w:val="none" w:sz="0" w:space="0" w:color="auto"/>
                <w:right w:val="none" w:sz="0" w:space="0" w:color="auto"/>
              </w:divBdr>
            </w:div>
          </w:divsChild>
        </w:div>
        <w:div w:id="180703304">
          <w:blockQuote w:val="1"/>
          <w:marLeft w:val="720"/>
          <w:marRight w:val="720"/>
          <w:marTop w:val="100"/>
          <w:marBottom w:val="100"/>
          <w:divBdr>
            <w:top w:val="none" w:sz="0" w:space="0" w:color="auto"/>
            <w:left w:val="none" w:sz="0" w:space="0" w:color="auto"/>
            <w:bottom w:val="none" w:sz="0" w:space="0" w:color="auto"/>
            <w:right w:val="none" w:sz="0" w:space="0" w:color="auto"/>
          </w:divBdr>
        </w:div>
        <w:div w:id="746657246">
          <w:marLeft w:val="0"/>
          <w:marRight w:val="0"/>
          <w:marTop w:val="0"/>
          <w:marBottom w:val="0"/>
          <w:divBdr>
            <w:top w:val="none" w:sz="0" w:space="0" w:color="auto"/>
            <w:left w:val="none" w:sz="0" w:space="0" w:color="auto"/>
            <w:bottom w:val="none" w:sz="0" w:space="0" w:color="auto"/>
            <w:right w:val="none" w:sz="0" w:space="0" w:color="auto"/>
          </w:divBdr>
          <w:divsChild>
            <w:div w:id="101365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13224">
      <w:bodyDiv w:val="1"/>
      <w:marLeft w:val="0"/>
      <w:marRight w:val="0"/>
      <w:marTop w:val="0"/>
      <w:marBottom w:val="0"/>
      <w:divBdr>
        <w:top w:val="none" w:sz="0" w:space="0" w:color="auto"/>
        <w:left w:val="none" w:sz="0" w:space="0" w:color="auto"/>
        <w:bottom w:val="none" w:sz="0" w:space="0" w:color="auto"/>
        <w:right w:val="none" w:sz="0" w:space="0" w:color="auto"/>
      </w:divBdr>
    </w:div>
    <w:div w:id="108669539">
      <w:bodyDiv w:val="1"/>
      <w:marLeft w:val="0"/>
      <w:marRight w:val="0"/>
      <w:marTop w:val="0"/>
      <w:marBottom w:val="0"/>
      <w:divBdr>
        <w:top w:val="none" w:sz="0" w:space="0" w:color="auto"/>
        <w:left w:val="none" w:sz="0" w:space="0" w:color="auto"/>
        <w:bottom w:val="none" w:sz="0" w:space="0" w:color="auto"/>
        <w:right w:val="none" w:sz="0" w:space="0" w:color="auto"/>
      </w:divBdr>
      <w:divsChild>
        <w:div w:id="1176769097">
          <w:marLeft w:val="0"/>
          <w:marRight w:val="0"/>
          <w:marTop w:val="0"/>
          <w:marBottom w:val="0"/>
          <w:divBdr>
            <w:top w:val="none" w:sz="0" w:space="0" w:color="auto"/>
            <w:left w:val="none" w:sz="0" w:space="0" w:color="auto"/>
            <w:bottom w:val="none" w:sz="0" w:space="0" w:color="auto"/>
            <w:right w:val="none" w:sz="0" w:space="0" w:color="auto"/>
          </w:divBdr>
          <w:divsChild>
            <w:div w:id="608969705">
              <w:marLeft w:val="0"/>
              <w:marRight w:val="0"/>
              <w:marTop w:val="0"/>
              <w:marBottom w:val="0"/>
              <w:divBdr>
                <w:top w:val="none" w:sz="0" w:space="0" w:color="auto"/>
                <w:left w:val="none" w:sz="0" w:space="0" w:color="auto"/>
                <w:bottom w:val="none" w:sz="0" w:space="0" w:color="auto"/>
                <w:right w:val="none" w:sz="0" w:space="0" w:color="auto"/>
              </w:divBdr>
              <w:divsChild>
                <w:div w:id="1242325230">
                  <w:marLeft w:val="0"/>
                  <w:marRight w:val="0"/>
                  <w:marTop w:val="0"/>
                  <w:marBottom w:val="0"/>
                  <w:divBdr>
                    <w:top w:val="none" w:sz="0" w:space="0" w:color="auto"/>
                    <w:left w:val="none" w:sz="0" w:space="0" w:color="auto"/>
                    <w:bottom w:val="none" w:sz="0" w:space="0" w:color="auto"/>
                    <w:right w:val="none" w:sz="0" w:space="0" w:color="auto"/>
                  </w:divBdr>
                  <w:divsChild>
                    <w:div w:id="1969779852">
                      <w:marLeft w:val="0"/>
                      <w:marRight w:val="0"/>
                      <w:marTop w:val="0"/>
                      <w:marBottom w:val="0"/>
                      <w:divBdr>
                        <w:top w:val="none" w:sz="0" w:space="0" w:color="auto"/>
                        <w:left w:val="none" w:sz="0" w:space="0" w:color="auto"/>
                        <w:bottom w:val="none" w:sz="0" w:space="0" w:color="auto"/>
                        <w:right w:val="none" w:sz="0" w:space="0" w:color="auto"/>
                      </w:divBdr>
                      <w:divsChild>
                        <w:div w:id="1913155108">
                          <w:marLeft w:val="0"/>
                          <w:marRight w:val="0"/>
                          <w:marTop w:val="0"/>
                          <w:marBottom w:val="0"/>
                          <w:divBdr>
                            <w:top w:val="none" w:sz="0" w:space="0" w:color="auto"/>
                            <w:left w:val="none" w:sz="0" w:space="0" w:color="auto"/>
                            <w:bottom w:val="none" w:sz="0" w:space="0" w:color="auto"/>
                            <w:right w:val="none" w:sz="0" w:space="0" w:color="auto"/>
                          </w:divBdr>
                          <w:divsChild>
                            <w:div w:id="1656379341">
                              <w:marLeft w:val="0"/>
                              <w:marRight w:val="0"/>
                              <w:marTop w:val="0"/>
                              <w:marBottom w:val="0"/>
                              <w:divBdr>
                                <w:top w:val="none" w:sz="0" w:space="0" w:color="auto"/>
                                <w:left w:val="none" w:sz="0" w:space="0" w:color="auto"/>
                                <w:bottom w:val="none" w:sz="0" w:space="0" w:color="auto"/>
                                <w:right w:val="none" w:sz="0" w:space="0" w:color="auto"/>
                              </w:divBdr>
                              <w:divsChild>
                                <w:div w:id="1988703712">
                                  <w:marLeft w:val="0"/>
                                  <w:marRight w:val="0"/>
                                  <w:marTop w:val="0"/>
                                  <w:marBottom w:val="0"/>
                                  <w:divBdr>
                                    <w:top w:val="none" w:sz="0" w:space="0" w:color="auto"/>
                                    <w:left w:val="none" w:sz="0" w:space="0" w:color="auto"/>
                                    <w:bottom w:val="none" w:sz="0" w:space="0" w:color="auto"/>
                                    <w:right w:val="none" w:sz="0" w:space="0" w:color="auto"/>
                                  </w:divBdr>
                                  <w:divsChild>
                                    <w:div w:id="1572425930">
                                      <w:marLeft w:val="0"/>
                                      <w:marRight w:val="0"/>
                                      <w:marTop w:val="0"/>
                                      <w:marBottom w:val="0"/>
                                      <w:divBdr>
                                        <w:top w:val="none" w:sz="0" w:space="0" w:color="auto"/>
                                        <w:left w:val="none" w:sz="0" w:space="0" w:color="auto"/>
                                        <w:bottom w:val="none" w:sz="0" w:space="0" w:color="auto"/>
                                        <w:right w:val="none" w:sz="0" w:space="0" w:color="auto"/>
                                      </w:divBdr>
                                      <w:divsChild>
                                        <w:div w:id="482046226">
                                          <w:marLeft w:val="0"/>
                                          <w:marRight w:val="0"/>
                                          <w:marTop w:val="0"/>
                                          <w:marBottom w:val="0"/>
                                          <w:divBdr>
                                            <w:top w:val="none" w:sz="0" w:space="0" w:color="auto"/>
                                            <w:left w:val="none" w:sz="0" w:space="0" w:color="auto"/>
                                            <w:bottom w:val="none" w:sz="0" w:space="0" w:color="auto"/>
                                            <w:right w:val="none" w:sz="0" w:space="0" w:color="auto"/>
                                          </w:divBdr>
                                          <w:divsChild>
                                            <w:div w:id="711224973">
                                              <w:marLeft w:val="0"/>
                                              <w:marRight w:val="0"/>
                                              <w:marTop w:val="0"/>
                                              <w:marBottom w:val="0"/>
                                              <w:divBdr>
                                                <w:top w:val="none" w:sz="0" w:space="0" w:color="auto"/>
                                                <w:left w:val="none" w:sz="0" w:space="0" w:color="auto"/>
                                                <w:bottom w:val="none" w:sz="0" w:space="0" w:color="auto"/>
                                                <w:right w:val="none" w:sz="0" w:space="0" w:color="auto"/>
                                              </w:divBdr>
                                            </w:div>
                                            <w:div w:id="1542094017">
                                              <w:marLeft w:val="0"/>
                                              <w:marRight w:val="0"/>
                                              <w:marTop w:val="0"/>
                                              <w:marBottom w:val="0"/>
                                              <w:divBdr>
                                                <w:top w:val="none" w:sz="0" w:space="0" w:color="auto"/>
                                                <w:left w:val="none" w:sz="0" w:space="0" w:color="auto"/>
                                                <w:bottom w:val="none" w:sz="0" w:space="0" w:color="auto"/>
                                                <w:right w:val="none" w:sz="0" w:space="0" w:color="auto"/>
                                              </w:divBdr>
                                              <w:divsChild>
                                                <w:div w:id="20477179">
                                                  <w:marLeft w:val="0"/>
                                                  <w:marRight w:val="0"/>
                                                  <w:marTop w:val="0"/>
                                                  <w:marBottom w:val="0"/>
                                                  <w:divBdr>
                                                    <w:top w:val="none" w:sz="0" w:space="0" w:color="auto"/>
                                                    <w:left w:val="none" w:sz="0" w:space="0" w:color="auto"/>
                                                    <w:bottom w:val="none" w:sz="0" w:space="0" w:color="auto"/>
                                                    <w:right w:val="none" w:sz="0" w:space="0" w:color="auto"/>
                                                  </w:divBdr>
                                                  <w:divsChild>
                                                    <w:div w:id="109690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430937">
                                              <w:marLeft w:val="0"/>
                                              <w:marRight w:val="0"/>
                                              <w:marTop w:val="0"/>
                                              <w:marBottom w:val="0"/>
                                              <w:divBdr>
                                                <w:top w:val="none" w:sz="0" w:space="0" w:color="auto"/>
                                                <w:left w:val="none" w:sz="0" w:space="0" w:color="auto"/>
                                                <w:bottom w:val="none" w:sz="0" w:space="0" w:color="auto"/>
                                                <w:right w:val="none" w:sz="0" w:space="0" w:color="auto"/>
                                              </w:divBdr>
                                            </w:div>
                                          </w:divsChild>
                                        </w:div>
                                        <w:div w:id="1731419515">
                                          <w:marLeft w:val="0"/>
                                          <w:marRight w:val="0"/>
                                          <w:marTop w:val="0"/>
                                          <w:marBottom w:val="0"/>
                                          <w:divBdr>
                                            <w:top w:val="none" w:sz="0" w:space="0" w:color="auto"/>
                                            <w:left w:val="none" w:sz="0" w:space="0" w:color="auto"/>
                                            <w:bottom w:val="none" w:sz="0" w:space="0" w:color="auto"/>
                                            <w:right w:val="none" w:sz="0" w:space="0" w:color="auto"/>
                                          </w:divBdr>
                                          <w:divsChild>
                                            <w:div w:id="1593708899">
                                              <w:marLeft w:val="0"/>
                                              <w:marRight w:val="0"/>
                                              <w:marTop w:val="0"/>
                                              <w:marBottom w:val="0"/>
                                              <w:divBdr>
                                                <w:top w:val="none" w:sz="0" w:space="0" w:color="auto"/>
                                                <w:left w:val="none" w:sz="0" w:space="0" w:color="auto"/>
                                                <w:bottom w:val="none" w:sz="0" w:space="0" w:color="auto"/>
                                                <w:right w:val="none" w:sz="0" w:space="0" w:color="auto"/>
                                              </w:divBdr>
                                            </w:div>
                                            <w:div w:id="484669106">
                                              <w:marLeft w:val="0"/>
                                              <w:marRight w:val="0"/>
                                              <w:marTop w:val="0"/>
                                              <w:marBottom w:val="0"/>
                                              <w:divBdr>
                                                <w:top w:val="none" w:sz="0" w:space="0" w:color="auto"/>
                                                <w:left w:val="none" w:sz="0" w:space="0" w:color="auto"/>
                                                <w:bottom w:val="none" w:sz="0" w:space="0" w:color="auto"/>
                                                <w:right w:val="none" w:sz="0" w:space="0" w:color="auto"/>
                                              </w:divBdr>
                                              <w:divsChild>
                                                <w:div w:id="1681197014">
                                                  <w:marLeft w:val="0"/>
                                                  <w:marRight w:val="0"/>
                                                  <w:marTop w:val="0"/>
                                                  <w:marBottom w:val="0"/>
                                                  <w:divBdr>
                                                    <w:top w:val="none" w:sz="0" w:space="0" w:color="auto"/>
                                                    <w:left w:val="none" w:sz="0" w:space="0" w:color="auto"/>
                                                    <w:bottom w:val="none" w:sz="0" w:space="0" w:color="auto"/>
                                                    <w:right w:val="none" w:sz="0" w:space="0" w:color="auto"/>
                                                  </w:divBdr>
                                                  <w:divsChild>
                                                    <w:div w:id="211015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203237">
                                              <w:marLeft w:val="0"/>
                                              <w:marRight w:val="0"/>
                                              <w:marTop w:val="0"/>
                                              <w:marBottom w:val="0"/>
                                              <w:divBdr>
                                                <w:top w:val="none" w:sz="0" w:space="0" w:color="auto"/>
                                                <w:left w:val="none" w:sz="0" w:space="0" w:color="auto"/>
                                                <w:bottom w:val="none" w:sz="0" w:space="0" w:color="auto"/>
                                                <w:right w:val="none" w:sz="0" w:space="0" w:color="auto"/>
                                              </w:divBdr>
                                            </w:div>
                                          </w:divsChild>
                                        </w:div>
                                        <w:div w:id="1630548102">
                                          <w:blockQuote w:val="1"/>
                                          <w:marLeft w:val="720"/>
                                          <w:marRight w:val="720"/>
                                          <w:marTop w:val="100"/>
                                          <w:marBottom w:val="100"/>
                                          <w:divBdr>
                                            <w:top w:val="none" w:sz="0" w:space="0" w:color="auto"/>
                                            <w:left w:val="none" w:sz="0" w:space="0" w:color="auto"/>
                                            <w:bottom w:val="none" w:sz="0" w:space="0" w:color="auto"/>
                                            <w:right w:val="none" w:sz="0" w:space="0" w:color="auto"/>
                                          </w:divBdr>
                                        </w:div>
                                        <w:div w:id="778529643">
                                          <w:marLeft w:val="0"/>
                                          <w:marRight w:val="0"/>
                                          <w:marTop w:val="0"/>
                                          <w:marBottom w:val="0"/>
                                          <w:divBdr>
                                            <w:top w:val="none" w:sz="0" w:space="0" w:color="auto"/>
                                            <w:left w:val="none" w:sz="0" w:space="0" w:color="auto"/>
                                            <w:bottom w:val="none" w:sz="0" w:space="0" w:color="auto"/>
                                            <w:right w:val="none" w:sz="0" w:space="0" w:color="auto"/>
                                          </w:divBdr>
                                          <w:divsChild>
                                            <w:div w:id="402989019">
                                              <w:marLeft w:val="0"/>
                                              <w:marRight w:val="0"/>
                                              <w:marTop w:val="0"/>
                                              <w:marBottom w:val="0"/>
                                              <w:divBdr>
                                                <w:top w:val="none" w:sz="0" w:space="0" w:color="auto"/>
                                                <w:left w:val="none" w:sz="0" w:space="0" w:color="auto"/>
                                                <w:bottom w:val="none" w:sz="0" w:space="0" w:color="auto"/>
                                                <w:right w:val="none" w:sz="0" w:space="0" w:color="auto"/>
                                              </w:divBdr>
                                            </w:div>
                                            <w:div w:id="305163125">
                                              <w:marLeft w:val="0"/>
                                              <w:marRight w:val="0"/>
                                              <w:marTop w:val="0"/>
                                              <w:marBottom w:val="0"/>
                                              <w:divBdr>
                                                <w:top w:val="none" w:sz="0" w:space="0" w:color="auto"/>
                                                <w:left w:val="none" w:sz="0" w:space="0" w:color="auto"/>
                                                <w:bottom w:val="none" w:sz="0" w:space="0" w:color="auto"/>
                                                <w:right w:val="none" w:sz="0" w:space="0" w:color="auto"/>
                                              </w:divBdr>
                                              <w:divsChild>
                                                <w:div w:id="774713094">
                                                  <w:marLeft w:val="0"/>
                                                  <w:marRight w:val="0"/>
                                                  <w:marTop w:val="0"/>
                                                  <w:marBottom w:val="0"/>
                                                  <w:divBdr>
                                                    <w:top w:val="none" w:sz="0" w:space="0" w:color="auto"/>
                                                    <w:left w:val="none" w:sz="0" w:space="0" w:color="auto"/>
                                                    <w:bottom w:val="none" w:sz="0" w:space="0" w:color="auto"/>
                                                    <w:right w:val="none" w:sz="0" w:space="0" w:color="auto"/>
                                                  </w:divBdr>
                                                  <w:divsChild>
                                                    <w:div w:id="81051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167533">
                                              <w:marLeft w:val="0"/>
                                              <w:marRight w:val="0"/>
                                              <w:marTop w:val="0"/>
                                              <w:marBottom w:val="0"/>
                                              <w:divBdr>
                                                <w:top w:val="none" w:sz="0" w:space="0" w:color="auto"/>
                                                <w:left w:val="none" w:sz="0" w:space="0" w:color="auto"/>
                                                <w:bottom w:val="none" w:sz="0" w:space="0" w:color="auto"/>
                                                <w:right w:val="none" w:sz="0" w:space="0" w:color="auto"/>
                                              </w:divBdr>
                                            </w:div>
                                          </w:divsChild>
                                        </w:div>
                                        <w:div w:id="527135051">
                                          <w:marLeft w:val="0"/>
                                          <w:marRight w:val="0"/>
                                          <w:marTop w:val="0"/>
                                          <w:marBottom w:val="0"/>
                                          <w:divBdr>
                                            <w:top w:val="none" w:sz="0" w:space="0" w:color="auto"/>
                                            <w:left w:val="none" w:sz="0" w:space="0" w:color="auto"/>
                                            <w:bottom w:val="none" w:sz="0" w:space="0" w:color="auto"/>
                                            <w:right w:val="none" w:sz="0" w:space="0" w:color="auto"/>
                                          </w:divBdr>
                                          <w:divsChild>
                                            <w:div w:id="227573263">
                                              <w:marLeft w:val="0"/>
                                              <w:marRight w:val="0"/>
                                              <w:marTop w:val="0"/>
                                              <w:marBottom w:val="0"/>
                                              <w:divBdr>
                                                <w:top w:val="none" w:sz="0" w:space="0" w:color="auto"/>
                                                <w:left w:val="none" w:sz="0" w:space="0" w:color="auto"/>
                                                <w:bottom w:val="none" w:sz="0" w:space="0" w:color="auto"/>
                                                <w:right w:val="none" w:sz="0" w:space="0" w:color="auto"/>
                                              </w:divBdr>
                                            </w:div>
                                            <w:div w:id="827523627">
                                              <w:marLeft w:val="0"/>
                                              <w:marRight w:val="0"/>
                                              <w:marTop w:val="0"/>
                                              <w:marBottom w:val="0"/>
                                              <w:divBdr>
                                                <w:top w:val="none" w:sz="0" w:space="0" w:color="auto"/>
                                                <w:left w:val="none" w:sz="0" w:space="0" w:color="auto"/>
                                                <w:bottom w:val="none" w:sz="0" w:space="0" w:color="auto"/>
                                                <w:right w:val="none" w:sz="0" w:space="0" w:color="auto"/>
                                              </w:divBdr>
                                              <w:divsChild>
                                                <w:div w:id="885684217">
                                                  <w:marLeft w:val="0"/>
                                                  <w:marRight w:val="0"/>
                                                  <w:marTop w:val="0"/>
                                                  <w:marBottom w:val="0"/>
                                                  <w:divBdr>
                                                    <w:top w:val="none" w:sz="0" w:space="0" w:color="auto"/>
                                                    <w:left w:val="none" w:sz="0" w:space="0" w:color="auto"/>
                                                    <w:bottom w:val="none" w:sz="0" w:space="0" w:color="auto"/>
                                                    <w:right w:val="none" w:sz="0" w:space="0" w:color="auto"/>
                                                  </w:divBdr>
                                                  <w:divsChild>
                                                    <w:div w:id="80296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037946">
                                              <w:marLeft w:val="0"/>
                                              <w:marRight w:val="0"/>
                                              <w:marTop w:val="0"/>
                                              <w:marBottom w:val="0"/>
                                              <w:divBdr>
                                                <w:top w:val="none" w:sz="0" w:space="0" w:color="auto"/>
                                                <w:left w:val="none" w:sz="0" w:space="0" w:color="auto"/>
                                                <w:bottom w:val="none" w:sz="0" w:space="0" w:color="auto"/>
                                                <w:right w:val="none" w:sz="0" w:space="0" w:color="auto"/>
                                              </w:divBdr>
                                            </w:div>
                                          </w:divsChild>
                                        </w:div>
                                        <w:div w:id="745959744">
                                          <w:marLeft w:val="0"/>
                                          <w:marRight w:val="0"/>
                                          <w:marTop w:val="0"/>
                                          <w:marBottom w:val="0"/>
                                          <w:divBdr>
                                            <w:top w:val="none" w:sz="0" w:space="0" w:color="auto"/>
                                            <w:left w:val="none" w:sz="0" w:space="0" w:color="auto"/>
                                            <w:bottom w:val="none" w:sz="0" w:space="0" w:color="auto"/>
                                            <w:right w:val="none" w:sz="0" w:space="0" w:color="auto"/>
                                          </w:divBdr>
                                          <w:divsChild>
                                            <w:div w:id="460347419">
                                              <w:marLeft w:val="0"/>
                                              <w:marRight w:val="0"/>
                                              <w:marTop w:val="0"/>
                                              <w:marBottom w:val="0"/>
                                              <w:divBdr>
                                                <w:top w:val="none" w:sz="0" w:space="0" w:color="auto"/>
                                                <w:left w:val="none" w:sz="0" w:space="0" w:color="auto"/>
                                                <w:bottom w:val="none" w:sz="0" w:space="0" w:color="auto"/>
                                                <w:right w:val="none" w:sz="0" w:space="0" w:color="auto"/>
                                              </w:divBdr>
                                            </w:div>
                                          </w:divsChild>
                                        </w:div>
                                        <w:div w:id="1301767425">
                                          <w:blockQuote w:val="1"/>
                                          <w:marLeft w:val="720"/>
                                          <w:marRight w:val="720"/>
                                          <w:marTop w:val="100"/>
                                          <w:marBottom w:val="100"/>
                                          <w:divBdr>
                                            <w:top w:val="none" w:sz="0" w:space="0" w:color="auto"/>
                                            <w:left w:val="none" w:sz="0" w:space="0" w:color="auto"/>
                                            <w:bottom w:val="none" w:sz="0" w:space="0" w:color="auto"/>
                                            <w:right w:val="none" w:sz="0" w:space="0" w:color="auto"/>
                                          </w:divBdr>
                                        </w:div>
                                        <w:div w:id="1916477371">
                                          <w:marLeft w:val="0"/>
                                          <w:marRight w:val="0"/>
                                          <w:marTop w:val="0"/>
                                          <w:marBottom w:val="0"/>
                                          <w:divBdr>
                                            <w:top w:val="none" w:sz="0" w:space="0" w:color="auto"/>
                                            <w:left w:val="none" w:sz="0" w:space="0" w:color="auto"/>
                                            <w:bottom w:val="none" w:sz="0" w:space="0" w:color="auto"/>
                                            <w:right w:val="none" w:sz="0" w:space="0" w:color="auto"/>
                                          </w:divBdr>
                                          <w:divsChild>
                                            <w:div w:id="2005088504">
                                              <w:marLeft w:val="0"/>
                                              <w:marRight w:val="0"/>
                                              <w:marTop w:val="0"/>
                                              <w:marBottom w:val="0"/>
                                              <w:divBdr>
                                                <w:top w:val="none" w:sz="0" w:space="0" w:color="auto"/>
                                                <w:left w:val="none" w:sz="0" w:space="0" w:color="auto"/>
                                                <w:bottom w:val="none" w:sz="0" w:space="0" w:color="auto"/>
                                                <w:right w:val="none" w:sz="0" w:space="0" w:color="auto"/>
                                              </w:divBdr>
                                            </w:div>
                                            <w:div w:id="1148475551">
                                              <w:marLeft w:val="0"/>
                                              <w:marRight w:val="0"/>
                                              <w:marTop w:val="0"/>
                                              <w:marBottom w:val="0"/>
                                              <w:divBdr>
                                                <w:top w:val="none" w:sz="0" w:space="0" w:color="auto"/>
                                                <w:left w:val="none" w:sz="0" w:space="0" w:color="auto"/>
                                                <w:bottom w:val="none" w:sz="0" w:space="0" w:color="auto"/>
                                                <w:right w:val="none" w:sz="0" w:space="0" w:color="auto"/>
                                              </w:divBdr>
                                              <w:divsChild>
                                                <w:div w:id="1117061625">
                                                  <w:marLeft w:val="0"/>
                                                  <w:marRight w:val="0"/>
                                                  <w:marTop w:val="0"/>
                                                  <w:marBottom w:val="0"/>
                                                  <w:divBdr>
                                                    <w:top w:val="none" w:sz="0" w:space="0" w:color="auto"/>
                                                    <w:left w:val="none" w:sz="0" w:space="0" w:color="auto"/>
                                                    <w:bottom w:val="none" w:sz="0" w:space="0" w:color="auto"/>
                                                    <w:right w:val="none" w:sz="0" w:space="0" w:color="auto"/>
                                                  </w:divBdr>
                                                  <w:divsChild>
                                                    <w:div w:id="73015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3445">
                                              <w:marLeft w:val="0"/>
                                              <w:marRight w:val="0"/>
                                              <w:marTop w:val="0"/>
                                              <w:marBottom w:val="0"/>
                                              <w:divBdr>
                                                <w:top w:val="none" w:sz="0" w:space="0" w:color="auto"/>
                                                <w:left w:val="none" w:sz="0" w:space="0" w:color="auto"/>
                                                <w:bottom w:val="none" w:sz="0" w:space="0" w:color="auto"/>
                                                <w:right w:val="none" w:sz="0" w:space="0" w:color="auto"/>
                                              </w:divBdr>
                                            </w:div>
                                          </w:divsChild>
                                        </w:div>
                                        <w:div w:id="134569340">
                                          <w:marLeft w:val="0"/>
                                          <w:marRight w:val="0"/>
                                          <w:marTop w:val="0"/>
                                          <w:marBottom w:val="0"/>
                                          <w:divBdr>
                                            <w:top w:val="none" w:sz="0" w:space="0" w:color="auto"/>
                                            <w:left w:val="none" w:sz="0" w:space="0" w:color="auto"/>
                                            <w:bottom w:val="none" w:sz="0" w:space="0" w:color="auto"/>
                                            <w:right w:val="none" w:sz="0" w:space="0" w:color="auto"/>
                                          </w:divBdr>
                                          <w:divsChild>
                                            <w:div w:id="1458721047">
                                              <w:marLeft w:val="0"/>
                                              <w:marRight w:val="0"/>
                                              <w:marTop w:val="0"/>
                                              <w:marBottom w:val="0"/>
                                              <w:divBdr>
                                                <w:top w:val="none" w:sz="0" w:space="0" w:color="auto"/>
                                                <w:left w:val="none" w:sz="0" w:space="0" w:color="auto"/>
                                                <w:bottom w:val="none" w:sz="0" w:space="0" w:color="auto"/>
                                                <w:right w:val="none" w:sz="0" w:space="0" w:color="auto"/>
                                              </w:divBdr>
                                            </w:div>
                                          </w:divsChild>
                                        </w:div>
                                        <w:div w:id="545223190">
                                          <w:marLeft w:val="0"/>
                                          <w:marRight w:val="0"/>
                                          <w:marTop w:val="0"/>
                                          <w:marBottom w:val="0"/>
                                          <w:divBdr>
                                            <w:top w:val="none" w:sz="0" w:space="0" w:color="auto"/>
                                            <w:left w:val="none" w:sz="0" w:space="0" w:color="auto"/>
                                            <w:bottom w:val="none" w:sz="0" w:space="0" w:color="auto"/>
                                            <w:right w:val="none" w:sz="0" w:space="0" w:color="auto"/>
                                          </w:divBdr>
                                          <w:divsChild>
                                            <w:div w:id="1916890466">
                                              <w:marLeft w:val="0"/>
                                              <w:marRight w:val="0"/>
                                              <w:marTop w:val="0"/>
                                              <w:marBottom w:val="0"/>
                                              <w:divBdr>
                                                <w:top w:val="none" w:sz="0" w:space="0" w:color="auto"/>
                                                <w:left w:val="none" w:sz="0" w:space="0" w:color="auto"/>
                                                <w:bottom w:val="none" w:sz="0" w:space="0" w:color="auto"/>
                                                <w:right w:val="none" w:sz="0" w:space="0" w:color="auto"/>
                                              </w:divBdr>
                                            </w:div>
                                            <w:div w:id="1306550863">
                                              <w:marLeft w:val="0"/>
                                              <w:marRight w:val="0"/>
                                              <w:marTop w:val="0"/>
                                              <w:marBottom w:val="0"/>
                                              <w:divBdr>
                                                <w:top w:val="none" w:sz="0" w:space="0" w:color="auto"/>
                                                <w:left w:val="none" w:sz="0" w:space="0" w:color="auto"/>
                                                <w:bottom w:val="none" w:sz="0" w:space="0" w:color="auto"/>
                                                <w:right w:val="none" w:sz="0" w:space="0" w:color="auto"/>
                                              </w:divBdr>
                                              <w:divsChild>
                                                <w:div w:id="89666125">
                                                  <w:marLeft w:val="0"/>
                                                  <w:marRight w:val="0"/>
                                                  <w:marTop w:val="0"/>
                                                  <w:marBottom w:val="0"/>
                                                  <w:divBdr>
                                                    <w:top w:val="none" w:sz="0" w:space="0" w:color="auto"/>
                                                    <w:left w:val="none" w:sz="0" w:space="0" w:color="auto"/>
                                                    <w:bottom w:val="none" w:sz="0" w:space="0" w:color="auto"/>
                                                    <w:right w:val="none" w:sz="0" w:space="0" w:color="auto"/>
                                                  </w:divBdr>
                                                  <w:divsChild>
                                                    <w:div w:id="159766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88270">
                                              <w:marLeft w:val="0"/>
                                              <w:marRight w:val="0"/>
                                              <w:marTop w:val="0"/>
                                              <w:marBottom w:val="0"/>
                                              <w:divBdr>
                                                <w:top w:val="none" w:sz="0" w:space="0" w:color="auto"/>
                                                <w:left w:val="none" w:sz="0" w:space="0" w:color="auto"/>
                                                <w:bottom w:val="none" w:sz="0" w:space="0" w:color="auto"/>
                                                <w:right w:val="none" w:sz="0" w:space="0" w:color="auto"/>
                                              </w:divBdr>
                                            </w:div>
                                          </w:divsChild>
                                        </w:div>
                                        <w:div w:id="595360805">
                                          <w:marLeft w:val="0"/>
                                          <w:marRight w:val="0"/>
                                          <w:marTop w:val="0"/>
                                          <w:marBottom w:val="0"/>
                                          <w:divBdr>
                                            <w:top w:val="none" w:sz="0" w:space="0" w:color="auto"/>
                                            <w:left w:val="none" w:sz="0" w:space="0" w:color="auto"/>
                                            <w:bottom w:val="none" w:sz="0" w:space="0" w:color="auto"/>
                                            <w:right w:val="none" w:sz="0" w:space="0" w:color="auto"/>
                                          </w:divBdr>
                                          <w:divsChild>
                                            <w:div w:id="1655144356">
                                              <w:marLeft w:val="0"/>
                                              <w:marRight w:val="0"/>
                                              <w:marTop w:val="0"/>
                                              <w:marBottom w:val="0"/>
                                              <w:divBdr>
                                                <w:top w:val="none" w:sz="0" w:space="0" w:color="auto"/>
                                                <w:left w:val="none" w:sz="0" w:space="0" w:color="auto"/>
                                                <w:bottom w:val="none" w:sz="0" w:space="0" w:color="auto"/>
                                                <w:right w:val="none" w:sz="0" w:space="0" w:color="auto"/>
                                              </w:divBdr>
                                            </w:div>
                                            <w:div w:id="674457772">
                                              <w:marLeft w:val="0"/>
                                              <w:marRight w:val="0"/>
                                              <w:marTop w:val="0"/>
                                              <w:marBottom w:val="0"/>
                                              <w:divBdr>
                                                <w:top w:val="none" w:sz="0" w:space="0" w:color="auto"/>
                                                <w:left w:val="none" w:sz="0" w:space="0" w:color="auto"/>
                                                <w:bottom w:val="none" w:sz="0" w:space="0" w:color="auto"/>
                                                <w:right w:val="none" w:sz="0" w:space="0" w:color="auto"/>
                                              </w:divBdr>
                                              <w:divsChild>
                                                <w:div w:id="1269267492">
                                                  <w:marLeft w:val="0"/>
                                                  <w:marRight w:val="0"/>
                                                  <w:marTop w:val="0"/>
                                                  <w:marBottom w:val="0"/>
                                                  <w:divBdr>
                                                    <w:top w:val="none" w:sz="0" w:space="0" w:color="auto"/>
                                                    <w:left w:val="none" w:sz="0" w:space="0" w:color="auto"/>
                                                    <w:bottom w:val="none" w:sz="0" w:space="0" w:color="auto"/>
                                                    <w:right w:val="none" w:sz="0" w:space="0" w:color="auto"/>
                                                  </w:divBdr>
                                                  <w:divsChild>
                                                    <w:div w:id="178464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620108">
                                              <w:marLeft w:val="0"/>
                                              <w:marRight w:val="0"/>
                                              <w:marTop w:val="0"/>
                                              <w:marBottom w:val="0"/>
                                              <w:divBdr>
                                                <w:top w:val="none" w:sz="0" w:space="0" w:color="auto"/>
                                                <w:left w:val="none" w:sz="0" w:space="0" w:color="auto"/>
                                                <w:bottom w:val="none" w:sz="0" w:space="0" w:color="auto"/>
                                                <w:right w:val="none" w:sz="0" w:space="0" w:color="auto"/>
                                              </w:divBdr>
                                            </w:div>
                                          </w:divsChild>
                                        </w:div>
                                        <w:div w:id="1177114318">
                                          <w:blockQuote w:val="1"/>
                                          <w:marLeft w:val="720"/>
                                          <w:marRight w:val="720"/>
                                          <w:marTop w:val="100"/>
                                          <w:marBottom w:val="100"/>
                                          <w:divBdr>
                                            <w:top w:val="none" w:sz="0" w:space="0" w:color="auto"/>
                                            <w:left w:val="none" w:sz="0" w:space="0" w:color="auto"/>
                                            <w:bottom w:val="none" w:sz="0" w:space="0" w:color="auto"/>
                                            <w:right w:val="none" w:sz="0" w:space="0" w:color="auto"/>
                                          </w:divBdr>
                                        </w:div>
                                        <w:div w:id="2054111884">
                                          <w:marLeft w:val="0"/>
                                          <w:marRight w:val="0"/>
                                          <w:marTop w:val="0"/>
                                          <w:marBottom w:val="0"/>
                                          <w:divBdr>
                                            <w:top w:val="none" w:sz="0" w:space="0" w:color="auto"/>
                                            <w:left w:val="none" w:sz="0" w:space="0" w:color="auto"/>
                                            <w:bottom w:val="none" w:sz="0" w:space="0" w:color="auto"/>
                                            <w:right w:val="none" w:sz="0" w:space="0" w:color="auto"/>
                                          </w:divBdr>
                                          <w:divsChild>
                                            <w:div w:id="141512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3261275">
          <w:marLeft w:val="0"/>
          <w:marRight w:val="0"/>
          <w:marTop w:val="0"/>
          <w:marBottom w:val="0"/>
          <w:divBdr>
            <w:top w:val="none" w:sz="0" w:space="0" w:color="auto"/>
            <w:left w:val="none" w:sz="0" w:space="0" w:color="auto"/>
            <w:bottom w:val="none" w:sz="0" w:space="0" w:color="auto"/>
            <w:right w:val="none" w:sz="0" w:space="0" w:color="auto"/>
          </w:divBdr>
          <w:divsChild>
            <w:div w:id="2090609955">
              <w:marLeft w:val="0"/>
              <w:marRight w:val="0"/>
              <w:marTop w:val="0"/>
              <w:marBottom w:val="0"/>
              <w:divBdr>
                <w:top w:val="none" w:sz="0" w:space="0" w:color="auto"/>
                <w:left w:val="none" w:sz="0" w:space="0" w:color="auto"/>
                <w:bottom w:val="none" w:sz="0" w:space="0" w:color="auto"/>
                <w:right w:val="none" w:sz="0" w:space="0" w:color="auto"/>
              </w:divBdr>
              <w:divsChild>
                <w:div w:id="1576696076">
                  <w:marLeft w:val="0"/>
                  <w:marRight w:val="0"/>
                  <w:marTop w:val="0"/>
                  <w:marBottom w:val="0"/>
                  <w:divBdr>
                    <w:top w:val="none" w:sz="0" w:space="0" w:color="auto"/>
                    <w:left w:val="none" w:sz="0" w:space="0" w:color="auto"/>
                    <w:bottom w:val="none" w:sz="0" w:space="0" w:color="auto"/>
                    <w:right w:val="none" w:sz="0" w:space="0" w:color="auto"/>
                  </w:divBdr>
                  <w:divsChild>
                    <w:div w:id="828398581">
                      <w:marLeft w:val="0"/>
                      <w:marRight w:val="0"/>
                      <w:marTop w:val="0"/>
                      <w:marBottom w:val="0"/>
                      <w:divBdr>
                        <w:top w:val="none" w:sz="0" w:space="0" w:color="auto"/>
                        <w:left w:val="none" w:sz="0" w:space="0" w:color="auto"/>
                        <w:bottom w:val="none" w:sz="0" w:space="0" w:color="auto"/>
                        <w:right w:val="none" w:sz="0" w:space="0" w:color="auto"/>
                      </w:divBdr>
                      <w:divsChild>
                        <w:div w:id="1526868302">
                          <w:marLeft w:val="0"/>
                          <w:marRight w:val="0"/>
                          <w:marTop w:val="0"/>
                          <w:marBottom w:val="0"/>
                          <w:divBdr>
                            <w:top w:val="none" w:sz="0" w:space="0" w:color="auto"/>
                            <w:left w:val="none" w:sz="0" w:space="0" w:color="auto"/>
                            <w:bottom w:val="none" w:sz="0" w:space="0" w:color="auto"/>
                            <w:right w:val="none" w:sz="0" w:space="0" w:color="auto"/>
                          </w:divBdr>
                          <w:divsChild>
                            <w:div w:id="1854756212">
                              <w:marLeft w:val="0"/>
                              <w:marRight w:val="0"/>
                              <w:marTop w:val="0"/>
                              <w:marBottom w:val="0"/>
                              <w:divBdr>
                                <w:top w:val="none" w:sz="0" w:space="0" w:color="auto"/>
                                <w:left w:val="none" w:sz="0" w:space="0" w:color="auto"/>
                                <w:bottom w:val="none" w:sz="0" w:space="0" w:color="auto"/>
                                <w:right w:val="none" w:sz="0" w:space="0" w:color="auto"/>
                              </w:divBdr>
                              <w:divsChild>
                                <w:div w:id="1878157779">
                                  <w:marLeft w:val="0"/>
                                  <w:marRight w:val="0"/>
                                  <w:marTop w:val="0"/>
                                  <w:marBottom w:val="0"/>
                                  <w:divBdr>
                                    <w:top w:val="none" w:sz="0" w:space="0" w:color="auto"/>
                                    <w:left w:val="none" w:sz="0" w:space="0" w:color="auto"/>
                                    <w:bottom w:val="none" w:sz="0" w:space="0" w:color="auto"/>
                                    <w:right w:val="none" w:sz="0" w:space="0" w:color="auto"/>
                                  </w:divBdr>
                                  <w:divsChild>
                                    <w:div w:id="367798388">
                                      <w:marLeft w:val="0"/>
                                      <w:marRight w:val="0"/>
                                      <w:marTop w:val="0"/>
                                      <w:marBottom w:val="0"/>
                                      <w:divBdr>
                                        <w:top w:val="none" w:sz="0" w:space="0" w:color="auto"/>
                                        <w:left w:val="none" w:sz="0" w:space="0" w:color="auto"/>
                                        <w:bottom w:val="none" w:sz="0" w:space="0" w:color="auto"/>
                                        <w:right w:val="none" w:sz="0" w:space="0" w:color="auto"/>
                                      </w:divBdr>
                                      <w:divsChild>
                                        <w:div w:id="30042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4066766">
          <w:marLeft w:val="0"/>
          <w:marRight w:val="0"/>
          <w:marTop w:val="0"/>
          <w:marBottom w:val="0"/>
          <w:divBdr>
            <w:top w:val="none" w:sz="0" w:space="0" w:color="auto"/>
            <w:left w:val="none" w:sz="0" w:space="0" w:color="auto"/>
            <w:bottom w:val="none" w:sz="0" w:space="0" w:color="auto"/>
            <w:right w:val="none" w:sz="0" w:space="0" w:color="auto"/>
          </w:divBdr>
          <w:divsChild>
            <w:div w:id="675962577">
              <w:marLeft w:val="0"/>
              <w:marRight w:val="0"/>
              <w:marTop w:val="0"/>
              <w:marBottom w:val="0"/>
              <w:divBdr>
                <w:top w:val="none" w:sz="0" w:space="0" w:color="auto"/>
                <w:left w:val="none" w:sz="0" w:space="0" w:color="auto"/>
                <w:bottom w:val="none" w:sz="0" w:space="0" w:color="auto"/>
                <w:right w:val="none" w:sz="0" w:space="0" w:color="auto"/>
              </w:divBdr>
              <w:divsChild>
                <w:div w:id="1156534419">
                  <w:marLeft w:val="0"/>
                  <w:marRight w:val="0"/>
                  <w:marTop w:val="0"/>
                  <w:marBottom w:val="0"/>
                  <w:divBdr>
                    <w:top w:val="none" w:sz="0" w:space="0" w:color="auto"/>
                    <w:left w:val="none" w:sz="0" w:space="0" w:color="auto"/>
                    <w:bottom w:val="none" w:sz="0" w:space="0" w:color="auto"/>
                    <w:right w:val="none" w:sz="0" w:space="0" w:color="auto"/>
                  </w:divBdr>
                  <w:divsChild>
                    <w:div w:id="514921045">
                      <w:marLeft w:val="0"/>
                      <w:marRight w:val="0"/>
                      <w:marTop w:val="0"/>
                      <w:marBottom w:val="0"/>
                      <w:divBdr>
                        <w:top w:val="none" w:sz="0" w:space="0" w:color="auto"/>
                        <w:left w:val="none" w:sz="0" w:space="0" w:color="auto"/>
                        <w:bottom w:val="none" w:sz="0" w:space="0" w:color="auto"/>
                        <w:right w:val="none" w:sz="0" w:space="0" w:color="auto"/>
                      </w:divBdr>
                      <w:divsChild>
                        <w:div w:id="1894003486">
                          <w:marLeft w:val="0"/>
                          <w:marRight w:val="0"/>
                          <w:marTop w:val="0"/>
                          <w:marBottom w:val="0"/>
                          <w:divBdr>
                            <w:top w:val="none" w:sz="0" w:space="0" w:color="auto"/>
                            <w:left w:val="none" w:sz="0" w:space="0" w:color="auto"/>
                            <w:bottom w:val="none" w:sz="0" w:space="0" w:color="auto"/>
                            <w:right w:val="none" w:sz="0" w:space="0" w:color="auto"/>
                          </w:divBdr>
                          <w:divsChild>
                            <w:div w:id="1544707155">
                              <w:marLeft w:val="0"/>
                              <w:marRight w:val="0"/>
                              <w:marTop w:val="0"/>
                              <w:marBottom w:val="0"/>
                              <w:divBdr>
                                <w:top w:val="none" w:sz="0" w:space="0" w:color="auto"/>
                                <w:left w:val="none" w:sz="0" w:space="0" w:color="auto"/>
                                <w:bottom w:val="none" w:sz="0" w:space="0" w:color="auto"/>
                                <w:right w:val="none" w:sz="0" w:space="0" w:color="auto"/>
                              </w:divBdr>
                              <w:divsChild>
                                <w:div w:id="1031763391">
                                  <w:marLeft w:val="0"/>
                                  <w:marRight w:val="0"/>
                                  <w:marTop w:val="0"/>
                                  <w:marBottom w:val="0"/>
                                  <w:divBdr>
                                    <w:top w:val="none" w:sz="0" w:space="0" w:color="auto"/>
                                    <w:left w:val="none" w:sz="0" w:space="0" w:color="auto"/>
                                    <w:bottom w:val="none" w:sz="0" w:space="0" w:color="auto"/>
                                    <w:right w:val="none" w:sz="0" w:space="0" w:color="auto"/>
                                  </w:divBdr>
                                  <w:divsChild>
                                    <w:div w:id="1177234076">
                                      <w:marLeft w:val="0"/>
                                      <w:marRight w:val="0"/>
                                      <w:marTop w:val="0"/>
                                      <w:marBottom w:val="0"/>
                                      <w:divBdr>
                                        <w:top w:val="none" w:sz="0" w:space="0" w:color="auto"/>
                                        <w:left w:val="none" w:sz="0" w:space="0" w:color="auto"/>
                                        <w:bottom w:val="none" w:sz="0" w:space="0" w:color="auto"/>
                                        <w:right w:val="none" w:sz="0" w:space="0" w:color="auto"/>
                                      </w:divBdr>
                                      <w:divsChild>
                                        <w:div w:id="339620813">
                                          <w:blockQuote w:val="1"/>
                                          <w:marLeft w:val="720"/>
                                          <w:marRight w:val="720"/>
                                          <w:marTop w:val="100"/>
                                          <w:marBottom w:val="100"/>
                                          <w:divBdr>
                                            <w:top w:val="none" w:sz="0" w:space="0" w:color="auto"/>
                                            <w:left w:val="none" w:sz="0" w:space="0" w:color="auto"/>
                                            <w:bottom w:val="none" w:sz="0" w:space="0" w:color="auto"/>
                                            <w:right w:val="none" w:sz="0" w:space="0" w:color="auto"/>
                                          </w:divBdr>
                                        </w:div>
                                        <w:div w:id="1194924577">
                                          <w:marLeft w:val="0"/>
                                          <w:marRight w:val="0"/>
                                          <w:marTop w:val="0"/>
                                          <w:marBottom w:val="0"/>
                                          <w:divBdr>
                                            <w:top w:val="none" w:sz="0" w:space="0" w:color="auto"/>
                                            <w:left w:val="none" w:sz="0" w:space="0" w:color="auto"/>
                                            <w:bottom w:val="none" w:sz="0" w:space="0" w:color="auto"/>
                                            <w:right w:val="none" w:sz="0" w:space="0" w:color="auto"/>
                                          </w:divBdr>
                                          <w:divsChild>
                                            <w:div w:id="1353262540">
                                              <w:marLeft w:val="0"/>
                                              <w:marRight w:val="0"/>
                                              <w:marTop w:val="0"/>
                                              <w:marBottom w:val="0"/>
                                              <w:divBdr>
                                                <w:top w:val="none" w:sz="0" w:space="0" w:color="auto"/>
                                                <w:left w:val="none" w:sz="0" w:space="0" w:color="auto"/>
                                                <w:bottom w:val="none" w:sz="0" w:space="0" w:color="auto"/>
                                                <w:right w:val="none" w:sz="0" w:space="0" w:color="auto"/>
                                              </w:divBdr>
                                            </w:div>
                                            <w:div w:id="262348061">
                                              <w:marLeft w:val="0"/>
                                              <w:marRight w:val="0"/>
                                              <w:marTop w:val="0"/>
                                              <w:marBottom w:val="0"/>
                                              <w:divBdr>
                                                <w:top w:val="none" w:sz="0" w:space="0" w:color="auto"/>
                                                <w:left w:val="none" w:sz="0" w:space="0" w:color="auto"/>
                                                <w:bottom w:val="none" w:sz="0" w:space="0" w:color="auto"/>
                                                <w:right w:val="none" w:sz="0" w:space="0" w:color="auto"/>
                                              </w:divBdr>
                                              <w:divsChild>
                                                <w:div w:id="967861158">
                                                  <w:marLeft w:val="0"/>
                                                  <w:marRight w:val="0"/>
                                                  <w:marTop w:val="0"/>
                                                  <w:marBottom w:val="0"/>
                                                  <w:divBdr>
                                                    <w:top w:val="none" w:sz="0" w:space="0" w:color="auto"/>
                                                    <w:left w:val="none" w:sz="0" w:space="0" w:color="auto"/>
                                                    <w:bottom w:val="none" w:sz="0" w:space="0" w:color="auto"/>
                                                    <w:right w:val="none" w:sz="0" w:space="0" w:color="auto"/>
                                                  </w:divBdr>
                                                  <w:divsChild>
                                                    <w:div w:id="33261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886592">
                                              <w:marLeft w:val="0"/>
                                              <w:marRight w:val="0"/>
                                              <w:marTop w:val="0"/>
                                              <w:marBottom w:val="0"/>
                                              <w:divBdr>
                                                <w:top w:val="none" w:sz="0" w:space="0" w:color="auto"/>
                                                <w:left w:val="none" w:sz="0" w:space="0" w:color="auto"/>
                                                <w:bottom w:val="none" w:sz="0" w:space="0" w:color="auto"/>
                                                <w:right w:val="none" w:sz="0" w:space="0" w:color="auto"/>
                                              </w:divBdr>
                                            </w:div>
                                          </w:divsChild>
                                        </w:div>
                                        <w:div w:id="1890800255">
                                          <w:blockQuote w:val="1"/>
                                          <w:marLeft w:val="720"/>
                                          <w:marRight w:val="720"/>
                                          <w:marTop w:val="100"/>
                                          <w:marBottom w:val="100"/>
                                          <w:divBdr>
                                            <w:top w:val="none" w:sz="0" w:space="0" w:color="auto"/>
                                            <w:left w:val="none" w:sz="0" w:space="0" w:color="auto"/>
                                            <w:bottom w:val="none" w:sz="0" w:space="0" w:color="auto"/>
                                            <w:right w:val="none" w:sz="0" w:space="0" w:color="auto"/>
                                          </w:divBdr>
                                        </w:div>
                                        <w:div w:id="360321835">
                                          <w:marLeft w:val="0"/>
                                          <w:marRight w:val="0"/>
                                          <w:marTop w:val="0"/>
                                          <w:marBottom w:val="0"/>
                                          <w:divBdr>
                                            <w:top w:val="none" w:sz="0" w:space="0" w:color="auto"/>
                                            <w:left w:val="none" w:sz="0" w:space="0" w:color="auto"/>
                                            <w:bottom w:val="none" w:sz="0" w:space="0" w:color="auto"/>
                                            <w:right w:val="none" w:sz="0" w:space="0" w:color="auto"/>
                                          </w:divBdr>
                                          <w:divsChild>
                                            <w:div w:id="91972826">
                                              <w:marLeft w:val="0"/>
                                              <w:marRight w:val="0"/>
                                              <w:marTop w:val="0"/>
                                              <w:marBottom w:val="0"/>
                                              <w:divBdr>
                                                <w:top w:val="none" w:sz="0" w:space="0" w:color="auto"/>
                                                <w:left w:val="none" w:sz="0" w:space="0" w:color="auto"/>
                                                <w:bottom w:val="none" w:sz="0" w:space="0" w:color="auto"/>
                                                <w:right w:val="none" w:sz="0" w:space="0" w:color="auto"/>
                                              </w:divBdr>
                                            </w:div>
                                            <w:div w:id="2020352747">
                                              <w:marLeft w:val="0"/>
                                              <w:marRight w:val="0"/>
                                              <w:marTop w:val="0"/>
                                              <w:marBottom w:val="0"/>
                                              <w:divBdr>
                                                <w:top w:val="none" w:sz="0" w:space="0" w:color="auto"/>
                                                <w:left w:val="none" w:sz="0" w:space="0" w:color="auto"/>
                                                <w:bottom w:val="none" w:sz="0" w:space="0" w:color="auto"/>
                                                <w:right w:val="none" w:sz="0" w:space="0" w:color="auto"/>
                                              </w:divBdr>
                                              <w:divsChild>
                                                <w:div w:id="1714306205">
                                                  <w:marLeft w:val="0"/>
                                                  <w:marRight w:val="0"/>
                                                  <w:marTop w:val="0"/>
                                                  <w:marBottom w:val="0"/>
                                                  <w:divBdr>
                                                    <w:top w:val="none" w:sz="0" w:space="0" w:color="auto"/>
                                                    <w:left w:val="none" w:sz="0" w:space="0" w:color="auto"/>
                                                    <w:bottom w:val="none" w:sz="0" w:space="0" w:color="auto"/>
                                                    <w:right w:val="none" w:sz="0" w:space="0" w:color="auto"/>
                                                  </w:divBdr>
                                                  <w:divsChild>
                                                    <w:div w:id="56441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807192">
                                              <w:marLeft w:val="0"/>
                                              <w:marRight w:val="0"/>
                                              <w:marTop w:val="0"/>
                                              <w:marBottom w:val="0"/>
                                              <w:divBdr>
                                                <w:top w:val="none" w:sz="0" w:space="0" w:color="auto"/>
                                                <w:left w:val="none" w:sz="0" w:space="0" w:color="auto"/>
                                                <w:bottom w:val="none" w:sz="0" w:space="0" w:color="auto"/>
                                                <w:right w:val="none" w:sz="0" w:space="0" w:color="auto"/>
                                              </w:divBdr>
                                            </w:div>
                                          </w:divsChild>
                                        </w:div>
                                        <w:div w:id="1619070524">
                                          <w:marLeft w:val="0"/>
                                          <w:marRight w:val="0"/>
                                          <w:marTop w:val="0"/>
                                          <w:marBottom w:val="0"/>
                                          <w:divBdr>
                                            <w:top w:val="none" w:sz="0" w:space="0" w:color="auto"/>
                                            <w:left w:val="none" w:sz="0" w:space="0" w:color="auto"/>
                                            <w:bottom w:val="none" w:sz="0" w:space="0" w:color="auto"/>
                                            <w:right w:val="none" w:sz="0" w:space="0" w:color="auto"/>
                                          </w:divBdr>
                                          <w:divsChild>
                                            <w:div w:id="1635679332">
                                              <w:marLeft w:val="0"/>
                                              <w:marRight w:val="0"/>
                                              <w:marTop w:val="0"/>
                                              <w:marBottom w:val="0"/>
                                              <w:divBdr>
                                                <w:top w:val="none" w:sz="0" w:space="0" w:color="auto"/>
                                                <w:left w:val="none" w:sz="0" w:space="0" w:color="auto"/>
                                                <w:bottom w:val="none" w:sz="0" w:space="0" w:color="auto"/>
                                                <w:right w:val="none" w:sz="0" w:space="0" w:color="auto"/>
                                              </w:divBdr>
                                            </w:div>
                                            <w:div w:id="1575165887">
                                              <w:marLeft w:val="0"/>
                                              <w:marRight w:val="0"/>
                                              <w:marTop w:val="0"/>
                                              <w:marBottom w:val="0"/>
                                              <w:divBdr>
                                                <w:top w:val="none" w:sz="0" w:space="0" w:color="auto"/>
                                                <w:left w:val="none" w:sz="0" w:space="0" w:color="auto"/>
                                                <w:bottom w:val="none" w:sz="0" w:space="0" w:color="auto"/>
                                                <w:right w:val="none" w:sz="0" w:space="0" w:color="auto"/>
                                              </w:divBdr>
                                              <w:divsChild>
                                                <w:div w:id="1154299156">
                                                  <w:marLeft w:val="0"/>
                                                  <w:marRight w:val="0"/>
                                                  <w:marTop w:val="0"/>
                                                  <w:marBottom w:val="0"/>
                                                  <w:divBdr>
                                                    <w:top w:val="none" w:sz="0" w:space="0" w:color="auto"/>
                                                    <w:left w:val="none" w:sz="0" w:space="0" w:color="auto"/>
                                                    <w:bottom w:val="none" w:sz="0" w:space="0" w:color="auto"/>
                                                    <w:right w:val="none" w:sz="0" w:space="0" w:color="auto"/>
                                                  </w:divBdr>
                                                  <w:divsChild>
                                                    <w:div w:id="117276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601022">
                                              <w:marLeft w:val="0"/>
                                              <w:marRight w:val="0"/>
                                              <w:marTop w:val="0"/>
                                              <w:marBottom w:val="0"/>
                                              <w:divBdr>
                                                <w:top w:val="none" w:sz="0" w:space="0" w:color="auto"/>
                                                <w:left w:val="none" w:sz="0" w:space="0" w:color="auto"/>
                                                <w:bottom w:val="none" w:sz="0" w:space="0" w:color="auto"/>
                                                <w:right w:val="none" w:sz="0" w:space="0" w:color="auto"/>
                                              </w:divBdr>
                                            </w:div>
                                          </w:divsChild>
                                        </w:div>
                                        <w:div w:id="37049786">
                                          <w:marLeft w:val="0"/>
                                          <w:marRight w:val="0"/>
                                          <w:marTop w:val="0"/>
                                          <w:marBottom w:val="0"/>
                                          <w:divBdr>
                                            <w:top w:val="none" w:sz="0" w:space="0" w:color="auto"/>
                                            <w:left w:val="none" w:sz="0" w:space="0" w:color="auto"/>
                                            <w:bottom w:val="none" w:sz="0" w:space="0" w:color="auto"/>
                                            <w:right w:val="none" w:sz="0" w:space="0" w:color="auto"/>
                                          </w:divBdr>
                                          <w:divsChild>
                                            <w:div w:id="366949327">
                                              <w:marLeft w:val="0"/>
                                              <w:marRight w:val="0"/>
                                              <w:marTop w:val="0"/>
                                              <w:marBottom w:val="0"/>
                                              <w:divBdr>
                                                <w:top w:val="none" w:sz="0" w:space="0" w:color="auto"/>
                                                <w:left w:val="none" w:sz="0" w:space="0" w:color="auto"/>
                                                <w:bottom w:val="none" w:sz="0" w:space="0" w:color="auto"/>
                                                <w:right w:val="none" w:sz="0" w:space="0" w:color="auto"/>
                                              </w:divBdr>
                                            </w:div>
                                            <w:div w:id="11498069">
                                              <w:marLeft w:val="0"/>
                                              <w:marRight w:val="0"/>
                                              <w:marTop w:val="0"/>
                                              <w:marBottom w:val="0"/>
                                              <w:divBdr>
                                                <w:top w:val="none" w:sz="0" w:space="0" w:color="auto"/>
                                                <w:left w:val="none" w:sz="0" w:space="0" w:color="auto"/>
                                                <w:bottom w:val="none" w:sz="0" w:space="0" w:color="auto"/>
                                                <w:right w:val="none" w:sz="0" w:space="0" w:color="auto"/>
                                              </w:divBdr>
                                              <w:divsChild>
                                                <w:div w:id="646472330">
                                                  <w:marLeft w:val="0"/>
                                                  <w:marRight w:val="0"/>
                                                  <w:marTop w:val="0"/>
                                                  <w:marBottom w:val="0"/>
                                                  <w:divBdr>
                                                    <w:top w:val="none" w:sz="0" w:space="0" w:color="auto"/>
                                                    <w:left w:val="none" w:sz="0" w:space="0" w:color="auto"/>
                                                    <w:bottom w:val="none" w:sz="0" w:space="0" w:color="auto"/>
                                                    <w:right w:val="none" w:sz="0" w:space="0" w:color="auto"/>
                                                  </w:divBdr>
                                                  <w:divsChild>
                                                    <w:div w:id="85376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829027">
                                              <w:marLeft w:val="0"/>
                                              <w:marRight w:val="0"/>
                                              <w:marTop w:val="0"/>
                                              <w:marBottom w:val="0"/>
                                              <w:divBdr>
                                                <w:top w:val="none" w:sz="0" w:space="0" w:color="auto"/>
                                                <w:left w:val="none" w:sz="0" w:space="0" w:color="auto"/>
                                                <w:bottom w:val="none" w:sz="0" w:space="0" w:color="auto"/>
                                                <w:right w:val="none" w:sz="0" w:space="0" w:color="auto"/>
                                              </w:divBdr>
                                            </w:div>
                                          </w:divsChild>
                                        </w:div>
                                        <w:div w:id="1930118307">
                                          <w:blockQuote w:val="1"/>
                                          <w:marLeft w:val="720"/>
                                          <w:marRight w:val="720"/>
                                          <w:marTop w:val="100"/>
                                          <w:marBottom w:val="100"/>
                                          <w:divBdr>
                                            <w:top w:val="none" w:sz="0" w:space="0" w:color="auto"/>
                                            <w:left w:val="none" w:sz="0" w:space="0" w:color="auto"/>
                                            <w:bottom w:val="none" w:sz="0" w:space="0" w:color="auto"/>
                                            <w:right w:val="none" w:sz="0" w:space="0" w:color="auto"/>
                                          </w:divBdr>
                                        </w:div>
                                        <w:div w:id="1207717323">
                                          <w:marLeft w:val="0"/>
                                          <w:marRight w:val="0"/>
                                          <w:marTop w:val="0"/>
                                          <w:marBottom w:val="0"/>
                                          <w:divBdr>
                                            <w:top w:val="none" w:sz="0" w:space="0" w:color="auto"/>
                                            <w:left w:val="none" w:sz="0" w:space="0" w:color="auto"/>
                                            <w:bottom w:val="none" w:sz="0" w:space="0" w:color="auto"/>
                                            <w:right w:val="none" w:sz="0" w:space="0" w:color="auto"/>
                                          </w:divBdr>
                                          <w:divsChild>
                                            <w:div w:id="942037544">
                                              <w:marLeft w:val="0"/>
                                              <w:marRight w:val="0"/>
                                              <w:marTop w:val="0"/>
                                              <w:marBottom w:val="0"/>
                                              <w:divBdr>
                                                <w:top w:val="none" w:sz="0" w:space="0" w:color="auto"/>
                                                <w:left w:val="none" w:sz="0" w:space="0" w:color="auto"/>
                                                <w:bottom w:val="none" w:sz="0" w:space="0" w:color="auto"/>
                                                <w:right w:val="none" w:sz="0" w:space="0" w:color="auto"/>
                                              </w:divBdr>
                                            </w:div>
                                          </w:divsChild>
                                        </w:div>
                                        <w:div w:id="191497494">
                                          <w:marLeft w:val="0"/>
                                          <w:marRight w:val="0"/>
                                          <w:marTop w:val="0"/>
                                          <w:marBottom w:val="0"/>
                                          <w:divBdr>
                                            <w:top w:val="none" w:sz="0" w:space="0" w:color="auto"/>
                                            <w:left w:val="none" w:sz="0" w:space="0" w:color="auto"/>
                                            <w:bottom w:val="none" w:sz="0" w:space="0" w:color="auto"/>
                                            <w:right w:val="none" w:sz="0" w:space="0" w:color="auto"/>
                                          </w:divBdr>
                                          <w:divsChild>
                                            <w:div w:id="810706781">
                                              <w:marLeft w:val="0"/>
                                              <w:marRight w:val="0"/>
                                              <w:marTop w:val="0"/>
                                              <w:marBottom w:val="0"/>
                                              <w:divBdr>
                                                <w:top w:val="none" w:sz="0" w:space="0" w:color="auto"/>
                                                <w:left w:val="none" w:sz="0" w:space="0" w:color="auto"/>
                                                <w:bottom w:val="none" w:sz="0" w:space="0" w:color="auto"/>
                                                <w:right w:val="none" w:sz="0" w:space="0" w:color="auto"/>
                                              </w:divBdr>
                                            </w:div>
                                          </w:divsChild>
                                        </w:div>
                                        <w:div w:id="264578663">
                                          <w:marLeft w:val="0"/>
                                          <w:marRight w:val="0"/>
                                          <w:marTop w:val="0"/>
                                          <w:marBottom w:val="0"/>
                                          <w:divBdr>
                                            <w:top w:val="none" w:sz="0" w:space="0" w:color="auto"/>
                                            <w:left w:val="none" w:sz="0" w:space="0" w:color="auto"/>
                                            <w:bottom w:val="none" w:sz="0" w:space="0" w:color="auto"/>
                                            <w:right w:val="none" w:sz="0" w:space="0" w:color="auto"/>
                                          </w:divBdr>
                                          <w:divsChild>
                                            <w:div w:id="211151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6256576">
      <w:bodyDiv w:val="1"/>
      <w:marLeft w:val="0"/>
      <w:marRight w:val="0"/>
      <w:marTop w:val="0"/>
      <w:marBottom w:val="0"/>
      <w:divBdr>
        <w:top w:val="none" w:sz="0" w:space="0" w:color="auto"/>
        <w:left w:val="none" w:sz="0" w:space="0" w:color="auto"/>
        <w:bottom w:val="none" w:sz="0" w:space="0" w:color="auto"/>
        <w:right w:val="none" w:sz="0" w:space="0" w:color="auto"/>
      </w:divBdr>
      <w:divsChild>
        <w:div w:id="1193104913">
          <w:marLeft w:val="0"/>
          <w:marRight w:val="0"/>
          <w:marTop w:val="0"/>
          <w:marBottom w:val="0"/>
          <w:divBdr>
            <w:top w:val="none" w:sz="0" w:space="0" w:color="auto"/>
            <w:left w:val="none" w:sz="0" w:space="0" w:color="auto"/>
            <w:bottom w:val="none" w:sz="0" w:space="0" w:color="auto"/>
            <w:right w:val="none" w:sz="0" w:space="0" w:color="auto"/>
          </w:divBdr>
          <w:divsChild>
            <w:div w:id="1002318309">
              <w:marLeft w:val="0"/>
              <w:marRight w:val="0"/>
              <w:marTop w:val="0"/>
              <w:marBottom w:val="0"/>
              <w:divBdr>
                <w:top w:val="none" w:sz="0" w:space="0" w:color="auto"/>
                <w:left w:val="none" w:sz="0" w:space="0" w:color="auto"/>
                <w:bottom w:val="none" w:sz="0" w:space="0" w:color="auto"/>
                <w:right w:val="none" w:sz="0" w:space="0" w:color="auto"/>
              </w:divBdr>
            </w:div>
            <w:div w:id="531921028">
              <w:marLeft w:val="0"/>
              <w:marRight w:val="0"/>
              <w:marTop w:val="0"/>
              <w:marBottom w:val="0"/>
              <w:divBdr>
                <w:top w:val="none" w:sz="0" w:space="0" w:color="auto"/>
                <w:left w:val="none" w:sz="0" w:space="0" w:color="auto"/>
                <w:bottom w:val="none" w:sz="0" w:space="0" w:color="auto"/>
                <w:right w:val="none" w:sz="0" w:space="0" w:color="auto"/>
              </w:divBdr>
              <w:divsChild>
                <w:div w:id="2113938425">
                  <w:marLeft w:val="0"/>
                  <w:marRight w:val="0"/>
                  <w:marTop w:val="0"/>
                  <w:marBottom w:val="0"/>
                  <w:divBdr>
                    <w:top w:val="none" w:sz="0" w:space="0" w:color="auto"/>
                    <w:left w:val="none" w:sz="0" w:space="0" w:color="auto"/>
                    <w:bottom w:val="none" w:sz="0" w:space="0" w:color="auto"/>
                    <w:right w:val="none" w:sz="0" w:space="0" w:color="auto"/>
                  </w:divBdr>
                  <w:divsChild>
                    <w:div w:id="141146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94040">
              <w:marLeft w:val="0"/>
              <w:marRight w:val="0"/>
              <w:marTop w:val="0"/>
              <w:marBottom w:val="0"/>
              <w:divBdr>
                <w:top w:val="none" w:sz="0" w:space="0" w:color="auto"/>
                <w:left w:val="none" w:sz="0" w:space="0" w:color="auto"/>
                <w:bottom w:val="none" w:sz="0" w:space="0" w:color="auto"/>
                <w:right w:val="none" w:sz="0" w:space="0" w:color="auto"/>
              </w:divBdr>
            </w:div>
          </w:divsChild>
        </w:div>
        <w:div w:id="225843860">
          <w:marLeft w:val="0"/>
          <w:marRight w:val="0"/>
          <w:marTop w:val="0"/>
          <w:marBottom w:val="0"/>
          <w:divBdr>
            <w:top w:val="none" w:sz="0" w:space="0" w:color="auto"/>
            <w:left w:val="none" w:sz="0" w:space="0" w:color="auto"/>
            <w:bottom w:val="none" w:sz="0" w:space="0" w:color="auto"/>
            <w:right w:val="none" w:sz="0" w:space="0" w:color="auto"/>
          </w:divBdr>
          <w:divsChild>
            <w:div w:id="1828205380">
              <w:marLeft w:val="0"/>
              <w:marRight w:val="0"/>
              <w:marTop w:val="0"/>
              <w:marBottom w:val="0"/>
              <w:divBdr>
                <w:top w:val="none" w:sz="0" w:space="0" w:color="auto"/>
                <w:left w:val="none" w:sz="0" w:space="0" w:color="auto"/>
                <w:bottom w:val="none" w:sz="0" w:space="0" w:color="auto"/>
                <w:right w:val="none" w:sz="0" w:space="0" w:color="auto"/>
              </w:divBdr>
            </w:div>
            <w:div w:id="1493831046">
              <w:marLeft w:val="0"/>
              <w:marRight w:val="0"/>
              <w:marTop w:val="0"/>
              <w:marBottom w:val="0"/>
              <w:divBdr>
                <w:top w:val="none" w:sz="0" w:space="0" w:color="auto"/>
                <w:left w:val="none" w:sz="0" w:space="0" w:color="auto"/>
                <w:bottom w:val="none" w:sz="0" w:space="0" w:color="auto"/>
                <w:right w:val="none" w:sz="0" w:space="0" w:color="auto"/>
              </w:divBdr>
              <w:divsChild>
                <w:div w:id="901138983">
                  <w:marLeft w:val="0"/>
                  <w:marRight w:val="0"/>
                  <w:marTop w:val="0"/>
                  <w:marBottom w:val="0"/>
                  <w:divBdr>
                    <w:top w:val="none" w:sz="0" w:space="0" w:color="auto"/>
                    <w:left w:val="none" w:sz="0" w:space="0" w:color="auto"/>
                    <w:bottom w:val="none" w:sz="0" w:space="0" w:color="auto"/>
                    <w:right w:val="none" w:sz="0" w:space="0" w:color="auto"/>
                  </w:divBdr>
                  <w:divsChild>
                    <w:div w:id="142707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082366">
              <w:marLeft w:val="0"/>
              <w:marRight w:val="0"/>
              <w:marTop w:val="0"/>
              <w:marBottom w:val="0"/>
              <w:divBdr>
                <w:top w:val="none" w:sz="0" w:space="0" w:color="auto"/>
                <w:left w:val="none" w:sz="0" w:space="0" w:color="auto"/>
                <w:bottom w:val="none" w:sz="0" w:space="0" w:color="auto"/>
                <w:right w:val="none" w:sz="0" w:space="0" w:color="auto"/>
              </w:divBdr>
            </w:div>
          </w:divsChild>
        </w:div>
        <w:div w:id="523330174">
          <w:marLeft w:val="0"/>
          <w:marRight w:val="0"/>
          <w:marTop w:val="0"/>
          <w:marBottom w:val="0"/>
          <w:divBdr>
            <w:top w:val="none" w:sz="0" w:space="0" w:color="auto"/>
            <w:left w:val="none" w:sz="0" w:space="0" w:color="auto"/>
            <w:bottom w:val="none" w:sz="0" w:space="0" w:color="auto"/>
            <w:right w:val="none" w:sz="0" w:space="0" w:color="auto"/>
          </w:divBdr>
          <w:divsChild>
            <w:div w:id="495532122">
              <w:marLeft w:val="0"/>
              <w:marRight w:val="0"/>
              <w:marTop w:val="0"/>
              <w:marBottom w:val="0"/>
              <w:divBdr>
                <w:top w:val="none" w:sz="0" w:space="0" w:color="auto"/>
                <w:left w:val="none" w:sz="0" w:space="0" w:color="auto"/>
                <w:bottom w:val="none" w:sz="0" w:space="0" w:color="auto"/>
                <w:right w:val="none" w:sz="0" w:space="0" w:color="auto"/>
              </w:divBdr>
            </w:div>
            <w:div w:id="1677001139">
              <w:marLeft w:val="0"/>
              <w:marRight w:val="0"/>
              <w:marTop w:val="0"/>
              <w:marBottom w:val="0"/>
              <w:divBdr>
                <w:top w:val="none" w:sz="0" w:space="0" w:color="auto"/>
                <w:left w:val="none" w:sz="0" w:space="0" w:color="auto"/>
                <w:bottom w:val="none" w:sz="0" w:space="0" w:color="auto"/>
                <w:right w:val="none" w:sz="0" w:space="0" w:color="auto"/>
              </w:divBdr>
              <w:divsChild>
                <w:div w:id="1563560213">
                  <w:marLeft w:val="0"/>
                  <w:marRight w:val="0"/>
                  <w:marTop w:val="0"/>
                  <w:marBottom w:val="0"/>
                  <w:divBdr>
                    <w:top w:val="none" w:sz="0" w:space="0" w:color="auto"/>
                    <w:left w:val="none" w:sz="0" w:space="0" w:color="auto"/>
                    <w:bottom w:val="none" w:sz="0" w:space="0" w:color="auto"/>
                    <w:right w:val="none" w:sz="0" w:space="0" w:color="auto"/>
                  </w:divBdr>
                  <w:divsChild>
                    <w:div w:id="154332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235522">
              <w:marLeft w:val="0"/>
              <w:marRight w:val="0"/>
              <w:marTop w:val="0"/>
              <w:marBottom w:val="0"/>
              <w:divBdr>
                <w:top w:val="none" w:sz="0" w:space="0" w:color="auto"/>
                <w:left w:val="none" w:sz="0" w:space="0" w:color="auto"/>
                <w:bottom w:val="none" w:sz="0" w:space="0" w:color="auto"/>
                <w:right w:val="none" w:sz="0" w:space="0" w:color="auto"/>
              </w:divBdr>
            </w:div>
          </w:divsChild>
        </w:div>
        <w:div w:id="880243076">
          <w:marLeft w:val="0"/>
          <w:marRight w:val="0"/>
          <w:marTop w:val="0"/>
          <w:marBottom w:val="0"/>
          <w:divBdr>
            <w:top w:val="none" w:sz="0" w:space="0" w:color="auto"/>
            <w:left w:val="none" w:sz="0" w:space="0" w:color="auto"/>
            <w:bottom w:val="none" w:sz="0" w:space="0" w:color="auto"/>
            <w:right w:val="none" w:sz="0" w:space="0" w:color="auto"/>
          </w:divBdr>
          <w:divsChild>
            <w:div w:id="192217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98769">
      <w:bodyDiv w:val="1"/>
      <w:marLeft w:val="0"/>
      <w:marRight w:val="0"/>
      <w:marTop w:val="0"/>
      <w:marBottom w:val="0"/>
      <w:divBdr>
        <w:top w:val="none" w:sz="0" w:space="0" w:color="auto"/>
        <w:left w:val="none" w:sz="0" w:space="0" w:color="auto"/>
        <w:bottom w:val="none" w:sz="0" w:space="0" w:color="auto"/>
        <w:right w:val="none" w:sz="0" w:space="0" w:color="auto"/>
      </w:divBdr>
      <w:divsChild>
        <w:div w:id="1277441315">
          <w:marLeft w:val="0"/>
          <w:marRight w:val="0"/>
          <w:marTop w:val="0"/>
          <w:marBottom w:val="0"/>
          <w:divBdr>
            <w:top w:val="none" w:sz="0" w:space="0" w:color="auto"/>
            <w:left w:val="none" w:sz="0" w:space="0" w:color="auto"/>
            <w:bottom w:val="none" w:sz="0" w:space="0" w:color="auto"/>
            <w:right w:val="none" w:sz="0" w:space="0" w:color="auto"/>
          </w:divBdr>
          <w:divsChild>
            <w:div w:id="367099164">
              <w:marLeft w:val="0"/>
              <w:marRight w:val="0"/>
              <w:marTop w:val="0"/>
              <w:marBottom w:val="0"/>
              <w:divBdr>
                <w:top w:val="none" w:sz="0" w:space="0" w:color="auto"/>
                <w:left w:val="none" w:sz="0" w:space="0" w:color="auto"/>
                <w:bottom w:val="none" w:sz="0" w:space="0" w:color="auto"/>
                <w:right w:val="none" w:sz="0" w:space="0" w:color="auto"/>
              </w:divBdr>
            </w:div>
          </w:divsChild>
        </w:div>
        <w:div w:id="322248367">
          <w:blockQuote w:val="1"/>
          <w:marLeft w:val="720"/>
          <w:marRight w:val="720"/>
          <w:marTop w:val="100"/>
          <w:marBottom w:val="100"/>
          <w:divBdr>
            <w:top w:val="none" w:sz="0" w:space="0" w:color="auto"/>
            <w:left w:val="none" w:sz="0" w:space="0" w:color="auto"/>
            <w:bottom w:val="none" w:sz="0" w:space="0" w:color="auto"/>
            <w:right w:val="none" w:sz="0" w:space="0" w:color="auto"/>
          </w:divBdr>
        </w:div>
        <w:div w:id="248466361">
          <w:marLeft w:val="0"/>
          <w:marRight w:val="0"/>
          <w:marTop w:val="0"/>
          <w:marBottom w:val="0"/>
          <w:divBdr>
            <w:top w:val="none" w:sz="0" w:space="0" w:color="auto"/>
            <w:left w:val="none" w:sz="0" w:space="0" w:color="auto"/>
            <w:bottom w:val="none" w:sz="0" w:space="0" w:color="auto"/>
            <w:right w:val="none" w:sz="0" w:space="0" w:color="auto"/>
          </w:divBdr>
          <w:divsChild>
            <w:div w:id="404648327">
              <w:marLeft w:val="0"/>
              <w:marRight w:val="0"/>
              <w:marTop w:val="0"/>
              <w:marBottom w:val="0"/>
              <w:divBdr>
                <w:top w:val="none" w:sz="0" w:space="0" w:color="auto"/>
                <w:left w:val="none" w:sz="0" w:space="0" w:color="auto"/>
                <w:bottom w:val="none" w:sz="0" w:space="0" w:color="auto"/>
                <w:right w:val="none" w:sz="0" w:space="0" w:color="auto"/>
              </w:divBdr>
            </w:div>
            <w:div w:id="854459962">
              <w:marLeft w:val="0"/>
              <w:marRight w:val="0"/>
              <w:marTop w:val="0"/>
              <w:marBottom w:val="0"/>
              <w:divBdr>
                <w:top w:val="none" w:sz="0" w:space="0" w:color="auto"/>
                <w:left w:val="none" w:sz="0" w:space="0" w:color="auto"/>
                <w:bottom w:val="none" w:sz="0" w:space="0" w:color="auto"/>
                <w:right w:val="none" w:sz="0" w:space="0" w:color="auto"/>
              </w:divBdr>
              <w:divsChild>
                <w:div w:id="69230820">
                  <w:marLeft w:val="0"/>
                  <w:marRight w:val="0"/>
                  <w:marTop w:val="0"/>
                  <w:marBottom w:val="0"/>
                  <w:divBdr>
                    <w:top w:val="none" w:sz="0" w:space="0" w:color="auto"/>
                    <w:left w:val="none" w:sz="0" w:space="0" w:color="auto"/>
                    <w:bottom w:val="none" w:sz="0" w:space="0" w:color="auto"/>
                    <w:right w:val="none" w:sz="0" w:space="0" w:color="auto"/>
                  </w:divBdr>
                  <w:divsChild>
                    <w:div w:id="207677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006369">
              <w:marLeft w:val="0"/>
              <w:marRight w:val="0"/>
              <w:marTop w:val="0"/>
              <w:marBottom w:val="0"/>
              <w:divBdr>
                <w:top w:val="none" w:sz="0" w:space="0" w:color="auto"/>
                <w:left w:val="none" w:sz="0" w:space="0" w:color="auto"/>
                <w:bottom w:val="none" w:sz="0" w:space="0" w:color="auto"/>
                <w:right w:val="none" w:sz="0" w:space="0" w:color="auto"/>
              </w:divBdr>
            </w:div>
          </w:divsChild>
        </w:div>
        <w:div w:id="121583568">
          <w:blockQuote w:val="1"/>
          <w:marLeft w:val="720"/>
          <w:marRight w:val="720"/>
          <w:marTop w:val="100"/>
          <w:marBottom w:val="100"/>
          <w:divBdr>
            <w:top w:val="none" w:sz="0" w:space="0" w:color="auto"/>
            <w:left w:val="none" w:sz="0" w:space="0" w:color="auto"/>
            <w:bottom w:val="none" w:sz="0" w:space="0" w:color="auto"/>
            <w:right w:val="none" w:sz="0" w:space="0" w:color="auto"/>
          </w:divBdr>
        </w:div>
        <w:div w:id="563300734">
          <w:marLeft w:val="0"/>
          <w:marRight w:val="0"/>
          <w:marTop w:val="0"/>
          <w:marBottom w:val="0"/>
          <w:divBdr>
            <w:top w:val="none" w:sz="0" w:space="0" w:color="auto"/>
            <w:left w:val="none" w:sz="0" w:space="0" w:color="auto"/>
            <w:bottom w:val="none" w:sz="0" w:space="0" w:color="auto"/>
            <w:right w:val="none" w:sz="0" w:space="0" w:color="auto"/>
          </w:divBdr>
          <w:divsChild>
            <w:div w:id="116034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669943">
      <w:bodyDiv w:val="1"/>
      <w:marLeft w:val="0"/>
      <w:marRight w:val="0"/>
      <w:marTop w:val="0"/>
      <w:marBottom w:val="0"/>
      <w:divBdr>
        <w:top w:val="none" w:sz="0" w:space="0" w:color="auto"/>
        <w:left w:val="none" w:sz="0" w:space="0" w:color="auto"/>
        <w:bottom w:val="none" w:sz="0" w:space="0" w:color="auto"/>
        <w:right w:val="none" w:sz="0" w:space="0" w:color="auto"/>
      </w:divBdr>
      <w:divsChild>
        <w:div w:id="1758595196">
          <w:marLeft w:val="0"/>
          <w:marRight w:val="0"/>
          <w:marTop w:val="0"/>
          <w:marBottom w:val="0"/>
          <w:divBdr>
            <w:top w:val="none" w:sz="0" w:space="0" w:color="auto"/>
            <w:left w:val="none" w:sz="0" w:space="0" w:color="auto"/>
            <w:bottom w:val="none" w:sz="0" w:space="0" w:color="auto"/>
            <w:right w:val="none" w:sz="0" w:space="0" w:color="auto"/>
          </w:divBdr>
          <w:divsChild>
            <w:div w:id="572197789">
              <w:marLeft w:val="0"/>
              <w:marRight w:val="0"/>
              <w:marTop w:val="0"/>
              <w:marBottom w:val="0"/>
              <w:divBdr>
                <w:top w:val="none" w:sz="0" w:space="0" w:color="auto"/>
                <w:left w:val="none" w:sz="0" w:space="0" w:color="auto"/>
                <w:bottom w:val="none" w:sz="0" w:space="0" w:color="auto"/>
                <w:right w:val="none" w:sz="0" w:space="0" w:color="auto"/>
              </w:divBdr>
            </w:div>
            <w:div w:id="2104837089">
              <w:marLeft w:val="0"/>
              <w:marRight w:val="0"/>
              <w:marTop w:val="0"/>
              <w:marBottom w:val="0"/>
              <w:divBdr>
                <w:top w:val="none" w:sz="0" w:space="0" w:color="auto"/>
                <w:left w:val="none" w:sz="0" w:space="0" w:color="auto"/>
                <w:bottom w:val="none" w:sz="0" w:space="0" w:color="auto"/>
                <w:right w:val="none" w:sz="0" w:space="0" w:color="auto"/>
              </w:divBdr>
              <w:divsChild>
                <w:div w:id="1358315307">
                  <w:marLeft w:val="0"/>
                  <w:marRight w:val="0"/>
                  <w:marTop w:val="0"/>
                  <w:marBottom w:val="0"/>
                  <w:divBdr>
                    <w:top w:val="none" w:sz="0" w:space="0" w:color="auto"/>
                    <w:left w:val="none" w:sz="0" w:space="0" w:color="auto"/>
                    <w:bottom w:val="none" w:sz="0" w:space="0" w:color="auto"/>
                    <w:right w:val="none" w:sz="0" w:space="0" w:color="auto"/>
                  </w:divBdr>
                  <w:divsChild>
                    <w:div w:id="46631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310632">
              <w:marLeft w:val="0"/>
              <w:marRight w:val="0"/>
              <w:marTop w:val="0"/>
              <w:marBottom w:val="0"/>
              <w:divBdr>
                <w:top w:val="none" w:sz="0" w:space="0" w:color="auto"/>
                <w:left w:val="none" w:sz="0" w:space="0" w:color="auto"/>
                <w:bottom w:val="none" w:sz="0" w:space="0" w:color="auto"/>
                <w:right w:val="none" w:sz="0" w:space="0" w:color="auto"/>
              </w:divBdr>
            </w:div>
          </w:divsChild>
        </w:div>
        <w:div w:id="5763287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7028715">
      <w:bodyDiv w:val="1"/>
      <w:marLeft w:val="0"/>
      <w:marRight w:val="0"/>
      <w:marTop w:val="0"/>
      <w:marBottom w:val="0"/>
      <w:divBdr>
        <w:top w:val="none" w:sz="0" w:space="0" w:color="auto"/>
        <w:left w:val="none" w:sz="0" w:space="0" w:color="auto"/>
        <w:bottom w:val="none" w:sz="0" w:space="0" w:color="auto"/>
        <w:right w:val="none" w:sz="0" w:space="0" w:color="auto"/>
      </w:divBdr>
      <w:divsChild>
        <w:div w:id="600071240">
          <w:marLeft w:val="0"/>
          <w:marRight w:val="0"/>
          <w:marTop w:val="0"/>
          <w:marBottom w:val="0"/>
          <w:divBdr>
            <w:top w:val="none" w:sz="0" w:space="0" w:color="auto"/>
            <w:left w:val="none" w:sz="0" w:space="0" w:color="auto"/>
            <w:bottom w:val="none" w:sz="0" w:space="0" w:color="auto"/>
            <w:right w:val="none" w:sz="0" w:space="0" w:color="auto"/>
          </w:divBdr>
          <w:divsChild>
            <w:div w:id="322125132">
              <w:marLeft w:val="0"/>
              <w:marRight w:val="0"/>
              <w:marTop w:val="0"/>
              <w:marBottom w:val="0"/>
              <w:divBdr>
                <w:top w:val="none" w:sz="0" w:space="0" w:color="auto"/>
                <w:left w:val="none" w:sz="0" w:space="0" w:color="auto"/>
                <w:bottom w:val="none" w:sz="0" w:space="0" w:color="auto"/>
                <w:right w:val="none" w:sz="0" w:space="0" w:color="auto"/>
              </w:divBdr>
            </w:div>
            <w:div w:id="711658600">
              <w:marLeft w:val="0"/>
              <w:marRight w:val="0"/>
              <w:marTop w:val="0"/>
              <w:marBottom w:val="0"/>
              <w:divBdr>
                <w:top w:val="none" w:sz="0" w:space="0" w:color="auto"/>
                <w:left w:val="none" w:sz="0" w:space="0" w:color="auto"/>
                <w:bottom w:val="none" w:sz="0" w:space="0" w:color="auto"/>
                <w:right w:val="none" w:sz="0" w:space="0" w:color="auto"/>
              </w:divBdr>
              <w:divsChild>
                <w:div w:id="1588730626">
                  <w:marLeft w:val="0"/>
                  <w:marRight w:val="0"/>
                  <w:marTop w:val="0"/>
                  <w:marBottom w:val="0"/>
                  <w:divBdr>
                    <w:top w:val="none" w:sz="0" w:space="0" w:color="auto"/>
                    <w:left w:val="none" w:sz="0" w:space="0" w:color="auto"/>
                    <w:bottom w:val="none" w:sz="0" w:space="0" w:color="auto"/>
                    <w:right w:val="none" w:sz="0" w:space="0" w:color="auto"/>
                  </w:divBdr>
                  <w:divsChild>
                    <w:div w:id="79287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822620">
              <w:marLeft w:val="0"/>
              <w:marRight w:val="0"/>
              <w:marTop w:val="0"/>
              <w:marBottom w:val="0"/>
              <w:divBdr>
                <w:top w:val="none" w:sz="0" w:space="0" w:color="auto"/>
                <w:left w:val="none" w:sz="0" w:space="0" w:color="auto"/>
                <w:bottom w:val="none" w:sz="0" w:space="0" w:color="auto"/>
                <w:right w:val="none" w:sz="0" w:space="0" w:color="auto"/>
              </w:divBdr>
            </w:div>
          </w:divsChild>
        </w:div>
        <w:div w:id="1956523162">
          <w:marLeft w:val="0"/>
          <w:marRight w:val="0"/>
          <w:marTop w:val="0"/>
          <w:marBottom w:val="0"/>
          <w:divBdr>
            <w:top w:val="none" w:sz="0" w:space="0" w:color="auto"/>
            <w:left w:val="none" w:sz="0" w:space="0" w:color="auto"/>
            <w:bottom w:val="none" w:sz="0" w:space="0" w:color="auto"/>
            <w:right w:val="none" w:sz="0" w:space="0" w:color="auto"/>
          </w:divBdr>
          <w:divsChild>
            <w:div w:id="32612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038012">
      <w:bodyDiv w:val="1"/>
      <w:marLeft w:val="0"/>
      <w:marRight w:val="0"/>
      <w:marTop w:val="0"/>
      <w:marBottom w:val="0"/>
      <w:divBdr>
        <w:top w:val="none" w:sz="0" w:space="0" w:color="auto"/>
        <w:left w:val="none" w:sz="0" w:space="0" w:color="auto"/>
        <w:bottom w:val="none" w:sz="0" w:space="0" w:color="auto"/>
        <w:right w:val="none" w:sz="0" w:space="0" w:color="auto"/>
      </w:divBdr>
      <w:divsChild>
        <w:div w:id="1076631430">
          <w:blockQuote w:val="1"/>
          <w:marLeft w:val="720"/>
          <w:marRight w:val="720"/>
          <w:marTop w:val="100"/>
          <w:marBottom w:val="100"/>
          <w:divBdr>
            <w:top w:val="none" w:sz="0" w:space="0" w:color="auto"/>
            <w:left w:val="none" w:sz="0" w:space="0" w:color="auto"/>
            <w:bottom w:val="none" w:sz="0" w:space="0" w:color="auto"/>
            <w:right w:val="none" w:sz="0" w:space="0" w:color="auto"/>
          </w:divBdr>
        </w:div>
        <w:div w:id="2062441231">
          <w:marLeft w:val="0"/>
          <w:marRight w:val="0"/>
          <w:marTop w:val="0"/>
          <w:marBottom w:val="0"/>
          <w:divBdr>
            <w:top w:val="none" w:sz="0" w:space="0" w:color="auto"/>
            <w:left w:val="none" w:sz="0" w:space="0" w:color="auto"/>
            <w:bottom w:val="none" w:sz="0" w:space="0" w:color="auto"/>
            <w:right w:val="none" w:sz="0" w:space="0" w:color="auto"/>
          </w:divBdr>
          <w:divsChild>
            <w:div w:id="1432431709">
              <w:marLeft w:val="0"/>
              <w:marRight w:val="0"/>
              <w:marTop w:val="0"/>
              <w:marBottom w:val="0"/>
              <w:divBdr>
                <w:top w:val="none" w:sz="0" w:space="0" w:color="auto"/>
                <w:left w:val="none" w:sz="0" w:space="0" w:color="auto"/>
                <w:bottom w:val="none" w:sz="0" w:space="0" w:color="auto"/>
                <w:right w:val="none" w:sz="0" w:space="0" w:color="auto"/>
              </w:divBdr>
            </w:div>
            <w:div w:id="949773752">
              <w:marLeft w:val="0"/>
              <w:marRight w:val="0"/>
              <w:marTop w:val="0"/>
              <w:marBottom w:val="0"/>
              <w:divBdr>
                <w:top w:val="none" w:sz="0" w:space="0" w:color="auto"/>
                <w:left w:val="none" w:sz="0" w:space="0" w:color="auto"/>
                <w:bottom w:val="none" w:sz="0" w:space="0" w:color="auto"/>
                <w:right w:val="none" w:sz="0" w:space="0" w:color="auto"/>
              </w:divBdr>
              <w:divsChild>
                <w:div w:id="1409110270">
                  <w:marLeft w:val="0"/>
                  <w:marRight w:val="0"/>
                  <w:marTop w:val="0"/>
                  <w:marBottom w:val="0"/>
                  <w:divBdr>
                    <w:top w:val="none" w:sz="0" w:space="0" w:color="auto"/>
                    <w:left w:val="none" w:sz="0" w:space="0" w:color="auto"/>
                    <w:bottom w:val="none" w:sz="0" w:space="0" w:color="auto"/>
                    <w:right w:val="none" w:sz="0" w:space="0" w:color="auto"/>
                  </w:divBdr>
                  <w:divsChild>
                    <w:div w:id="194117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533414">
              <w:marLeft w:val="0"/>
              <w:marRight w:val="0"/>
              <w:marTop w:val="0"/>
              <w:marBottom w:val="0"/>
              <w:divBdr>
                <w:top w:val="none" w:sz="0" w:space="0" w:color="auto"/>
                <w:left w:val="none" w:sz="0" w:space="0" w:color="auto"/>
                <w:bottom w:val="none" w:sz="0" w:space="0" w:color="auto"/>
                <w:right w:val="none" w:sz="0" w:space="0" w:color="auto"/>
              </w:divBdr>
            </w:div>
          </w:divsChild>
        </w:div>
        <w:div w:id="1270551997">
          <w:marLeft w:val="0"/>
          <w:marRight w:val="0"/>
          <w:marTop w:val="0"/>
          <w:marBottom w:val="0"/>
          <w:divBdr>
            <w:top w:val="none" w:sz="0" w:space="0" w:color="auto"/>
            <w:left w:val="none" w:sz="0" w:space="0" w:color="auto"/>
            <w:bottom w:val="none" w:sz="0" w:space="0" w:color="auto"/>
            <w:right w:val="none" w:sz="0" w:space="0" w:color="auto"/>
          </w:divBdr>
          <w:divsChild>
            <w:div w:id="1981955300">
              <w:marLeft w:val="0"/>
              <w:marRight w:val="0"/>
              <w:marTop w:val="0"/>
              <w:marBottom w:val="0"/>
              <w:divBdr>
                <w:top w:val="none" w:sz="0" w:space="0" w:color="auto"/>
                <w:left w:val="none" w:sz="0" w:space="0" w:color="auto"/>
                <w:bottom w:val="none" w:sz="0" w:space="0" w:color="auto"/>
                <w:right w:val="none" w:sz="0" w:space="0" w:color="auto"/>
              </w:divBdr>
            </w:div>
            <w:div w:id="1575622838">
              <w:marLeft w:val="0"/>
              <w:marRight w:val="0"/>
              <w:marTop w:val="0"/>
              <w:marBottom w:val="0"/>
              <w:divBdr>
                <w:top w:val="none" w:sz="0" w:space="0" w:color="auto"/>
                <w:left w:val="none" w:sz="0" w:space="0" w:color="auto"/>
                <w:bottom w:val="none" w:sz="0" w:space="0" w:color="auto"/>
                <w:right w:val="none" w:sz="0" w:space="0" w:color="auto"/>
              </w:divBdr>
              <w:divsChild>
                <w:div w:id="421344022">
                  <w:marLeft w:val="0"/>
                  <w:marRight w:val="0"/>
                  <w:marTop w:val="0"/>
                  <w:marBottom w:val="0"/>
                  <w:divBdr>
                    <w:top w:val="none" w:sz="0" w:space="0" w:color="auto"/>
                    <w:left w:val="none" w:sz="0" w:space="0" w:color="auto"/>
                    <w:bottom w:val="none" w:sz="0" w:space="0" w:color="auto"/>
                    <w:right w:val="none" w:sz="0" w:space="0" w:color="auto"/>
                  </w:divBdr>
                  <w:divsChild>
                    <w:div w:id="48490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6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507695">
      <w:bodyDiv w:val="1"/>
      <w:marLeft w:val="0"/>
      <w:marRight w:val="0"/>
      <w:marTop w:val="0"/>
      <w:marBottom w:val="0"/>
      <w:divBdr>
        <w:top w:val="none" w:sz="0" w:space="0" w:color="auto"/>
        <w:left w:val="none" w:sz="0" w:space="0" w:color="auto"/>
        <w:bottom w:val="none" w:sz="0" w:space="0" w:color="auto"/>
        <w:right w:val="none" w:sz="0" w:space="0" w:color="auto"/>
      </w:divBdr>
      <w:divsChild>
        <w:div w:id="225267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4643022">
      <w:bodyDiv w:val="1"/>
      <w:marLeft w:val="0"/>
      <w:marRight w:val="0"/>
      <w:marTop w:val="0"/>
      <w:marBottom w:val="0"/>
      <w:divBdr>
        <w:top w:val="none" w:sz="0" w:space="0" w:color="auto"/>
        <w:left w:val="none" w:sz="0" w:space="0" w:color="auto"/>
        <w:bottom w:val="none" w:sz="0" w:space="0" w:color="auto"/>
        <w:right w:val="none" w:sz="0" w:space="0" w:color="auto"/>
      </w:divBdr>
      <w:divsChild>
        <w:div w:id="1048844819">
          <w:marLeft w:val="0"/>
          <w:marRight w:val="0"/>
          <w:marTop w:val="0"/>
          <w:marBottom w:val="0"/>
          <w:divBdr>
            <w:top w:val="none" w:sz="0" w:space="0" w:color="auto"/>
            <w:left w:val="none" w:sz="0" w:space="0" w:color="auto"/>
            <w:bottom w:val="none" w:sz="0" w:space="0" w:color="auto"/>
            <w:right w:val="none" w:sz="0" w:space="0" w:color="auto"/>
          </w:divBdr>
          <w:divsChild>
            <w:div w:id="382294028">
              <w:marLeft w:val="0"/>
              <w:marRight w:val="0"/>
              <w:marTop w:val="0"/>
              <w:marBottom w:val="0"/>
              <w:divBdr>
                <w:top w:val="none" w:sz="0" w:space="0" w:color="auto"/>
                <w:left w:val="none" w:sz="0" w:space="0" w:color="auto"/>
                <w:bottom w:val="none" w:sz="0" w:space="0" w:color="auto"/>
                <w:right w:val="none" w:sz="0" w:space="0" w:color="auto"/>
              </w:divBdr>
            </w:div>
            <w:div w:id="38015925">
              <w:marLeft w:val="0"/>
              <w:marRight w:val="0"/>
              <w:marTop w:val="0"/>
              <w:marBottom w:val="0"/>
              <w:divBdr>
                <w:top w:val="none" w:sz="0" w:space="0" w:color="auto"/>
                <w:left w:val="none" w:sz="0" w:space="0" w:color="auto"/>
                <w:bottom w:val="none" w:sz="0" w:space="0" w:color="auto"/>
                <w:right w:val="none" w:sz="0" w:space="0" w:color="auto"/>
              </w:divBdr>
              <w:divsChild>
                <w:div w:id="712533386">
                  <w:marLeft w:val="0"/>
                  <w:marRight w:val="0"/>
                  <w:marTop w:val="0"/>
                  <w:marBottom w:val="0"/>
                  <w:divBdr>
                    <w:top w:val="none" w:sz="0" w:space="0" w:color="auto"/>
                    <w:left w:val="none" w:sz="0" w:space="0" w:color="auto"/>
                    <w:bottom w:val="none" w:sz="0" w:space="0" w:color="auto"/>
                    <w:right w:val="none" w:sz="0" w:space="0" w:color="auto"/>
                  </w:divBdr>
                  <w:divsChild>
                    <w:div w:id="144075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435854">
              <w:marLeft w:val="0"/>
              <w:marRight w:val="0"/>
              <w:marTop w:val="0"/>
              <w:marBottom w:val="0"/>
              <w:divBdr>
                <w:top w:val="none" w:sz="0" w:space="0" w:color="auto"/>
                <w:left w:val="none" w:sz="0" w:space="0" w:color="auto"/>
                <w:bottom w:val="none" w:sz="0" w:space="0" w:color="auto"/>
                <w:right w:val="none" w:sz="0" w:space="0" w:color="auto"/>
              </w:divBdr>
            </w:div>
          </w:divsChild>
        </w:div>
        <w:div w:id="1484614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5884621">
      <w:bodyDiv w:val="1"/>
      <w:marLeft w:val="0"/>
      <w:marRight w:val="0"/>
      <w:marTop w:val="0"/>
      <w:marBottom w:val="0"/>
      <w:divBdr>
        <w:top w:val="none" w:sz="0" w:space="0" w:color="auto"/>
        <w:left w:val="none" w:sz="0" w:space="0" w:color="auto"/>
        <w:bottom w:val="none" w:sz="0" w:space="0" w:color="auto"/>
        <w:right w:val="none" w:sz="0" w:space="0" w:color="auto"/>
      </w:divBdr>
      <w:divsChild>
        <w:div w:id="1260799405">
          <w:marLeft w:val="0"/>
          <w:marRight w:val="0"/>
          <w:marTop w:val="0"/>
          <w:marBottom w:val="0"/>
          <w:divBdr>
            <w:top w:val="none" w:sz="0" w:space="0" w:color="auto"/>
            <w:left w:val="none" w:sz="0" w:space="0" w:color="auto"/>
            <w:bottom w:val="none" w:sz="0" w:space="0" w:color="auto"/>
            <w:right w:val="none" w:sz="0" w:space="0" w:color="auto"/>
          </w:divBdr>
          <w:divsChild>
            <w:div w:id="182893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05246">
      <w:bodyDiv w:val="1"/>
      <w:marLeft w:val="0"/>
      <w:marRight w:val="0"/>
      <w:marTop w:val="0"/>
      <w:marBottom w:val="0"/>
      <w:divBdr>
        <w:top w:val="none" w:sz="0" w:space="0" w:color="auto"/>
        <w:left w:val="none" w:sz="0" w:space="0" w:color="auto"/>
        <w:bottom w:val="none" w:sz="0" w:space="0" w:color="auto"/>
        <w:right w:val="none" w:sz="0" w:space="0" w:color="auto"/>
      </w:divBdr>
      <w:divsChild>
        <w:div w:id="1840149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2454203">
      <w:bodyDiv w:val="1"/>
      <w:marLeft w:val="0"/>
      <w:marRight w:val="0"/>
      <w:marTop w:val="0"/>
      <w:marBottom w:val="0"/>
      <w:divBdr>
        <w:top w:val="none" w:sz="0" w:space="0" w:color="auto"/>
        <w:left w:val="none" w:sz="0" w:space="0" w:color="auto"/>
        <w:bottom w:val="none" w:sz="0" w:space="0" w:color="auto"/>
        <w:right w:val="none" w:sz="0" w:space="0" w:color="auto"/>
      </w:divBdr>
      <w:divsChild>
        <w:div w:id="1060595994">
          <w:marLeft w:val="0"/>
          <w:marRight w:val="0"/>
          <w:marTop w:val="0"/>
          <w:marBottom w:val="0"/>
          <w:divBdr>
            <w:top w:val="none" w:sz="0" w:space="0" w:color="auto"/>
            <w:left w:val="none" w:sz="0" w:space="0" w:color="auto"/>
            <w:bottom w:val="none" w:sz="0" w:space="0" w:color="auto"/>
            <w:right w:val="none" w:sz="0" w:space="0" w:color="auto"/>
          </w:divBdr>
          <w:divsChild>
            <w:div w:id="280261458">
              <w:marLeft w:val="0"/>
              <w:marRight w:val="0"/>
              <w:marTop w:val="0"/>
              <w:marBottom w:val="0"/>
              <w:divBdr>
                <w:top w:val="none" w:sz="0" w:space="0" w:color="auto"/>
                <w:left w:val="none" w:sz="0" w:space="0" w:color="auto"/>
                <w:bottom w:val="none" w:sz="0" w:space="0" w:color="auto"/>
                <w:right w:val="none" w:sz="0" w:space="0" w:color="auto"/>
              </w:divBdr>
              <w:divsChild>
                <w:div w:id="1738629320">
                  <w:marLeft w:val="0"/>
                  <w:marRight w:val="0"/>
                  <w:marTop w:val="0"/>
                  <w:marBottom w:val="0"/>
                  <w:divBdr>
                    <w:top w:val="none" w:sz="0" w:space="0" w:color="auto"/>
                    <w:left w:val="none" w:sz="0" w:space="0" w:color="auto"/>
                    <w:bottom w:val="none" w:sz="0" w:space="0" w:color="auto"/>
                    <w:right w:val="none" w:sz="0" w:space="0" w:color="auto"/>
                  </w:divBdr>
                  <w:divsChild>
                    <w:div w:id="2045902994">
                      <w:marLeft w:val="0"/>
                      <w:marRight w:val="0"/>
                      <w:marTop w:val="0"/>
                      <w:marBottom w:val="0"/>
                      <w:divBdr>
                        <w:top w:val="none" w:sz="0" w:space="0" w:color="auto"/>
                        <w:left w:val="none" w:sz="0" w:space="0" w:color="auto"/>
                        <w:bottom w:val="none" w:sz="0" w:space="0" w:color="auto"/>
                        <w:right w:val="none" w:sz="0" w:space="0" w:color="auto"/>
                      </w:divBdr>
                      <w:divsChild>
                        <w:div w:id="2141730416">
                          <w:marLeft w:val="0"/>
                          <w:marRight w:val="0"/>
                          <w:marTop w:val="0"/>
                          <w:marBottom w:val="0"/>
                          <w:divBdr>
                            <w:top w:val="none" w:sz="0" w:space="0" w:color="auto"/>
                            <w:left w:val="none" w:sz="0" w:space="0" w:color="auto"/>
                            <w:bottom w:val="none" w:sz="0" w:space="0" w:color="auto"/>
                            <w:right w:val="none" w:sz="0" w:space="0" w:color="auto"/>
                          </w:divBdr>
                          <w:divsChild>
                            <w:div w:id="2125345435">
                              <w:marLeft w:val="0"/>
                              <w:marRight w:val="0"/>
                              <w:marTop w:val="0"/>
                              <w:marBottom w:val="0"/>
                              <w:divBdr>
                                <w:top w:val="none" w:sz="0" w:space="0" w:color="auto"/>
                                <w:left w:val="none" w:sz="0" w:space="0" w:color="auto"/>
                                <w:bottom w:val="none" w:sz="0" w:space="0" w:color="auto"/>
                                <w:right w:val="none" w:sz="0" w:space="0" w:color="auto"/>
                              </w:divBdr>
                              <w:divsChild>
                                <w:div w:id="763264576">
                                  <w:marLeft w:val="0"/>
                                  <w:marRight w:val="0"/>
                                  <w:marTop w:val="0"/>
                                  <w:marBottom w:val="0"/>
                                  <w:divBdr>
                                    <w:top w:val="none" w:sz="0" w:space="0" w:color="auto"/>
                                    <w:left w:val="none" w:sz="0" w:space="0" w:color="auto"/>
                                    <w:bottom w:val="none" w:sz="0" w:space="0" w:color="auto"/>
                                    <w:right w:val="none" w:sz="0" w:space="0" w:color="auto"/>
                                  </w:divBdr>
                                  <w:divsChild>
                                    <w:div w:id="594634233">
                                      <w:marLeft w:val="0"/>
                                      <w:marRight w:val="0"/>
                                      <w:marTop w:val="0"/>
                                      <w:marBottom w:val="0"/>
                                      <w:divBdr>
                                        <w:top w:val="none" w:sz="0" w:space="0" w:color="auto"/>
                                        <w:left w:val="none" w:sz="0" w:space="0" w:color="auto"/>
                                        <w:bottom w:val="none" w:sz="0" w:space="0" w:color="auto"/>
                                        <w:right w:val="none" w:sz="0" w:space="0" w:color="auto"/>
                                      </w:divBdr>
                                      <w:divsChild>
                                        <w:div w:id="1120300351">
                                          <w:marLeft w:val="0"/>
                                          <w:marRight w:val="0"/>
                                          <w:marTop w:val="0"/>
                                          <w:marBottom w:val="0"/>
                                          <w:divBdr>
                                            <w:top w:val="none" w:sz="0" w:space="0" w:color="auto"/>
                                            <w:left w:val="none" w:sz="0" w:space="0" w:color="auto"/>
                                            <w:bottom w:val="none" w:sz="0" w:space="0" w:color="auto"/>
                                            <w:right w:val="none" w:sz="0" w:space="0" w:color="auto"/>
                                          </w:divBdr>
                                          <w:divsChild>
                                            <w:div w:id="1933971161">
                                              <w:marLeft w:val="0"/>
                                              <w:marRight w:val="0"/>
                                              <w:marTop w:val="0"/>
                                              <w:marBottom w:val="0"/>
                                              <w:divBdr>
                                                <w:top w:val="none" w:sz="0" w:space="0" w:color="auto"/>
                                                <w:left w:val="none" w:sz="0" w:space="0" w:color="auto"/>
                                                <w:bottom w:val="none" w:sz="0" w:space="0" w:color="auto"/>
                                                <w:right w:val="none" w:sz="0" w:space="0" w:color="auto"/>
                                              </w:divBdr>
                                            </w:div>
                                            <w:div w:id="139080354">
                                              <w:marLeft w:val="0"/>
                                              <w:marRight w:val="0"/>
                                              <w:marTop w:val="0"/>
                                              <w:marBottom w:val="0"/>
                                              <w:divBdr>
                                                <w:top w:val="none" w:sz="0" w:space="0" w:color="auto"/>
                                                <w:left w:val="none" w:sz="0" w:space="0" w:color="auto"/>
                                                <w:bottom w:val="none" w:sz="0" w:space="0" w:color="auto"/>
                                                <w:right w:val="none" w:sz="0" w:space="0" w:color="auto"/>
                                              </w:divBdr>
                                              <w:divsChild>
                                                <w:div w:id="1109620805">
                                                  <w:marLeft w:val="0"/>
                                                  <w:marRight w:val="0"/>
                                                  <w:marTop w:val="0"/>
                                                  <w:marBottom w:val="0"/>
                                                  <w:divBdr>
                                                    <w:top w:val="none" w:sz="0" w:space="0" w:color="auto"/>
                                                    <w:left w:val="none" w:sz="0" w:space="0" w:color="auto"/>
                                                    <w:bottom w:val="none" w:sz="0" w:space="0" w:color="auto"/>
                                                    <w:right w:val="none" w:sz="0" w:space="0" w:color="auto"/>
                                                  </w:divBdr>
                                                  <w:divsChild>
                                                    <w:div w:id="33954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31870">
                                              <w:marLeft w:val="0"/>
                                              <w:marRight w:val="0"/>
                                              <w:marTop w:val="0"/>
                                              <w:marBottom w:val="0"/>
                                              <w:divBdr>
                                                <w:top w:val="none" w:sz="0" w:space="0" w:color="auto"/>
                                                <w:left w:val="none" w:sz="0" w:space="0" w:color="auto"/>
                                                <w:bottom w:val="none" w:sz="0" w:space="0" w:color="auto"/>
                                                <w:right w:val="none" w:sz="0" w:space="0" w:color="auto"/>
                                              </w:divBdr>
                                            </w:div>
                                          </w:divsChild>
                                        </w:div>
                                        <w:div w:id="1729524207">
                                          <w:marLeft w:val="0"/>
                                          <w:marRight w:val="0"/>
                                          <w:marTop w:val="0"/>
                                          <w:marBottom w:val="0"/>
                                          <w:divBdr>
                                            <w:top w:val="none" w:sz="0" w:space="0" w:color="auto"/>
                                            <w:left w:val="none" w:sz="0" w:space="0" w:color="auto"/>
                                            <w:bottom w:val="none" w:sz="0" w:space="0" w:color="auto"/>
                                            <w:right w:val="none" w:sz="0" w:space="0" w:color="auto"/>
                                          </w:divBdr>
                                          <w:divsChild>
                                            <w:div w:id="1043090473">
                                              <w:marLeft w:val="0"/>
                                              <w:marRight w:val="0"/>
                                              <w:marTop w:val="0"/>
                                              <w:marBottom w:val="0"/>
                                              <w:divBdr>
                                                <w:top w:val="none" w:sz="0" w:space="0" w:color="auto"/>
                                                <w:left w:val="none" w:sz="0" w:space="0" w:color="auto"/>
                                                <w:bottom w:val="none" w:sz="0" w:space="0" w:color="auto"/>
                                                <w:right w:val="none" w:sz="0" w:space="0" w:color="auto"/>
                                              </w:divBdr>
                                            </w:div>
                                            <w:div w:id="699747331">
                                              <w:marLeft w:val="0"/>
                                              <w:marRight w:val="0"/>
                                              <w:marTop w:val="0"/>
                                              <w:marBottom w:val="0"/>
                                              <w:divBdr>
                                                <w:top w:val="none" w:sz="0" w:space="0" w:color="auto"/>
                                                <w:left w:val="none" w:sz="0" w:space="0" w:color="auto"/>
                                                <w:bottom w:val="none" w:sz="0" w:space="0" w:color="auto"/>
                                                <w:right w:val="none" w:sz="0" w:space="0" w:color="auto"/>
                                              </w:divBdr>
                                              <w:divsChild>
                                                <w:div w:id="1039470964">
                                                  <w:marLeft w:val="0"/>
                                                  <w:marRight w:val="0"/>
                                                  <w:marTop w:val="0"/>
                                                  <w:marBottom w:val="0"/>
                                                  <w:divBdr>
                                                    <w:top w:val="none" w:sz="0" w:space="0" w:color="auto"/>
                                                    <w:left w:val="none" w:sz="0" w:space="0" w:color="auto"/>
                                                    <w:bottom w:val="none" w:sz="0" w:space="0" w:color="auto"/>
                                                    <w:right w:val="none" w:sz="0" w:space="0" w:color="auto"/>
                                                  </w:divBdr>
                                                  <w:divsChild>
                                                    <w:div w:id="183101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843439">
                                              <w:marLeft w:val="0"/>
                                              <w:marRight w:val="0"/>
                                              <w:marTop w:val="0"/>
                                              <w:marBottom w:val="0"/>
                                              <w:divBdr>
                                                <w:top w:val="none" w:sz="0" w:space="0" w:color="auto"/>
                                                <w:left w:val="none" w:sz="0" w:space="0" w:color="auto"/>
                                                <w:bottom w:val="none" w:sz="0" w:space="0" w:color="auto"/>
                                                <w:right w:val="none" w:sz="0" w:space="0" w:color="auto"/>
                                              </w:divBdr>
                                            </w:div>
                                          </w:divsChild>
                                        </w:div>
                                        <w:div w:id="1728675633">
                                          <w:marLeft w:val="0"/>
                                          <w:marRight w:val="0"/>
                                          <w:marTop w:val="0"/>
                                          <w:marBottom w:val="0"/>
                                          <w:divBdr>
                                            <w:top w:val="none" w:sz="0" w:space="0" w:color="auto"/>
                                            <w:left w:val="none" w:sz="0" w:space="0" w:color="auto"/>
                                            <w:bottom w:val="none" w:sz="0" w:space="0" w:color="auto"/>
                                            <w:right w:val="none" w:sz="0" w:space="0" w:color="auto"/>
                                          </w:divBdr>
                                          <w:divsChild>
                                            <w:div w:id="2083746901">
                                              <w:marLeft w:val="0"/>
                                              <w:marRight w:val="0"/>
                                              <w:marTop w:val="0"/>
                                              <w:marBottom w:val="0"/>
                                              <w:divBdr>
                                                <w:top w:val="none" w:sz="0" w:space="0" w:color="auto"/>
                                                <w:left w:val="none" w:sz="0" w:space="0" w:color="auto"/>
                                                <w:bottom w:val="none" w:sz="0" w:space="0" w:color="auto"/>
                                                <w:right w:val="none" w:sz="0" w:space="0" w:color="auto"/>
                                              </w:divBdr>
                                            </w:div>
                                            <w:div w:id="515773255">
                                              <w:marLeft w:val="0"/>
                                              <w:marRight w:val="0"/>
                                              <w:marTop w:val="0"/>
                                              <w:marBottom w:val="0"/>
                                              <w:divBdr>
                                                <w:top w:val="none" w:sz="0" w:space="0" w:color="auto"/>
                                                <w:left w:val="none" w:sz="0" w:space="0" w:color="auto"/>
                                                <w:bottom w:val="none" w:sz="0" w:space="0" w:color="auto"/>
                                                <w:right w:val="none" w:sz="0" w:space="0" w:color="auto"/>
                                              </w:divBdr>
                                              <w:divsChild>
                                                <w:div w:id="997534050">
                                                  <w:marLeft w:val="0"/>
                                                  <w:marRight w:val="0"/>
                                                  <w:marTop w:val="0"/>
                                                  <w:marBottom w:val="0"/>
                                                  <w:divBdr>
                                                    <w:top w:val="none" w:sz="0" w:space="0" w:color="auto"/>
                                                    <w:left w:val="none" w:sz="0" w:space="0" w:color="auto"/>
                                                    <w:bottom w:val="none" w:sz="0" w:space="0" w:color="auto"/>
                                                    <w:right w:val="none" w:sz="0" w:space="0" w:color="auto"/>
                                                  </w:divBdr>
                                                  <w:divsChild>
                                                    <w:div w:id="38706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821521">
                                              <w:marLeft w:val="0"/>
                                              <w:marRight w:val="0"/>
                                              <w:marTop w:val="0"/>
                                              <w:marBottom w:val="0"/>
                                              <w:divBdr>
                                                <w:top w:val="none" w:sz="0" w:space="0" w:color="auto"/>
                                                <w:left w:val="none" w:sz="0" w:space="0" w:color="auto"/>
                                                <w:bottom w:val="none" w:sz="0" w:space="0" w:color="auto"/>
                                                <w:right w:val="none" w:sz="0" w:space="0" w:color="auto"/>
                                              </w:divBdr>
                                            </w:div>
                                          </w:divsChild>
                                        </w:div>
                                        <w:div w:id="235819910">
                                          <w:blockQuote w:val="1"/>
                                          <w:marLeft w:val="720"/>
                                          <w:marRight w:val="720"/>
                                          <w:marTop w:val="100"/>
                                          <w:marBottom w:val="100"/>
                                          <w:divBdr>
                                            <w:top w:val="none" w:sz="0" w:space="0" w:color="auto"/>
                                            <w:left w:val="none" w:sz="0" w:space="0" w:color="auto"/>
                                            <w:bottom w:val="none" w:sz="0" w:space="0" w:color="auto"/>
                                            <w:right w:val="none" w:sz="0" w:space="0" w:color="auto"/>
                                          </w:divBdr>
                                        </w:div>
                                        <w:div w:id="1246650674">
                                          <w:marLeft w:val="0"/>
                                          <w:marRight w:val="0"/>
                                          <w:marTop w:val="0"/>
                                          <w:marBottom w:val="0"/>
                                          <w:divBdr>
                                            <w:top w:val="none" w:sz="0" w:space="0" w:color="auto"/>
                                            <w:left w:val="none" w:sz="0" w:space="0" w:color="auto"/>
                                            <w:bottom w:val="none" w:sz="0" w:space="0" w:color="auto"/>
                                            <w:right w:val="none" w:sz="0" w:space="0" w:color="auto"/>
                                          </w:divBdr>
                                          <w:divsChild>
                                            <w:div w:id="1462189877">
                                              <w:marLeft w:val="0"/>
                                              <w:marRight w:val="0"/>
                                              <w:marTop w:val="0"/>
                                              <w:marBottom w:val="0"/>
                                              <w:divBdr>
                                                <w:top w:val="none" w:sz="0" w:space="0" w:color="auto"/>
                                                <w:left w:val="none" w:sz="0" w:space="0" w:color="auto"/>
                                                <w:bottom w:val="none" w:sz="0" w:space="0" w:color="auto"/>
                                                <w:right w:val="none" w:sz="0" w:space="0" w:color="auto"/>
                                              </w:divBdr>
                                            </w:div>
                                            <w:div w:id="1227303586">
                                              <w:marLeft w:val="0"/>
                                              <w:marRight w:val="0"/>
                                              <w:marTop w:val="0"/>
                                              <w:marBottom w:val="0"/>
                                              <w:divBdr>
                                                <w:top w:val="none" w:sz="0" w:space="0" w:color="auto"/>
                                                <w:left w:val="none" w:sz="0" w:space="0" w:color="auto"/>
                                                <w:bottom w:val="none" w:sz="0" w:space="0" w:color="auto"/>
                                                <w:right w:val="none" w:sz="0" w:space="0" w:color="auto"/>
                                              </w:divBdr>
                                              <w:divsChild>
                                                <w:div w:id="1864593144">
                                                  <w:marLeft w:val="0"/>
                                                  <w:marRight w:val="0"/>
                                                  <w:marTop w:val="0"/>
                                                  <w:marBottom w:val="0"/>
                                                  <w:divBdr>
                                                    <w:top w:val="none" w:sz="0" w:space="0" w:color="auto"/>
                                                    <w:left w:val="none" w:sz="0" w:space="0" w:color="auto"/>
                                                    <w:bottom w:val="none" w:sz="0" w:space="0" w:color="auto"/>
                                                    <w:right w:val="none" w:sz="0" w:space="0" w:color="auto"/>
                                                  </w:divBdr>
                                                  <w:divsChild>
                                                    <w:div w:id="178777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83567">
                                              <w:marLeft w:val="0"/>
                                              <w:marRight w:val="0"/>
                                              <w:marTop w:val="0"/>
                                              <w:marBottom w:val="0"/>
                                              <w:divBdr>
                                                <w:top w:val="none" w:sz="0" w:space="0" w:color="auto"/>
                                                <w:left w:val="none" w:sz="0" w:space="0" w:color="auto"/>
                                                <w:bottom w:val="none" w:sz="0" w:space="0" w:color="auto"/>
                                                <w:right w:val="none" w:sz="0" w:space="0" w:color="auto"/>
                                              </w:divBdr>
                                            </w:div>
                                          </w:divsChild>
                                        </w:div>
                                        <w:div w:id="1471296">
                                          <w:marLeft w:val="0"/>
                                          <w:marRight w:val="0"/>
                                          <w:marTop w:val="0"/>
                                          <w:marBottom w:val="0"/>
                                          <w:divBdr>
                                            <w:top w:val="none" w:sz="0" w:space="0" w:color="auto"/>
                                            <w:left w:val="none" w:sz="0" w:space="0" w:color="auto"/>
                                            <w:bottom w:val="none" w:sz="0" w:space="0" w:color="auto"/>
                                            <w:right w:val="none" w:sz="0" w:space="0" w:color="auto"/>
                                          </w:divBdr>
                                          <w:divsChild>
                                            <w:div w:id="1927151933">
                                              <w:marLeft w:val="0"/>
                                              <w:marRight w:val="0"/>
                                              <w:marTop w:val="0"/>
                                              <w:marBottom w:val="0"/>
                                              <w:divBdr>
                                                <w:top w:val="none" w:sz="0" w:space="0" w:color="auto"/>
                                                <w:left w:val="none" w:sz="0" w:space="0" w:color="auto"/>
                                                <w:bottom w:val="none" w:sz="0" w:space="0" w:color="auto"/>
                                                <w:right w:val="none" w:sz="0" w:space="0" w:color="auto"/>
                                              </w:divBdr>
                                            </w:div>
                                            <w:div w:id="1767382848">
                                              <w:marLeft w:val="0"/>
                                              <w:marRight w:val="0"/>
                                              <w:marTop w:val="0"/>
                                              <w:marBottom w:val="0"/>
                                              <w:divBdr>
                                                <w:top w:val="none" w:sz="0" w:space="0" w:color="auto"/>
                                                <w:left w:val="none" w:sz="0" w:space="0" w:color="auto"/>
                                                <w:bottom w:val="none" w:sz="0" w:space="0" w:color="auto"/>
                                                <w:right w:val="none" w:sz="0" w:space="0" w:color="auto"/>
                                              </w:divBdr>
                                              <w:divsChild>
                                                <w:div w:id="1822698058">
                                                  <w:marLeft w:val="0"/>
                                                  <w:marRight w:val="0"/>
                                                  <w:marTop w:val="0"/>
                                                  <w:marBottom w:val="0"/>
                                                  <w:divBdr>
                                                    <w:top w:val="none" w:sz="0" w:space="0" w:color="auto"/>
                                                    <w:left w:val="none" w:sz="0" w:space="0" w:color="auto"/>
                                                    <w:bottom w:val="none" w:sz="0" w:space="0" w:color="auto"/>
                                                    <w:right w:val="none" w:sz="0" w:space="0" w:color="auto"/>
                                                  </w:divBdr>
                                                  <w:divsChild>
                                                    <w:div w:id="19235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889684">
                                              <w:marLeft w:val="0"/>
                                              <w:marRight w:val="0"/>
                                              <w:marTop w:val="0"/>
                                              <w:marBottom w:val="0"/>
                                              <w:divBdr>
                                                <w:top w:val="none" w:sz="0" w:space="0" w:color="auto"/>
                                                <w:left w:val="none" w:sz="0" w:space="0" w:color="auto"/>
                                                <w:bottom w:val="none" w:sz="0" w:space="0" w:color="auto"/>
                                                <w:right w:val="none" w:sz="0" w:space="0" w:color="auto"/>
                                              </w:divBdr>
                                            </w:div>
                                          </w:divsChild>
                                        </w:div>
                                        <w:div w:id="1554808613">
                                          <w:marLeft w:val="0"/>
                                          <w:marRight w:val="0"/>
                                          <w:marTop w:val="0"/>
                                          <w:marBottom w:val="0"/>
                                          <w:divBdr>
                                            <w:top w:val="none" w:sz="0" w:space="0" w:color="auto"/>
                                            <w:left w:val="none" w:sz="0" w:space="0" w:color="auto"/>
                                            <w:bottom w:val="none" w:sz="0" w:space="0" w:color="auto"/>
                                            <w:right w:val="none" w:sz="0" w:space="0" w:color="auto"/>
                                          </w:divBdr>
                                          <w:divsChild>
                                            <w:div w:id="812869600">
                                              <w:marLeft w:val="0"/>
                                              <w:marRight w:val="0"/>
                                              <w:marTop w:val="0"/>
                                              <w:marBottom w:val="0"/>
                                              <w:divBdr>
                                                <w:top w:val="none" w:sz="0" w:space="0" w:color="auto"/>
                                                <w:left w:val="none" w:sz="0" w:space="0" w:color="auto"/>
                                                <w:bottom w:val="none" w:sz="0" w:space="0" w:color="auto"/>
                                                <w:right w:val="none" w:sz="0" w:space="0" w:color="auto"/>
                                              </w:divBdr>
                                            </w:div>
                                            <w:div w:id="865367970">
                                              <w:marLeft w:val="0"/>
                                              <w:marRight w:val="0"/>
                                              <w:marTop w:val="0"/>
                                              <w:marBottom w:val="0"/>
                                              <w:divBdr>
                                                <w:top w:val="none" w:sz="0" w:space="0" w:color="auto"/>
                                                <w:left w:val="none" w:sz="0" w:space="0" w:color="auto"/>
                                                <w:bottom w:val="none" w:sz="0" w:space="0" w:color="auto"/>
                                                <w:right w:val="none" w:sz="0" w:space="0" w:color="auto"/>
                                              </w:divBdr>
                                              <w:divsChild>
                                                <w:div w:id="889267631">
                                                  <w:marLeft w:val="0"/>
                                                  <w:marRight w:val="0"/>
                                                  <w:marTop w:val="0"/>
                                                  <w:marBottom w:val="0"/>
                                                  <w:divBdr>
                                                    <w:top w:val="none" w:sz="0" w:space="0" w:color="auto"/>
                                                    <w:left w:val="none" w:sz="0" w:space="0" w:color="auto"/>
                                                    <w:bottom w:val="none" w:sz="0" w:space="0" w:color="auto"/>
                                                    <w:right w:val="none" w:sz="0" w:space="0" w:color="auto"/>
                                                  </w:divBdr>
                                                  <w:divsChild>
                                                    <w:div w:id="46675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938685">
                                              <w:marLeft w:val="0"/>
                                              <w:marRight w:val="0"/>
                                              <w:marTop w:val="0"/>
                                              <w:marBottom w:val="0"/>
                                              <w:divBdr>
                                                <w:top w:val="none" w:sz="0" w:space="0" w:color="auto"/>
                                                <w:left w:val="none" w:sz="0" w:space="0" w:color="auto"/>
                                                <w:bottom w:val="none" w:sz="0" w:space="0" w:color="auto"/>
                                                <w:right w:val="none" w:sz="0" w:space="0" w:color="auto"/>
                                              </w:divBdr>
                                            </w:div>
                                          </w:divsChild>
                                        </w:div>
                                        <w:div w:id="1468820966">
                                          <w:blockQuote w:val="1"/>
                                          <w:marLeft w:val="720"/>
                                          <w:marRight w:val="720"/>
                                          <w:marTop w:val="100"/>
                                          <w:marBottom w:val="100"/>
                                          <w:divBdr>
                                            <w:top w:val="none" w:sz="0" w:space="0" w:color="auto"/>
                                            <w:left w:val="none" w:sz="0" w:space="0" w:color="auto"/>
                                            <w:bottom w:val="none" w:sz="0" w:space="0" w:color="auto"/>
                                            <w:right w:val="none" w:sz="0" w:space="0" w:color="auto"/>
                                          </w:divBdr>
                                        </w:div>
                                        <w:div w:id="805976693">
                                          <w:marLeft w:val="0"/>
                                          <w:marRight w:val="0"/>
                                          <w:marTop w:val="0"/>
                                          <w:marBottom w:val="0"/>
                                          <w:divBdr>
                                            <w:top w:val="none" w:sz="0" w:space="0" w:color="auto"/>
                                            <w:left w:val="none" w:sz="0" w:space="0" w:color="auto"/>
                                            <w:bottom w:val="none" w:sz="0" w:space="0" w:color="auto"/>
                                            <w:right w:val="none" w:sz="0" w:space="0" w:color="auto"/>
                                          </w:divBdr>
                                          <w:divsChild>
                                            <w:div w:id="804158741">
                                              <w:marLeft w:val="0"/>
                                              <w:marRight w:val="0"/>
                                              <w:marTop w:val="0"/>
                                              <w:marBottom w:val="0"/>
                                              <w:divBdr>
                                                <w:top w:val="none" w:sz="0" w:space="0" w:color="auto"/>
                                                <w:left w:val="none" w:sz="0" w:space="0" w:color="auto"/>
                                                <w:bottom w:val="none" w:sz="0" w:space="0" w:color="auto"/>
                                                <w:right w:val="none" w:sz="0" w:space="0" w:color="auto"/>
                                              </w:divBdr>
                                            </w:div>
                                            <w:div w:id="1633755126">
                                              <w:marLeft w:val="0"/>
                                              <w:marRight w:val="0"/>
                                              <w:marTop w:val="0"/>
                                              <w:marBottom w:val="0"/>
                                              <w:divBdr>
                                                <w:top w:val="none" w:sz="0" w:space="0" w:color="auto"/>
                                                <w:left w:val="none" w:sz="0" w:space="0" w:color="auto"/>
                                                <w:bottom w:val="none" w:sz="0" w:space="0" w:color="auto"/>
                                                <w:right w:val="none" w:sz="0" w:space="0" w:color="auto"/>
                                              </w:divBdr>
                                              <w:divsChild>
                                                <w:div w:id="107283305">
                                                  <w:marLeft w:val="0"/>
                                                  <w:marRight w:val="0"/>
                                                  <w:marTop w:val="0"/>
                                                  <w:marBottom w:val="0"/>
                                                  <w:divBdr>
                                                    <w:top w:val="none" w:sz="0" w:space="0" w:color="auto"/>
                                                    <w:left w:val="none" w:sz="0" w:space="0" w:color="auto"/>
                                                    <w:bottom w:val="none" w:sz="0" w:space="0" w:color="auto"/>
                                                    <w:right w:val="none" w:sz="0" w:space="0" w:color="auto"/>
                                                  </w:divBdr>
                                                  <w:divsChild>
                                                    <w:div w:id="96712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263794">
                                              <w:marLeft w:val="0"/>
                                              <w:marRight w:val="0"/>
                                              <w:marTop w:val="0"/>
                                              <w:marBottom w:val="0"/>
                                              <w:divBdr>
                                                <w:top w:val="none" w:sz="0" w:space="0" w:color="auto"/>
                                                <w:left w:val="none" w:sz="0" w:space="0" w:color="auto"/>
                                                <w:bottom w:val="none" w:sz="0" w:space="0" w:color="auto"/>
                                                <w:right w:val="none" w:sz="0" w:space="0" w:color="auto"/>
                                              </w:divBdr>
                                            </w:div>
                                          </w:divsChild>
                                        </w:div>
                                        <w:div w:id="981424719">
                                          <w:blockQuote w:val="1"/>
                                          <w:marLeft w:val="720"/>
                                          <w:marRight w:val="720"/>
                                          <w:marTop w:val="100"/>
                                          <w:marBottom w:val="100"/>
                                          <w:divBdr>
                                            <w:top w:val="none" w:sz="0" w:space="0" w:color="auto"/>
                                            <w:left w:val="none" w:sz="0" w:space="0" w:color="auto"/>
                                            <w:bottom w:val="none" w:sz="0" w:space="0" w:color="auto"/>
                                            <w:right w:val="none" w:sz="0" w:space="0" w:color="auto"/>
                                          </w:divBdr>
                                        </w:div>
                                        <w:div w:id="1055616807">
                                          <w:marLeft w:val="0"/>
                                          <w:marRight w:val="0"/>
                                          <w:marTop w:val="0"/>
                                          <w:marBottom w:val="0"/>
                                          <w:divBdr>
                                            <w:top w:val="none" w:sz="0" w:space="0" w:color="auto"/>
                                            <w:left w:val="none" w:sz="0" w:space="0" w:color="auto"/>
                                            <w:bottom w:val="none" w:sz="0" w:space="0" w:color="auto"/>
                                            <w:right w:val="none" w:sz="0" w:space="0" w:color="auto"/>
                                          </w:divBdr>
                                          <w:divsChild>
                                            <w:div w:id="1602301366">
                                              <w:marLeft w:val="0"/>
                                              <w:marRight w:val="0"/>
                                              <w:marTop w:val="0"/>
                                              <w:marBottom w:val="0"/>
                                              <w:divBdr>
                                                <w:top w:val="none" w:sz="0" w:space="0" w:color="auto"/>
                                                <w:left w:val="none" w:sz="0" w:space="0" w:color="auto"/>
                                                <w:bottom w:val="none" w:sz="0" w:space="0" w:color="auto"/>
                                                <w:right w:val="none" w:sz="0" w:space="0" w:color="auto"/>
                                              </w:divBdr>
                                            </w:div>
                                          </w:divsChild>
                                        </w:div>
                                        <w:div w:id="1251812684">
                                          <w:marLeft w:val="0"/>
                                          <w:marRight w:val="0"/>
                                          <w:marTop w:val="0"/>
                                          <w:marBottom w:val="0"/>
                                          <w:divBdr>
                                            <w:top w:val="none" w:sz="0" w:space="0" w:color="auto"/>
                                            <w:left w:val="none" w:sz="0" w:space="0" w:color="auto"/>
                                            <w:bottom w:val="none" w:sz="0" w:space="0" w:color="auto"/>
                                            <w:right w:val="none" w:sz="0" w:space="0" w:color="auto"/>
                                          </w:divBdr>
                                          <w:divsChild>
                                            <w:div w:id="1679889377">
                                              <w:marLeft w:val="0"/>
                                              <w:marRight w:val="0"/>
                                              <w:marTop w:val="0"/>
                                              <w:marBottom w:val="0"/>
                                              <w:divBdr>
                                                <w:top w:val="none" w:sz="0" w:space="0" w:color="auto"/>
                                                <w:left w:val="none" w:sz="0" w:space="0" w:color="auto"/>
                                                <w:bottom w:val="none" w:sz="0" w:space="0" w:color="auto"/>
                                                <w:right w:val="none" w:sz="0" w:space="0" w:color="auto"/>
                                              </w:divBdr>
                                            </w:div>
                                            <w:div w:id="1973560106">
                                              <w:marLeft w:val="0"/>
                                              <w:marRight w:val="0"/>
                                              <w:marTop w:val="0"/>
                                              <w:marBottom w:val="0"/>
                                              <w:divBdr>
                                                <w:top w:val="none" w:sz="0" w:space="0" w:color="auto"/>
                                                <w:left w:val="none" w:sz="0" w:space="0" w:color="auto"/>
                                                <w:bottom w:val="none" w:sz="0" w:space="0" w:color="auto"/>
                                                <w:right w:val="none" w:sz="0" w:space="0" w:color="auto"/>
                                              </w:divBdr>
                                              <w:divsChild>
                                                <w:div w:id="853299205">
                                                  <w:marLeft w:val="0"/>
                                                  <w:marRight w:val="0"/>
                                                  <w:marTop w:val="0"/>
                                                  <w:marBottom w:val="0"/>
                                                  <w:divBdr>
                                                    <w:top w:val="none" w:sz="0" w:space="0" w:color="auto"/>
                                                    <w:left w:val="none" w:sz="0" w:space="0" w:color="auto"/>
                                                    <w:bottom w:val="none" w:sz="0" w:space="0" w:color="auto"/>
                                                    <w:right w:val="none" w:sz="0" w:space="0" w:color="auto"/>
                                                  </w:divBdr>
                                                  <w:divsChild>
                                                    <w:div w:id="105299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030068">
                                              <w:marLeft w:val="0"/>
                                              <w:marRight w:val="0"/>
                                              <w:marTop w:val="0"/>
                                              <w:marBottom w:val="0"/>
                                              <w:divBdr>
                                                <w:top w:val="none" w:sz="0" w:space="0" w:color="auto"/>
                                                <w:left w:val="none" w:sz="0" w:space="0" w:color="auto"/>
                                                <w:bottom w:val="none" w:sz="0" w:space="0" w:color="auto"/>
                                                <w:right w:val="none" w:sz="0" w:space="0" w:color="auto"/>
                                              </w:divBdr>
                                            </w:div>
                                          </w:divsChild>
                                        </w:div>
                                        <w:div w:id="2060352795">
                                          <w:marLeft w:val="0"/>
                                          <w:marRight w:val="0"/>
                                          <w:marTop w:val="0"/>
                                          <w:marBottom w:val="0"/>
                                          <w:divBdr>
                                            <w:top w:val="none" w:sz="0" w:space="0" w:color="auto"/>
                                            <w:left w:val="none" w:sz="0" w:space="0" w:color="auto"/>
                                            <w:bottom w:val="none" w:sz="0" w:space="0" w:color="auto"/>
                                            <w:right w:val="none" w:sz="0" w:space="0" w:color="auto"/>
                                          </w:divBdr>
                                          <w:divsChild>
                                            <w:div w:id="113652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9157786">
          <w:marLeft w:val="0"/>
          <w:marRight w:val="0"/>
          <w:marTop w:val="0"/>
          <w:marBottom w:val="0"/>
          <w:divBdr>
            <w:top w:val="none" w:sz="0" w:space="0" w:color="auto"/>
            <w:left w:val="none" w:sz="0" w:space="0" w:color="auto"/>
            <w:bottom w:val="none" w:sz="0" w:space="0" w:color="auto"/>
            <w:right w:val="none" w:sz="0" w:space="0" w:color="auto"/>
          </w:divBdr>
          <w:divsChild>
            <w:div w:id="108741527">
              <w:marLeft w:val="0"/>
              <w:marRight w:val="0"/>
              <w:marTop w:val="0"/>
              <w:marBottom w:val="0"/>
              <w:divBdr>
                <w:top w:val="none" w:sz="0" w:space="0" w:color="auto"/>
                <w:left w:val="none" w:sz="0" w:space="0" w:color="auto"/>
                <w:bottom w:val="none" w:sz="0" w:space="0" w:color="auto"/>
                <w:right w:val="none" w:sz="0" w:space="0" w:color="auto"/>
              </w:divBdr>
              <w:divsChild>
                <w:div w:id="451362473">
                  <w:marLeft w:val="0"/>
                  <w:marRight w:val="0"/>
                  <w:marTop w:val="0"/>
                  <w:marBottom w:val="0"/>
                  <w:divBdr>
                    <w:top w:val="none" w:sz="0" w:space="0" w:color="auto"/>
                    <w:left w:val="none" w:sz="0" w:space="0" w:color="auto"/>
                    <w:bottom w:val="none" w:sz="0" w:space="0" w:color="auto"/>
                    <w:right w:val="none" w:sz="0" w:space="0" w:color="auto"/>
                  </w:divBdr>
                  <w:divsChild>
                    <w:div w:id="1168254886">
                      <w:marLeft w:val="0"/>
                      <w:marRight w:val="0"/>
                      <w:marTop w:val="0"/>
                      <w:marBottom w:val="0"/>
                      <w:divBdr>
                        <w:top w:val="none" w:sz="0" w:space="0" w:color="auto"/>
                        <w:left w:val="none" w:sz="0" w:space="0" w:color="auto"/>
                        <w:bottom w:val="none" w:sz="0" w:space="0" w:color="auto"/>
                        <w:right w:val="none" w:sz="0" w:space="0" w:color="auto"/>
                      </w:divBdr>
                      <w:divsChild>
                        <w:div w:id="259292464">
                          <w:marLeft w:val="0"/>
                          <w:marRight w:val="0"/>
                          <w:marTop w:val="0"/>
                          <w:marBottom w:val="0"/>
                          <w:divBdr>
                            <w:top w:val="none" w:sz="0" w:space="0" w:color="auto"/>
                            <w:left w:val="none" w:sz="0" w:space="0" w:color="auto"/>
                            <w:bottom w:val="none" w:sz="0" w:space="0" w:color="auto"/>
                            <w:right w:val="none" w:sz="0" w:space="0" w:color="auto"/>
                          </w:divBdr>
                          <w:divsChild>
                            <w:div w:id="955409575">
                              <w:marLeft w:val="0"/>
                              <w:marRight w:val="0"/>
                              <w:marTop w:val="0"/>
                              <w:marBottom w:val="0"/>
                              <w:divBdr>
                                <w:top w:val="none" w:sz="0" w:space="0" w:color="auto"/>
                                <w:left w:val="none" w:sz="0" w:space="0" w:color="auto"/>
                                <w:bottom w:val="none" w:sz="0" w:space="0" w:color="auto"/>
                                <w:right w:val="none" w:sz="0" w:space="0" w:color="auto"/>
                              </w:divBdr>
                              <w:divsChild>
                                <w:div w:id="657464907">
                                  <w:marLeft w:val="0"/>
                                  <w:marRight w:val="0"/>
                                  <w:marTop w:val="0"/>
                                  <w:marBottom w:val="0"/>
                                  <w:divBdr>
                                    <w:top w:val="none" w:sz="0" w:space="0" w:color="auto"/>
                                    <w:left w:val="none" w:sz="0" w:space="0" w:color="auto"/>
                                    <w:bottom w:val="none" w:sz="0" w:space="0" w:color="auto"/>
                                    <w:right w:val="none" w:sz="0" w:space="0" w:color="auto"/>
                                  </w:divBdr>
                                  <w:divsChild>
                                    <w:div w:id="33384032">
                                      <w:marLeft w:val="0"/>
                                      <w:marRight w:val="0"/>
                                      <w:marTop w:val="0"/>
                                      <w:marBottom w:val="0"/>
                                      <w:divBdr>
                                        <w:top w:val="none" w:sz="0" w:space="0" w:color="auto"/>
                                        <w:left w:val="none" w:sz="0" w:space="0" w:color="auto"/>
                                        <w:bottom w:val="none" w:sz="0" w:space="0" w:color="auto"/>
                                        <w:right w:val="none" w:sz="0" w:space="0" w:color="auto"/>
                                      </w:divBdr>
                                      <w:divsChild>
                                        <w:div w:id="64411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9300468">
          <w:marLeft w:val="0"/>
          <w:marRight w:val="0"/>
          <w:marTop w:val="0"/>
          <w:marBottom w:val="0"/>
          <w:divBdr>
            <w:top w:val="none" w:sz="0" w:space="0" w:color="auto"/>
            <w:left w:val="none" w:sz="0" w:space="0" w:color="auto"/>
            <w:bottom w:val="none" w:sz="0" w:space="0" w:color="auto"/>
            <w:right w:val="none" w:sz="0" w:space="0" w:color="auto"/>
          </w:divBdr>
          <w:divsChild>
            <w:div w:id="1985616583">
              <w:marLeft w:val="0"/>
              <w:marRight w:val="0"/>
              <w:marTop w:val="0"/>
              <w:marBottom w:val="0"/>
              <w:divBdr>
                <w:top w:val="none" w:sz="0" w:space="0" w:color="auto"/>
                <w:left w:val="none" w:sz="0" w:space="0" w:color="auto"/>
                <w:bottom w:val="none" w:sz="0" w:space="0" w:color="auto"/>
                <w:right w:val="none" w:sz="0" w:space="0" w:color="auto"/>
              </w:divBdr>
              <w:divsChild>
                <w:div w:id="200359286">
                  <w:marLeft w:val="0"/>
                  <w:marRight w:val="0"/>
                  <w:marTop w:val="0"/>
                  <w:marBottom w:val="0"/>
                  <w:divBdr>
                    <w:top w:val="none" w:sz="0" w:space="0" w:color="auto"/>
                    <w:left w:val="none" w:sz="0" w:space="0" w:color="auto"/>
                    <w:bottom w:val="none" w:sz="0" w:space="0" w:color="auto"/>
                    <w:right w:val="none" w:sz="0" w:space="0" w:color="auto"/>
                  </w:divBdr>
                  <w:divsChild>
                    <w:div w:id="624850282">
                      <w:marLeft w:val="0"/>
                      <w:marRight w:val="0"/>
                      <w:marTop w:val="0"/>
                      <w:marBottom w:val="0"/>
                      <w:divBdr>
                        <w:top w:val="none" w:sz="0" w:space="0" w:color="auto"/>
                        <w:left w:val="none" w:sz="0" w:space="0" w:color="auto"/>
                        <w:bottom w:val="none" w:sz="0" w:space="0" w:color="auto"/>
                        <w:right w:val="none" w:sz="0" w:space="0" w:color="auto"/>
                      </w:divBdr>
                      <w:divsChild>
                        <w:div w:id="31152572">
                          <w:marLeft w:val="0"/>
                          <w:marRight w:val="0"/>
                          <w:marTop w:val="0"/>
                          <w:marBottom w:val="0"/>
                          <w:divBdr>
                            <w:top w:val="none" w:sz="0" w:space="0" w:color="auto"/>
                            <w:left w:val="none" w:sz="0" w:space="0" w:color="auto"/>
                            <w:bottom w:val="none" w:sz="0" w:space="0" w:color="auto"/>
                            <w:right w:val="none" w:sz="0" w:space="0" w:color="auto"/>
                          </w:divBdr>
                          <w:divsChild>
                            <w:div w:id="1001931671">
                              <w:marLeft w:val="0"/>
                              <w:marRight w:val="0"/>
                              <w:marTop w:val="0"/>
                              <w:marBottom w:val="0"/>
                              <w:divBdr>
                                <w:top w:val="none" w:sz="0" w:space="0" w:color="auto"/>
                                <w:left w:val="none" w:sz="0" w:space="0" w:color="auto"/>
                                <w:bottom w:val="none" w:sz="0" w:space="0" w:color="auto"/>
                                <w:right w:val="none" w:sz="0" w:space="0" w:color="auto"/>
                              </w:divBdr>
                              <w:divsChild>
                                <w:div w:id="645862163">
                                  <w:marLeft w:val="0"/>
                                  <w:marRight w:val="0"/>
                                  <w:marTop w:val="0"/>
                                  <w:marBottom w:val="0"/>
                                  <w:divBdr>
                                    <w:top w:val="none" w:sz="0" w:space="0" w:color="auto"/>
                                    <w:left w:val="none" w:sz="0" w:space="0" w:color="auto"/>
                                    <w:bottom w:val="none" w:sz="0" w:space="0" w:color="auto"/>
                                    <w:right w:val="none" w:sz="0" w:space="0" w:color="auto"/>
                                  </w:divBdr>
                                  <w:divsChild>
                                    <w:div w:id="1437824179">
                                      <w:marLeft w:val="0"/>
                                      <w:marRight w:val="0"/>
                                      <w:marTop w:val="0"/>
                                      <w:marBottom w:val="0"/>
                                      <w:divBdr>
                                        <w:top w:val="none" w:sz="0" w:space="0" w:color="auto"/>
                                        <w:left w:val="none" w:sz="0" w:space="0" w:color="auto"/>
                                        <w:bottom w:val="none" w:sz="0" w:space="0" w:color="auto"/>
                                        <w:right w:val="none" w:sz="0" w:space="0" w:color="auto"/>
                                      </w:divBdr>
                                      <w:divsChild>
                                        <w:div w:id="1140225513">
                                          <w:marLeft w:val="0"/>
                                          <w:marRight w:val="0"/>
                                          <w:marTop w:val="0"/>
                                          <w:marBottom w:val="0"/>
                                          <w:divBdr>
                                            <w:top w:val="none" w:sz="0" w:space="0" w:color="auto"/>
                                            <w:left w:val="none" w:sz="0" w:space="0" w:color="auto"/>
                                            <w:bottom w:val="none" w:sz="0" w:space="0" w:color="auto"/>
                                            <w:right w:val="none" w:sz="0" w:space="0" w:color="auto"/>
                                          </w:divBdr>
                                          <w:divsChild>
                                            <w:div w:id="1795099426">
                                              <w:marLeft w:val="0"/>
                                              <w:marRight w:val="0"/>
                                              <w:marTop w:val="0"/>
                                              <w:marBottom w:val="0"/>
                                              <w:divBdr>
                                                <w:top w:val="none" w:sz="0" w:space="0" w:color="auto"/>
                                                <w:left w:val="none" w:sz="0" w:space="0" w:color="auto"/>
                                                <w:bottom w:val="none" w:sz="0" w:space="0" w:color="auto"/>
                                                <w:right w:val="none" w:sz="0" w:space="0" w:color="auto"/>
                                              </w:divBdr>
                                            </w:div>
                                            <w:div w:id="494615387">
                                              <w:marLeft w:val="0"/>
                                              <w:marRight w:val="0"/>
                                              <w:marTop w:val="0"/>
                                              <w:marBottom w:val="0"/>
                                              <w:divBdr>
                                                <w:top w:val="none" w:sz="0" w:space="0" w:color="auto"/>
                                                <w:left w:val="none" w:sz="0" w:space="0" w:color="auto"/>
                                                <w:bottom w:val="none" w:sz="0" w:space="0" w:color="auto"/>
                                                <w:right w:val="none" w:sz="0" w:space="0" w:color="auto"/>
                                              </w:divBdr>
                                              <w:divsChild>
                                                <w:div w:id="1820536849">
                                                  <w:marLeft w:val="0"/>
                                                  <w:marRight w:val="0"/>
                                                  <w:marTop w:val="0"/>
                                                  <w:marBottom w:val="0"/>
                                                  <w:divBdr>
                                                    <w:top w:val="none" w:sz="0" w:space="0" w:color="auto"/>
                                                    <w:left w:val="none" w:sz="0" w:space="0" w:color="auto"/>
                                                    <w:bottom w:val="none" w:sz="0" w:space="0" w:color="auto"/>
                                                    <w:right w:val="none" w:sz="0" w:space="0" w:color="auto"/>
                                                  </w:divBdr>
                                                  <w:divsChild>
                                                    <w:div w:id="66049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668485">
                                              <w:marLeft w:val="0"/>
                                              <w:marRight w:val="0"/>
                                              <w:marTop w:val="0"/>
                                              <w:marBottom w:val="0"/>
                                              <w:divBdr>
                                                <w:top w:val="none" w:sz="0" w:space="0" w:color="auto"/>
                                                <w:left w:val="none" w:sz="0" w:space="0" w:color="auto"/>
                                                <w:bottom w:val="none" w:sz="0" w:space="0" w:color="auto"/>
                                                <w:right w:val="none" w:sz="0" w:space="0" w:color="auto"/>
                                              </w:divBdr>
                                            </w:div>
                                          </w:divsChild>
                                        </w:div>
                                        <w:div w:id="614289009">
                                          <w:marLeft w:val="0"/>
                                          <w:marRight w:val="0"/>
                                          <w:marTop w:val="0"/>
                                          <w:marBottom w:val="0"/>
                                          <w:divBdr>
                                            <w:top w:val="none" w:sz="0" w:space="0" w:color="auto"/>
                                            <w:left w:val="none" w:sz="0" w:space="0" w:color="auto"/>
                                            <w:bottom w:val="none" w:sz="0" w:space="0" w:color="auto"/>
                                            <w:right w:val="none" w:sz="0" w:space="0" w:color="auto"/>
                                          </w:divBdr>
                                          <w:divsChild>
                                            <w:div w:id="484128421">
                                              <w:marLeft w:val="0"/>
                                              <w:marRight w:val="0"/>
                                              <w:marTop w:val="0"/>
                                              <w:marBottom w:val="0"/>
                                              <w:divBdr>
                                                <w:top w:val="none" w:sz="0" w:space="0" w:color="auto"/>
                                                <w:left w:val="none" w:sz="0" w:space="0" w:color="auto"/>
                                                <w:bottom w:val="none" w:sz="0" w:space="0" w:color="auto"/>
                                                <w:right w:val="none" w:sz="0" w:space="0" w:color="auto"/>
                                              </w:divBdr>
                                            </w:div>
                                            <w:div w:id="1704595744">
                                              <w:marLeft w:val="0"/>
                                              <w:marRight w:val="0"/>
                                              <w:marTop w:val="0"/>
                                              <w:marBottom w:val="0"/>
                                              <w:divBdr>
                                                <w:top w:val="none" w:sz="0" w:space="0" w:color="auto"/>
                                                <w:left w:val="none" w:sz="0" w:space="0" w:color="auto"/>
                                                <w:bottom w:val="none" w:sz="0" w:space="0" w:color="auto"/>
                                                <w:right w:val="none" w:sz="0" w:space="0" w:color="auto"/>
                                              </w:divBdr>
                                              <w:divsChild>
                                                <w:div w:id="1539732981">
                                                  <w:marLeft w:val="0"/>
                                                  <w:marRight w:val="0"/>
                                                  <w:marTop w:val="0"/>
                                                  <w:marBottom w:val="0"/>
                                                  <w:divBdr>
                                                    <w:top w:val="none" w:sz="0" w:space="0" w:color="auto"/>
                                                    <w:left w:val="none" w:sz="0" w:space="0" w:color="auto"/>
                                                    <w:bottom w:val="none" w:sz="0" w:space="0" w:color="auto"/>
                                                    <w:right w:val="none" w:sz="0" w:space="0" w:color="auto"/>
                                                  </w:divBdr>
                                                  <w:divsChild>
                                                    <w:div w:id="189087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2088">
                                              <w:marLeft w:val="0"/>
                                              <w:marRight w:val="0"/>
                                              <w:marTop w:val="0"/>
                                              <w:marBottom w:val="0"/>
                                              <w:divBdr>
                                                <w:top w:val="none" w:sz="0" w:space="0" w:color="auto"/>
                                                <w:left w:val="none" w:sz="0" w:space="0" w:color="auto"/>
                                                <w:bottom w:val="none" w:sz="0" w:space="0" w:color="auto"/>
                                                <w:right w:val="none" w:sz="0" w:space="0" w:color="auto"/>
                                              </w:divBdr>
                                            </w:div>
                                          </w:divsChild>
                                        </w:div>
                                        <w:div w:id="1378822282">
                                          <w:blockQuote w:val="1"/>
                                          <w:marLeft w:val="720"/>
                                          <w:marRight w:val="720"/>
                                          <w:marTop w:val="100"/>
                                          <w:marBottom w:val="100"/>
                                          <w:divBdr>
                                            <w:top w:val="none" w:sz="0" w:space="0" w:color="auto"/>
                                            <w:left w:val="none" w:sz="0" w:space="0" w:color="auto"/>
                                            <w:bottom w:val="none" w:sz="0" w:space="0" w:color="auto"/>
                                            <w:right w:val="none" w:sz="0" w:space="0" w:color="auto"/>
                                          </w:divBdr>
                                        </w:div>
                                        <w:div w:id="1351300831">
                                          <w:blockQuote w:val="1"/>
                                          <w:marLeft w:val="720"/>
                                          <w:marRight w:val="720"/>
                                          <w:marTop w:val="100"/>
                                          <w:marBottom w:val="100"/>
                                          <w:divBdr>
                                            <w:top w:val="none" w:sz="0" w:space="0" w:color="auto"/>
                                            <w:left w:val="none" w:sz="0" w:space="0" w:color="auto"/>
                                            <w:bottom w:val="none" w:sz="0" w:space="0" w:color="auto"/>
                                            <w:right w:val="none" w:sz="0" w:space="0" w:color="auto"/>
                                          </w:divBdr>
                                        </w:div>
                                        <w:div w:id="1709717028">
                                          <w:marLeft w:val="0"/>
                                          <w:marRight w:val="0"/>
                                          <w:marTop w:val="0"/>
                                          <w:marBottom w:val="0"/>
                                          <w:divBdr>
                                            <w:top w:val="none" w:sz="0" w:space="0" w:color="auto"/>
                                            <w:left w:val="none" w:sz="0" w:space="0" w:color="auto"/>
                                            <w:bottom w:val="none" w:sz="0" w:space="0" w:color="auto"/>
                                            <w:right w:val="none" w:sz="0" w:space="0" w:color="auto"/>
                                          </w:divBdr>
                                          <w:divsChild>
                                            <w:div w:id="397362639">
                                              <w:marLeft w:val="0"/>
                                              <w:marRight w:val="0"/>
                                              <w:marTop w:val="0"/>
                                              <w:marBottom w:val="0"/>
                                              <w:divBdr>
                                                <w:top w:val="none" w:sz="0" w:space="0" w:color="auto"/>
                                                <w:left w:val="none" w:sz="0" w:space="0" w:color="auto"/>
                                                <w:bottom w:val="none" w:sz="0" w:space="0" w:color="auto"/>
                                                <w:right w:val="none" w:sz="0" w:space="0" w:color="auto"/>
                                              </w:divBdr>
                                            </w:div>
                                            <w:div w:id="2062367055">
                                              <w:marLeft w:val="0"/>
                                              <w:marRight w:val="0"/>
                                              <w:marTop w:val="0"/>
                                              <w:marBottom w:val="0"/>
                                              <w:divBdr>
                                                <w:top w:val="none" w:sz="0" w:space="0" w:color="auto"/>
                                                <w:left w:val="none" w:sz="0" w:space="0" w:color="auto"/>
                                                <w:bottom w:val="none" w:sz="0" w:space="0" w:color="auto"/>
                                                <w:right w:val="none" w:sz="0" w:space="0" w:color="auto"/>
                                              </w:divBdr>
                                              <w:divsChild>
                                                <w:div w:id="1197621072">
                                                  <w:marLeft w:val="0"/>
                                                  <w:marRight w:val="0"/>
                                                  <w:marTop w:val="0"/>
                                                  <w:marBottom w:val="0"/>
                                                  <w:divBdr>
                                                    <w:top w:val="none" w:sz="0" w:space="0" w:color="auto"/>
                                                    <w:left w:val="none" w:sz="0" w:space="0" w:color="auto"/>
                                                    <w:bottom w:val="none" w:sz="0" w:space="0" w:color="auto"/>
                                                    <w:right w:val="none" w:sz="0" w:space="0" w:color="auto"/>
                                                  </w:divBdr>
                                                  <w:divsChild>
                                                    <w:div w:id="78049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600307">
                                              <w:marLeft w:val="0"/>
                                              <w:marRight w:val="0"/>
                                              <w:marTop w:val="0"/>
                                              <w:marBottom w:val="0"/>
                                              <w:divBdr>
                                                <w:top w:val="none" w:sz="0" w:space="0" w:color="auto"/>
                                                <w:left w:val="none" w:sz="0" w:space="0" w:color="auto"/>
                                                <w:bottom w:val="none" w:sz="0" w:space="0" w:color="auto"/>
                                                <w:right w:val="none" w:sz="0" w:space="0" w:color="auto"/>
                                              </w:divBdr>
                                            </w:div>
                                          </w:divsChild>
                                        </w:div>
                                        <w:div w:id="384255032">
                                          <w:marLeft w:val="0"/>
                                          <w:marRight w:val="0"/>
                                          <w:marTop w:val="0"/>
                                          <w:marBottom w:val="0"/>
                                          <w:divBdr>
                                            <w:top w:val="none" w:sz="0" w:space="0" w:color="auto"/>
                                            <w:left w:val="none" w:sz="0" w:space="0" w:color="auto"/>
                                            <w:bottom w:val="none" w:sz="0" w:space="0" w:color="auto"/>
                                            <w:right w:val="none" w:sz="0" w:space="0" w:color="auto"/>
                                          </w:divBdr>
                                          <w:divsChild>
                                            <w:div w:id="33166638">
                                              <w:marLeft w:val="0"/>
                                              <w:marRight w:val="0"/>
                                              <w:marTop w:val="0"/>
                                              <w:marBottom w:val="0"/>
                                              <w:divBdr>
                                                <w:top w:val="none" w:sz="0" w:space="0" w:color="auto"/>
                                                <w:left w:val="none" w:sz="0" w:space="0" w:color="auto"/>
                                                <w:bottom w:val="none" w:sz="0" w:space="0" w:color="auto"/>
                                                <w:right w:val="none" w:sz="0" w:space="0" w:color="auto"/>
                                              </w:divBdr>
                                            </w:div>
                                          </w:divsChild>
                                        </w:div>
                                        <w:div w:id="1146358430">
                                          <w:marLeft w:val="0"/>
                                          <w:marRight w:val="0"/>
                                          <w:marTop w:val="0"/>
                                          <w:marBottom w:val="0"/>
                                          <w:divBdr>
                                            <w:top w:val="none" w:sz="0" w:space="0" w:color="auto"/>
                                            <w:left w:val="none" w:sz="0" w:space="0" w:color="auto"/>
                                            <w:bottom w:val="none" w:sz="0" w:space="0" w:color="auto"/>
                                            <w:right w:val="none" w:sz="0" w:space="0" w:color="auto"/>
                                          </w:divBdr>
                                          <w:divsChild>
                                            <w:div w:id="713430433">
                                              <w:marLeft w:val="0"/>
                                              <w:marRight w:val="0"/>
                                              <w:marTop w:val="0"/>
                                              <w:marBottom w:val="0"/>
                                              <w:divBdr>
                                                <w:top w:val="none" w:sz="0" w:space="0" w:color="auto"/>
                                                <w:left w:val="none" w:sz="0" w:space="0" w:color="auto"/>
                                                <w:bottom w:val="none" w:sz="0" w:space="0" w:color="auto"/>
                                                <w:right w:val="none" w:sz="0" w:space="0" w:color="auto"/>
                                              </w:divBdr>
                                            </w:div>
                                            <w:div w:id="304552850">
                                              <w:marLeft w:val="0"/>
                                              <w:marRight w:val="0"/>
                                              <w:marTop w:val="0"/>
                                              <w:marBottom w:val="0"/>
                                              <w:divBdr>
                                                <w:top w:val="none" w:sz="0" w:space="0" w:color="auto"/>
                                                <w:left w:val="none" w:sz="0" w:space="0" w:color="auto"/>
                                                <w:bottom w:val="none" w:sz="0" w:space="0" w:color="auto"/>
                                                <w:right w:val="none" w:sz="0" w:space="0" w:color="auto"/>
                                              </w:divBdr>
                                              <w:divsChild>
                                                <w:div w:id="1388215262">
                                                  <w:marLeft w:val="0"/>
                                                  <w:marRight w:val="0"/>
                                                  <w:marTop w:val="0"/>
                                                  <w:marBottom w:val="0"/>
                                                  <w:divBdr>
                                                    <w:top w:val="none" w:sz="0" w:space="0" w:color="auto"/>
                                                    <w:left w:val="none" w:sz="0" w:space="0" w:color="auto"/>
                                                    <w:bottom w:val="none" w:sz="0" w:space="0" w:color="auto"/>
                                                    <w:right w:val="none" w:sz="0" w:space="0" w:color="auto"/>
                                                  </w:divBdr>
                                                  <w:divsChild>
                                                    <w:div w:id="146122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85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29494046">
      <w:bodyDiv w:val="1"/>
      <w:marLeft w:val="0"/>
      <w:marRight w:val="0"/>
      <w:marTop w:val="0"/>
      <w:marBottom w:val="0"/>
      <w:divBdr>
        <w:top w:val="none" w:sz="0" w:space="0" w:color="auto"/>
        <w:left w:val="none" w:sz="0" w:space="0" w:color="auto"/>
        <w:bottom w:val="none" w:sz="0" w:space="0" w:color="auto"/>
        <w:right w:val="none" w:sz="0" w:space="0" w:color="auto"/>
      </w:divBdr>
    </w:div>
    <w:div w:id="732462600">
      <w:bodyDiv w:val="1"/>
      <w:marLeft w:val="0"/>
      <w:marRight w:val="0"/>
      <w:marTop w:val="0"/>
      <w:marBottom w:val="0"/>
      <w:divBdr>
        <w:top w:val="none" w:sz="0" w:space="0" w:color="auto"/>
        <w:left w:val="none" w:sz="0" w:space="0" w:color="auto"/>
        <w:bottom w:val="none" w:sz="0" w:space="0" w:color="auto"/>
        <w:right w:val="none" w:sz="0" w:space="0" w:color="auto"/>
      </w:divBdr>
      <w:divsChild>
        <w:div w:id="782920958">
          <w:marLeft w:val="0"/>
          <w:marRight w:val="0"/>
          <w:marTop w:val="0"/>
          <w:marBottom w:val="0"/>
          <w:divBdr>
            <w:top w:val="none" w:sz="0" w:space="0" w:color="auto"/>
            <w:left w:val="none" w:sz="0" w:space="0" w:color="auto"/>
            <w:bottom w:val="none" w:sz="0" w:space="0" w:color="auto"/>
            <w:right w:val="none" w:sz="0" w:space="0" w:color="auto"/>
          </w:divBdr>
          <w:divsChild>
            <w:div w:id="512494077">
              <w:marLeft w:val="0"/>
              <w:marRight w:val="0"/>
              <w:marTop w:val="0"/>
              <w:marBottom w:val="0"/>
              <w:divBdr>
                <w:top w:val="none" w:sz="0" w:space="0" w:color="auto"/>
                <w:left w:val="none" w:sz="0" w:space="0" w:color="auto"/>
                <w:bottom w:val="none" w:sz="0" w:space="0" w:color="auto"/>
                <w:right w:val="none" w:sz="0" w:space="0" w:color="auto"/>
              </w:divBdr>
            </w:div>
            <w:div w:id="717047999">
              <w:marLeft w:val="0"/>
              <w:marRight w:val="0"/>
              <w:marTop w:val="0"/>
              <w:marBottom w:val="0"/>
              <w:divBdr>
                <w:top w:val="none" w:sz="0" w:space="0" w:color="auto"/>
                <w:left w:val="none" w:sz="0" w:space="0" w:color="auto"/>
                <w:bottom w:val="none" w:sz="0" w:space="0" w:color="auto"/>
                <w:right w:val="none" w:sz="0" w:space="0" w:color="auto"/>
              </w:divBdr>
              <w:divsChild>
                <w:div w:id="1451247325">
                  <w:marLeft w:val="0"/>
                  <w:marRight w:val="0"/>
                  <w:marTop w:val="0"/>
                  <w:marBottom w:val="0"/>
                  <w:divBdr>
                    <w:top w:val="none" w:sz="0" w:space="0" w:color="auto"/>
                    <w:left w:val="none" w:sz="0" w:space="0" w:color="auto"/>
                    <w:bottom w:val="none" w:sz="0" w:space="0" w:color="auto"/>
                    <w:right w:val="none" w:sz="0" w:space="0" w:color="auto"/>
                  </w:divBdr>
                  <w:divsChild>
                    <w:div w:id="110403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404859">
              <w:marLeft w:val="0"/>
              <w:marRight w:val="0"/>
              <w:marTop w:val="0"/>
              <w:marBottom w:val="0"/>
              <w:divBdr>
                <w:top w:val="none" w:sz="0" w:space="0" w:color="auto"/>
                <w:left w:val="none" w:sz="0" w:space="0" w:color="auto"/>
                <w:bottom w:val="none" w:sz="0" w:space="0" w:color="auto"/>
                <w:right w:val="none" w:sz="0" w:space="0" w:color="auto"/>
              </w:divBdr>
            </w:div>
          </w:divsChild>
        </w:div>
        <w:div w:id="2020544753">
          <w:marLeft w:val="0"/>
          <w:marRight w:val="0"/>
          <w:marTop w:val="0"/>
          <w:marBottom w:val="0"/>
          <w:divBdr>
            <w:top w:val="none" w:sz="0" w:space="0" w:color="auto"/>
            <w:left w:val="none" w:sz="0" w:space="0" w:color="auto"/>
            <w:bottom w:val="none" w:sz="0" w:space="0" w:color="auto"/>
            <w:right w:val="none" w:sz="0" w:space="0" w:color="auto"/>
          </w:divBdr>
          <w:divsChild>
            <w:div w:id="1961184877">
              <w:marLeft w:val="0"/>
              <w:marRight w:val="0"/>
              <w:marTop w:val="0"/>
              <w:marBottom w:val="0"/>
              <w:divBdr>
                <w:top w:val="none" w:sz="0" w:space="0" w:color="auto"/>
                <w:left w:val="none" w:sz="0" w:space="0" w:color="auto"/>
                <w:bottom w:val="none" w:sz="0" w:space="0" w:color="auto"/>
                <w:right w:val="none" w:sz="0" w:space="0" w:color="auto"/>
              </w:divBdr>
            </w:div>
            <w:div w:id="1836870446">
              <w:marLeft w:val="0"/>
              <w:marRight w:val="0"/>
              <w:marTop w:val="0"/>
              <w:marBottom w:val="0"/>
              <w:divBdr>
                <w:top w:val="none" w:sz="0" w:space="0" w:color="auto"/>
                <w:left w:val="none" w:sz="0" w:space="0" w:color="auto"/>
                <w:bottom w:val="none" w:sz="0" w:space="0" w:color="auto"/>
                <w:right w:val="none" w:sz="0" w:space="0" w:color="auto"/>
              </w:divBdr>
              <w:divsChild>
                <w:div w:id="1401246832">
                  <w:marLeft w:val="0"/>
                  <w:marRight w:val="0"/>
                  <w:marTop w:val="0"/>
                  <w:marBottom w:val="0"/>
                  <w:divBdr>
                    <w:top w:val="none" w:sz="0" w:space="0" w:color="auto"/>
                    <w:left w:val="none" w:sz="0" w:space="0" w:color="auto"/>
                    <w:bottom w:val="none" w:sz="0" w:space="0" w:color="auto"/>
                    <w:right w:val="none" w:sz="0" w:space="0" w:color="auto"/>
                  </w:divBdr>
                  <w:divsChild>
                    <w:div w:id="139350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883812">
              <w:marLeft w:val="0"/>
              <w:marRight w:val="0"/>
              <w:marTop w:val="0"/>
              <w:marBottom w:val="0"/>
              <w:divBdr>
                <w:top w:val="none" w:sz="0" w:space="0" w:color="auto"/>
                <w:left w:val="none" w:sz="0" w:space="0" w:color="auto"/>
                <w:bottom w:val="none" w:sz="0" w:space="0" w:color="auto"/>
                <w:right w:val="none" w:sz="0" w:space="0" w:color="auto"/>
              </w:divBdr>
            </w:div>
          </w:divsChild>
        </w:div>
        <w:div w:id="1928607812">
          <w:marLeft w:val="0"/>
          <w:marRight w:val="0"/>
          <w:marTop w:val="0"/>
          <w:marBottom w:val="0"/>
          <w:divBdr>
            <w:top w:val="none" w:sz="0" w:space="0" w:color="auto"/>
            <w:left w:val="none" w:sz="0" w:space="0" w:color="auto"/>
            <w:bottom w:val="none" w:sz="0" w:space="0" w:color="auto"/>
            <w:right w:val="none" w:sz="0" w:space="0" w:color="auto"/>
          </w:divBdr>
          <w:divsChild>
            <w:div w:id="95139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142747">
      <w:bodyDiv w:val="1"/>
      <w:marLeft w:val="0"/>
      <w:marRight w:val="0"/>
      <w:marTop w:val="0"/>
      <w:marBottom w:val="0"/>
      <w:divBdr>
        <w:top w:val="none" w:sz="0" w:space="0" w:color="auto"/>
        <w:left w:val="none" w:sz="0" w:space="0" w:color="auto"/>
        <w:bottom w:val="none" w:sz="0" w:space="0" w:color="auto"/>
        <w:right w:val="none" w:sz="0" w:space="0" w:color="auto"/>
      </w:divBdr>
      <w:divsChild>
        <w:div w:id="2101101124">
          <w:blockQuote w:val="1"/>
          <w:marLeft w:val="720"/>
          <w:marRight w:val="720"/>
          <w:marTop w:val="100"/>
          <w:marBottom w:val="100"/>
          <w:divBdr>
            <w:top w:val="none" w:sz="0" w:space="0" w:color="auto"/>
            <w:left w:val="none" w:sz="0" w:space="0" w:color="auto"/>
            <w:bottom w:val="none" w:sz="0" w:space="0" w:color="auto"/>
            <w:right w:val="none" w:sz="0" w:space="0" w:color="auto"/>
          </w:divBdr>
        </w:div>
        <w:div w:id="1104153346">
          <w:blockQuote w:val="1"/>
          <w:marLeft w:val="720"/>
          <w:marRight w:val="720"/>
          <w:marTop w:val="100"/>
          <w:marBottom w:val="100"/>
          <w:divBdr>
            <w:top w:val="none" w:sz="0" w:space="0" w:color="auto"/>
            <w:left w:val="none" w:sz="0" w:space="0" w:color="auto"/>
            <w:bottom w:val="none" w:sz="0" w:space="0" w:color="auto"/>
            <w:right w:val="none" w:sz="0" w:space="0" w:color="auto"/>
          </w:divBdr>
        </w:div>
        <w:div w:id="1640455222">
          <w:blockQuote w:val="1"/>
          <w:marLeft w:val="720"/>
          <w:marRight w:val="720"/>
          <w:marTop w:val="100"/>
          <w:marBottom w:val="100"/>
          <w:divBdr>
            <w:top w:val="none" w:sz="0" w:space="0" w:color="auto"/>
            <w:left w:val="none" w:sz="0" w:space="0" w:color="auto"/>
            <w:bottom w:val="none" w:sz="0" w:space="0" w:color="auto"/>
            <w:right w:val="none" w:sz="0" w:space="0" w:color="auto"/>
          </w:divBdr>
        </w:div>
        <w:div w:id="445852692">
          <w:blockQuote w:val="1"/>
          <w:marLeft w:val="720"/>
          <w:marRight w:val="720"/>
          <w:marTop w:val="100"/>
          <w:marBottom w:val="100"/>
          <w:divBdr>
            <w:top w:val="none" w:sz="0" w:space="0" w:color="auto"/>
            <w:left w:val="none" w:sz="0" w:space="0" w:color="auto"/>
            <w:bottom w:val="none" w:sz="0" w:space="0" w:color="auto"/>
            <w:right w:val="none" w:sz="0" w:space="0" w:color="auto"/>
          </w:divBdr>
        </w:div>
        <w:div w:id="2131241263">
          <w:blockQuote w:val="1"/>
          <w:marLeft w:val="720"/>
          <w:marRight w:val="720"/>
          <w:marTop w:val="100"/>
          <w:marBottom w:val="100"/>
          <w:divBdr>
            <w:top w:val="none" w:sz="0" w:space="0" w:color="auto"/>
            <w:left w:val="none" w:sz="0" w:space="0" w:color="auto"/>
            <w:bottom w:val="none" w:sz="0" w:space="0" w:color="auto"/>
            <w:right w:val="none" w:sz="0" w:space="0" w:color="auto"/>
          </w:divBdr>
        </w:div>
        <w:div w:id="2006669525">
          <w:blockQuote w:val="1"/>
          <w:marLeft w:val="720"/>
          <w:marRight w:val="720"/>
          <w:marTop w:val="100"/>
          <w:marBottom w:val="100"/>
          <w:divBdr>
            <w:top w:val="none" w:sz="0" w:space="0" w:color="auto"/>
            <w:left w:val="none" w:sz="0" w:space="0" w:color="auto"/>
            <w:bottom w:val="none" w:sz="0" w:space="0" w:color="auto"/>
            <w:right w:val="none" w:sz="0" w:space="0" w:color="auto"/>
          </w:divBdr>
        </w:div>
        <w:div w:id="392503640">
          <w:blockQuote w:val="1"/>
          <w:marLeft w:val="720"/>
          <w:marRight w:val="720"/>
          <w:marTop w:val="100"/>
          <w:marBottom w:val="100"/>
          <w:divBdr>
            <w:top w:val="none" w:sz="0" w:space="0" w:color="auto"/>
            <w:left w:val="none" w:sz="0" w:space="0" w:color="auto"/>
            <w:bottom w:val="none" w:sz="0" w:space="0" w:color="auto"/>
            <w:right w:val="none" w:sz="0" w:space="0" w:color="auto"/>
          </w:divBdr>
        </w:div>
        <w:div w:id="815606526">
          <w:blockQuote w:val="1"/>
          <w:marLeft w:val="720"/>
          <w:marRight w:val="720"/>
          <w:marTop w:val="100"/>
          <w:marBottom w:val="100"/>
          <w:divBdr>
            <w:top w:val="none" w:sz="0" w:space="0" w:color="auto"/>
            <w:left w:val="none" w:sz="0" w:space="0" w:color="auto"/>
            <w:bottom w:val="none" w:sz="0" w:space="0" w:color="auto"/>
            <w:right w:val="none" w:sz="0" w:space="0" w:color="auto"/>
          </w:divBdr>
        </w:div>
        <w:div w:id="1452047569">
          <w:blockQuote w:val="1"/>
          <w:marLeft w:val="720"/>
          <w:marRight w:val="720"/>
          <w:marTop w:val="100"/>
          <w:marBottom w:val="100"/>
          <w:divBdr>
            <w:top w:val="none" w:sz="0" w:space="0" w:color="auto"/>
            <w:left w:val="none" w:sz="0" w:space="0" w:color="auto"/>
            <w:bottom w:val="none" w:sz="0" w:space="0" w:color="auto"/>
            <w:right w:val="none" w:sz="0" w:space="0" w:color="auto"/>
          </w:divBdr>
        </w:div>
        <w:div w:id="236860988">
          <w:blockQuote w:val="1"/>
          <w:marLeft w:val="720"/>
          <w:marRight w:val="720"/>
          <w:marTop w:val="100"/>
          <w:marBottom w:val="100"/>
          <w:divBdr>
            <w:top w:val="none" w:sz="0" w:space="0" w:color="auto"/>
            <w:left w:val="none" w:sz="0" w:space="0" w:color="auto"/>
            <w:bottom w:val="none" w:sz="0" w:space="0" w:color="auto"/>
            <w:right w:val="none" w:sz="0" w:space="0" w:color="auto"/>
          </w:divBdr>
        </w:div>
        <w:div w:id="971520918">
          <w:marLeft w:val="0"/>
          <w:marRight w:val="0"/>
          <w:marTop w:val="0"/>
          <w:marBottom w:val="0"/>
          <w:divBdr>
            <w:top w:val="none" w:sz="0" w:space="0" w:color="auto"/>
            <w:left w:val="none" w:sz="0" w:space="0" w:color="auto"/>
            <w:bottom w:val="none" w:sz="0" w:space="0" w:color="auto"/>
            <w:right w:val="none" w:sz="0" w:space="0" w:color="auto"/>
          </w:divBdr>
          <w:divsChild>
            <w:div w:id="594367036">
              <w:marLeft w:val="0"/>
              <w:marRight w:val="0"/>
              <w:marTop w:val="0"/>
              <w:marBottom w:val="0"/>
              <w:divBdr>
                <w:top w:val="none" w:sz="0" w:space="0" w:color="auto"/>
                <w:left w:val="none" w:sz="0" w:space="0" w:color="auto"/>
                <w:bottom w:val="none" w:sz="0" w:space="0" w:color="auto"/>
                <w:right w:val="none" w:sz="0" w:space="0" w:color="auto"/>
              </w:divBdr>
            </w:div>
            <w:div w:id="1293053787">
              <w:marLeft w:val="0"/>
              <w:marRight w:val="0"/>
              <w:marTop w:val="0"/>
              <w:marBottom w:val="0"/>
              <w:divBdr>
                <w:top w:val="none" w:sz="0" w:space="0" w:color="auto"/>
                <w:left w:val="none" w:sz="0" w:space="0" w:color="auto"/>
                <w:bottom w:val="none" w:sz="0" w:space="0" w:color="auto"/>
                <w:right w:val="none" w:sz="0" w:space="0" w:color="auto"/>
              </w:divBdr>
              <w:divsChild>
                <w:div w:id="330064651">
                  <w:marLeft w:val="0"/>
                  <w:marRight w:val="0"/>
                  <w:marTop w:val="0"/>
                  <w:marBottom w:val="0"/>
                  <w:divBdr>
                    <w:top w:val="none" w:sz="0" w:space="0" w:color="auto"/>
                    <w:left w:val="none" w:sz="0" w:space="0" w:color="auto"/>
                    <w:bottom w:val="none" w:sz="0" w:space="0" w:color="auto"/>
                    <w:right w:val="none" w:sz="0" w:space="0" w:color="auto"/>
                  </w:divBdr>
                  <w:divsChild>
                    <w:div w:id="147856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454142">
              <w:marLeft w:val="0"/>
              <w:marRight w:val="0"/>
              <w:marTop w:val="0"/>
              <w:marBottom w:val="0"/>
              <w:divBdr>
                <w:top w:val="none" w:sz="0" w:space="0" w:color="auto"/>
                <w:left w:val="none" w:sz="0" w:space="0" w:color="auto"/>
                <w:bottom w:val="none" w:sz="0" w:space="0" w:color="auto"/>
                <w:right w:val="none" w:sz="0" w:space="0" w:color="auto"/>
              </w:divBdr>
            </w:div>
          </w:divsChild>
        </w:div>
        <w:div w:id="130439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0557178">
      <w:bodyDiv w:val="1"/>
      <w:marLeft w:val="0"/>
      <w:marRight w:val="0"/>
      <w:marTop w:val="0"/>
      <w:marBottom w:val="0"/>
      <w:divBdr>
        <w:top w:val="none" w:sz="0" w:space="0" w:color="auto"/>
        <w:left w:val="none" w:sz="0" w:space="0" w:color="auto"/>
        <w:bottom w:val="none" w:sz="0" w:space="0" w:color="auto"/>
        <w:right w:val="none" w:sz="0" w:space="0" w:color="auto"/>
      </w:divBdr>
      <w:divsChild>
        <w:div w:id="2134014041">
          <w:marLeft w:val="0"/>
          <w:marRight w:val="0"/>
          <w:marTop w:val="0"/>
          <w:marBottom w:val="0"/>
          <w:divBdr>
            <w:top w:val="none" w:sz="0" w:space="0" w:color="auto"/>
            <w:left w:val="none" w:sz="0" w:space="0" w:color="auto"/>
            <w:bottom w:val="none" w:sz="0" w:space="0" w:color="auto"/>
            <w:right w:val="none" w:sz="0" w:space="0" w:color="auto"/>
          </w:divBdr>
          <w:divsChild>
            <w:div w:id="1698382937">
              <w:marLeft w:val="0"/>
              <w:marRight w:val="0"/>
              <w:marTop w:val="0"/>
              <w:marBottom w:val="0"/>
              <w:divBdr>
                <w:top w:val="none" w:sz="0" w:space="0" w:color="auto"/>
                <w:left w:val="none" w:sz="0" w:space="0" w:color="auto"/>
                <w:bottom w:val="none" w:sz="0" w:space="0" w:color="auto"/>
                <w:right w:val="none" w:sz="0" w:space="0" w:color="auto"/>
              </w:divBdr>
            </w:div>
            <w:div w:id="988628544">
              <w:marLeft w:val="0"/>
              <w:marRight w:val="0"/>
              <w:marTop w:val="0"/>
              <w:marBottom w:val="0"/>
              <w:divBdr>
                <w:top w:val="none" w:sz="0" w:space="0" w:color="auto"/>
                <w:left w:val="none" w:sz="0" w:space="0" w:color="auto"/>
                <w:bottom w:val="none" w:sz="0" w:space="0" w:color="auto"/>
                <w:right w:val="none" w:sz="0" w:space="0" w:color="auto"/>
              </w:divBdr>
              <w:divsChild>
                <w:div w:id="681320482">
                  <w:marLeft w:val="0"/>
                  <w:marRight w:val="0"/>
                  <w:marTop w:val="0"/>
                  <w:marBottom w:val="0"/>
                  <w:divBdr>
                    <w:top w:val="none" w:sz="0" w:space="0" w:color="auto"/>
                    <w:left w:val="none" w:sz="0" w:space="0" w:color="auto"/>
                    <w:bottom w:val="none" w:sz="0" w:space="0" w:color="auto"/>
                    <w:right w:val="none" w:sz="0" w:space="0" w:color="auto"/>
                  </w:divBdr>
                  <w:divsChild>
                    <w:div w:id="47869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307541">
              <w:marLeft w:val="0"/>
              <w:marRight w:val="0"/>
              <w:marTop w:val="0"/>
              <w:marBottom w:val="0"/>
              <w:divBdr>
                <w:top w:val="none" w:sz="0" w:space="0" w:color="auto"/>
                <w:left w:val="none" w:sz="0" w:space="0" w:color="auto"/>
                <w:bottom w:val="none" w:sz="0" w:space="0" w:color="auto"/>
                <w:right w:val="none" w:sz="0" w:space="0" w:color="auto"/>
              </w:divBdr>
            </w:div>
          </w:divsChild>
        </w:div>
        <w:div w:id="1801918472">
          <w:marLeft w:val="0"/>
          <w:marRight w:val="0"/>
          <w:marTop w:val="0"/>
          <w:marBottom w:val="0"/>
          <w:divBdr>
            <w:top w:val="none" w:sz="0" w:space="0" w:color="auto"/>
            <w:left w:val="none" w:sz="0" w:space="0" w:color="auto"/>
            <w:bottom w:val="none" w:sz="0" w:space="0" w:color="auto"/>
            <w:right w:val="none" w:sz="0" w:space="0" w:color="auto"/>
          </w:divBdr>
          <w:divsChild>
            <w:div w:id="1472290295">
              <w:marLeft w:val="0"/>
              <w:marRight w:val="0"/>
              <w:marTop w:val="0"/>
              <w:marBottom w:val="0"/>
              <w:divBdr>
                <w:top w:val="none" w:sz="0" w:space="0" w:color="auto"/>
                <w:left w:val="none" w:sz="0" w:space="0" w:color="auto"/>
                <w:bottom w:val="none" w:sz="0" w:space="0" w:color="auto"/>
                <w:right w:val="none" w:sz="0" w:space="0" w:color="auto"/>
              </w:divBdr>
            </w:div>
            <w:div w:id="12652579">
              <w:marLeft w:val="0"/>
              <w:marRight w:val="0"/>
              <w:marTop w:val="0"/>
              <w:marBottom w:val="0"/>
              <w:divBdr>
                <w:top w:val="none" w:sz="0" w:space="0" w:color="auto"/>
                <w:left w:val="none" w:sz="0" w:space="0" w:color="auto"/>
                <w:bottom w:val="none" w:sz="0" w:space="0" w:color="auto"/>
                <w:right w:val="none" w:sz="0" w:space="0" w:color="auto"/>
              </w:divBdr>
              <w:divsChild>
                <w:div w:id="818033107">
                  <w:marLeft w:val="0"/>
                  <w:marRight w:val="0"/>
                  <w:marTop w:val="0"/>
                  <w:marBottom w:val="0"/>
                  <w:divBdr>
                    <w:top w:val="none" w:sz="0" w:space="0" w:color="auto"/>
                    <w:left w:val="none" w:sz="0" w:space="0" w:color="auto"/>
                    <w:bottom w:val="none" w:sz="0" w:space="0" w:color="auto"/>
                    <w:right w:val="none" w:sz="0" w:space="0" w:color="auto"/>
                  </w:divBdr>
                  <w:divsChild>
                    <w:div w:id="178534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493957">
              <w:marLeft w:val="0"/>
              <w:marRight w:val="0"/>
              <w:marTop w:val="0"/>
              <w:marBottom w:val="0"/>
              <w:divBdr>
                <w:top w:val="none" w:sz="0" w:space="0" w:color="auto"/>
                <w:left w:val="none" w:sz="0" w:space="0" w:color="auto"/>
                <w:bottom w:val="none" w:sz="0" w:space="0" w:color="auto"/>
                <w:right w:val="none" w:sz="0" w:space="0" w:color="auto"/>
              </w:divBdr>
            </w:div>
          </w:divsChild>
        </w:div>
        <w:div w:id="482045578">
          <w:marLeft w:val="0"/>
          <w:marRight w:val="0"/>
          <w:marTop w:val="0"/>
          <w:marBottom w:val="0"/>
          <w:divBdr>
            <w:top w:val="none" w:sz="0" w:space="0" w:color="auto"/>
            <w:left w:val="none" w:sz="0" w:space="0" w:color="auto"/>
            <w:bottom w:val="none" w:sz="0" w:space="0" w:color="auto"/>
            <w:right w:val="none" w:sz="0" w:space="0" w:color="auto"/>
          </w:divBdr>
          <w:divsChild>
            <w:div w:id="2088839413">
              <w:marLeft w:val="0"/>
              <w:marRight w:val="0"/>
              <w:marTop w:val="0"/>
              <w:marBottom w:val="0"/>
              <w:divBdr>
                <w:top w:val="none" w:sz="0" w:space="0" w:color="auto"/>
                <w:left w:val="none" w:sz="0" w:space="0" w:color="auto"/>
                <w:bottom w:val="none" w:sz="0" w:space="0" w:color="auto"/>
                <w:right w:val="none" w:sz="0" w:space="0" w:color="auto"/>
              </w:divBdr>
            </w:div>
            <w:div w:id="813331133">
              <w:marLeft w:val="0"/>
              <w:marRight w:val="0"/>
              <w:marTop w:val="0"/>
              <w:marBottom w:val="0"/>
              <w:divBdr>
                <w:top w:val="none" w:sz="0" w:space="0" w:color="auto"/>
                <w:left w:val="none" w:sz="0" w:space="0" w:color="auto"/>
                <w:bottom w:val="none" w:sz="0" w:space="0" w:color="auto"/>
                <w:right w:val="none" w:sz="0" w:space="0" w:color="auto"/>
              </w:divBdr>
              <w:divsChild>
                <w:div w:id="1353991538">
                  <w:marLeft w:val="0"/>
                  <w:marRight w:val="0"/>
                  <w:marTop w:val="0"/>
                  <w:marBottom w:val="0"/>
                  <w:divBdr>
                    <w:top w:val="none" w:sz="0" w:space="0" w:color="auto"/>
                    <w:left w:val="none" w:sz="0" w:space="0" w:color="auto"/>
                    <w:bottom w:val="none" w:sz="0" w:space="0" w:color="auto"/>
                    <w:right w:val="none" w:sz="0" w:space="0" w:color="auto"/>
                  </w:divBdr>
                  <w:divsChild>
                    <w:div w:id="150759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88281">
              <w:marLeft w:val="0"/>
              <w:marRight w:val="0"/>
              <w:marTop w:val="0"/>
              <w:marBottom w:val="0"/>
              <w:divBdr>
                <w:top w:val="none" w:sz="0" w:space="0" w:color="auto"/>
                <w:left w:val="none" w:sz="0" w:space="0" w:color="auto"/>
                <w:bottom w:val="none" w:sz="0" w:space="0" w:color="auto"/>
                <w:right w:val="none" w:sz="0" w:space="0" w:color="auto"/>
              </w:divBdr>
            </w:div>
          </w:divsChild>
        </w:div>
        <w:div w:id="947421154">
          <w:marLeft w:val="0"/>
          <w:marRight w:val="0"/>
          <w:marTop w:val="0"/>
          <w:marBottom w:val="0"/>
          <w:divBdr>
            <w:top w:val="none" w:sz="0" w:space="0" w:color="auto"/>
            <w:left w:val="none" w:sz="0" w:space="0" w:color="auto"/>
            <w:bottom w:val="none" w:sz="0" w:space="0" w:color="auto"/>
            <w:right w:val="none" w:sz="0" w:space="0" w:color="auto"/>
          </w:divBdr>
          <w:divsChild>
            <w:div w:id="1260721766">
              <w:marLeft w:val="0"/>
              <w:marRight w:val="0"/>
              <w:marTop w:val="0"/>
              <w:marBottom w:val="0"/>
              <w:divBdr>
                <w:top w:val="none" w:sz="0" w:space="0" w:color="auto"/>
                <w:left w:val="none" w:sz="0" w:space="0" w:color="auto"/>
                <w:bottom w:val="none" w:sz="0" w:space="0" w:color="auto"/>
                <w:right w:val="none" w:sz="0" w:space="0" w:color="auto"/>
              </w:divBdr>
            </w:div>
            <w:div w:id="1040858041">
              <w:marLeft w:val="0"/>
              <w:marRight w:val="0"/>
              <w:marTop w:val="0"/>
              <w:marBottom w:val="0"/>
              <w:divBdr>
                <w:top w:val="none" w:sz="0" w:space="0" w:color="auto"/>
                <w:left w:val="none" w:sz="0" w:space="0" w:color="auto"/>
                <w:bottom w:val="none" w:sz="0" w:space="0" w:color="auto"/>
                <w:right w:val="none" w:sz="0" w:space="0" w:color="auto"/>
              </w:divBdr>
              <w:divsChild>
                <w:div w:id="827093392">
                  <w:marLeft w:val="0"/>
                  <w:marRight w:val="0"/>
                  <w:marTop w:val="0"/>
                  <w:marBottom w:val="0"/>
                  <w:divBdr>
                    <w:top w:val="none" w:sz="0" w:space="0" w:color="auto"/>
                    <w:left w:val="none" w:sz="0" w:space="0" w:color="auto"/>
                    <w:bottom w:val="none" w:sz="0" w:space="0" w:color="auto"/>
                    <w:right w:val="none" w:sz="0" w:space="0" w:color="auto"/>
                  </w:divBdr>
                  <w:divsChild>
                    <w:div w:id="135017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376884">
              <w:marLeft w:val="0"/>
              <w:marRight w:val="0"/>
              <w:marTop w:val="0"/>
              <w:marBottom w:val="0"/>
              <w:divBdr>
                <w:top w:val="none" w:sz="0" w:space="0" w:color="auto"/>
                <w:left w:val="none" w:sz="0" w:space="0" w:color="auto"/>
                <w:bottom w:val="none" w:sz="0" w:space="0" w:color="auto"/>
                <w:right w:val="none" w:sz="0" w:space="0" w:color="auto"/>
              </w:divBdr>
            </w:div>
          </w:divsChild>
        </w:div>
        <w:div w:id="324552464">
          <w:marLeft w:val="0"/>
          <w:marRight w:val="0"/>
          <w:marTop w:val="0"/>
          <w:marBottom w:val="0"/>
          <w:divBdr>
            <w:top w:val="none" w:sz="0" w:space="0" w:color="auto"/>
            <w:left w:val="none" w:sz="0" w:space="0" w:color="auto"/>
            <w:bottom w:val="none" w:sz="0" w:space="0" w:color="auto"/>
            <w:right w:val="none" w:sz="0" w:space="0" w:color="auto"/>
          </w:divBdr>
          <w:divsChild>
            <w:div w:id="832525445">
              <w:marLeft w:val="0"/>
              <w:marRight w:val="0"/>
              <w:marTop w:val="0"/>
              <w:marBottom w:val="0"/>
              <w:divBdr>
                <w:top w:val="none" w:sz="0" w:space="0" w:color="auto"/>
                <w:left w:val="none" w:sz="0" w:space="0" w:color="auto"/>
                <w:bottom w:val="none" w:sz="0" w:space="0" w:color="auto"/>
                <w:right w:val="none" w:sz="0" w:space="0" w:color="auto"/>
              </w:divBdr>
            </w:div>
          </w:divsChild>
        </w:div>
        <w:div w:id="1563367790">
          <w:marLeft w:val="0"/>
          <w:marRight w:val="0"/>
          <w:marTop w:val="0"/>
          <w:marBottom w:val="0"/>
          <w:divBdr>
            <w:top w:val="none" w:sz="0" w:space="0" w:color="auto"/>
            <w:left w:val="none" w:sz="0" w:space="0" w:color="auto"/>
            <w:bottom w:val="none" w:sz="0" w:space="0" w:color="auto"/>
            <w:right w:val="none" w:sz="0" w:space="0" w:color="auto"/>
          </w:divBdr>
          <w:divsChild>
            <w:div w:id="202600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898089">
      <w:bodyDiv w:val="1"/>
      <w:marLeft w:val="0"/>
      <w:marRight w:val="0"/>
      <w:marTop w:val="0"/>
      <w:marBottom w:val="0"/>
      <w:divBdr>
        <w:top w:val="none" w:sz="0" w:space="0" w:color="auto"/>
        <w:left w:val="none" w:sz="0" w:space="0" w:color="auto"/>
        <w:bottom w:val="none" w:sz="0" w:space="0" w:color="auto"/>
        <w:right w:val="none" w:sz="0" w:space="0" w:color="auto"/>
      </w:divBdr>
    </w:div>
    <w:div w:id="908078906">
      <w:bodyDiv w:val="1"/>
      <w:marLeft w:val="0"/>
      <w:marRight w:val="0"/>
      <w:marTop w:val="0"/>
      <w:marBottom w:val="0"/>
      <w:divBdr>
        <w:top w:val="none" w:sz="0" w:space="0" w:color="auto"/>
        <w:left w:val="none" w:sz="0" w:space="0" w:color="auto"/>
        <w:bottom w:val="none" w:sz="0" w:space="0" w:color="auto"/>
        <w:right w:val="none" w:sz="0" w:space="0" w:color="auto"/>
      </w:divBdr>
    </w:div>
    <w:div w:id="1091589929">
      <w:bodyDiv w:val="1"/>
      <w:marLeft w:val="0"/>
      <w:marRight w:val="0"/>
      <w:marTop w:val="0"/>
      <w:marBottom w:val="0"/>
      <w:divBdr>
        <w:top w:val="none" w:sz="0" w:space="0" w:color="auto"/>
        <w:left w:val="none" w:sz="0" w:space="0" w:color="auto"/>
        <w:bottom w:val="none" w:sz="0" w:space="0" w:color="auto"/>
        <w:right w:val="none" w:sz="0" w:space="0" w:color="auto"/>
      </w:divBdr>
    </w:div>
    <w:div w:id="1250504494">
      <w:bodyDiv w:val="1"/>
      <w:marLeft w:val="0"/>
      <w:marRight w:val="0"/>
      <w:marTop w:val="0"/>
      <w:marBottom w:val="0"/>
      <w:divBdr>
        <w:top w:val="none" w:sz="0" w:space="0" w:color="auto"/>
        <w:left w:val="none" w:sz="0" w:space="0" w:color="auto"/>
        <w:bottom w:val="none" w:sz="0" w:space="0" w:color="auto"/>
        <w:right w:val="none" w:sz="0" w:space="0" w:color="auto"/>
      </w:divBdr>
      <w:divsChild>
        <w:div w:id="102500587">
          <w:marLeft w:val="0"/>
          <w:marRight w:val="0"/>
          <w:marTop w:val="0"/>
          <w:marBottom w:val="0"/>
          <w:divBdr>
            <w:top w:val="none" w:sz="0" w:space="0" w:color="auto"/>
            <w:left w:val="none" w:sz="0" w:space="0" w:color="auto"/>
            <w:bottom w:val="none" w:sz="0" w:space="0" w:color="auto"/>
            <w:right w:val="none" w:sz="0" w:space="0" w:color="auto"/>
          </w:divBdr>
          <w:divsChild>
            <w:div w:id="422065850">
              <w:marLeft w:val="0"/>
              <w:marRight w:val="0"/>
              <w:marTop w:val="0"/>
              <w:marBottom w:val="0"/>
              <w:divBdr>
                <w:top w:val="none" w:sz="0" w:space="0" w:color="auto"/>
                <w:left w:val="none" w:sz="0" w:space="0" w:color="auto"/>
                <w:bottom w:val="none" w:sz="0" w:space="0" w:color="auto"/>
                <w:right w:val="none" w:sz="0" w:space="0" w:color="auto"/>
              </w:divBdr>
            </w:div>
            <w:div w:id="1507818053">
              <w:marLeft w:val="0"/>
              <w:marRight w:val="0"/>
              <w:marTop w:val="0"/>
              <w:marBottom w:val="0"/>
              <w:divBdr>
                <w:top w:val="none" w:sz="0" w:space="0" w:color="auto"/>
                <w:left w:val="none" w:sz="0" w:space="0" w:color="auto"/>
                <w:bottom w:val="none" w:sz="0" w:space="0" w:color="auto"/>
                <w:right w:val="none" w:sz="0" w:space="0" w:color="auto"/>
              </w:divBdr>
              <w:divsChild>
                <w:div w:id="1726174076">
                  <w:marLeft w:val="0"/>
                  <w:marRight w:val="0"/>
                  <w:marTop w:val="0"/>
                  <w:marBottom w:val="0"/>
                  <w:divBdr>
                    <w:top w:val="none" w:sz="0" w:space="0" w:color="auto"/>
                    <w:left w:val="none" w:sz="0" w:space="0" w:color="auto"/>
                    <w:bottom w:val="none" w:sz="0" w:space="0" w:color="auto"/>
                    <w:right w:val="none" w:sz="0" w:space="0" w:color="auto"/>
                  </w:divBdr>
                  <w:divsChild>
                    <w:div w:id="43170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51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591555">
      <w:bodyDiv w:val="1"/>
      <w:marLeft w:val="0"/>
      <w:marRight w:val="0"/>
      <w:marTop w:val="0"/>
      <w:marBottom w:val="0"/>
      <w:divBdr>
        <w:top w:val="none" w:sz="0" w:space="0" w:color="auto"/>
        <w:left w:val="none" w:sz="0" w:space="0" w:color="auto"/>
        <w:bottom w:val="none" w:sz="0" w:space="0" w:color="auto"/>
        <w:right w:val="none" w:sz="0" w:space="0" w:color="auto"/>
      </w:divBdr>
      <w:divsChild>
        <w:div w:id="2104909979">
          <w:marLeft w:val="0"/>
          <w:marRight w:val="0"/>
          <w:marTop w:val="0"/>
          <w:marBottom w:val="0"/>
          <w:divBdr>
            <w:top w:val="none" w:sz="0" w:space="0" w:color="auto"/>
            <w:left w:val="none" w:sz="0" w:space="0" w:color="auto"/>
            <w:bottom w:val="none" w:sz="0" w:space="0" w:color="auto"/>
            <w:right w:val="none" w:sz="0" w:space="0" w:color="auto"/>
          </w:divBdr>
          <w:divsChild>
            <w:div w:id="733116986">
              <w:marLeft w:val="0"/>
              <w:marRight w:val="0"/>
              <w:marTop w:val="0"/>
              <w:marBottom w:val="0"/>
              <w:divBdr>
                <w:top w:val="none" w:sz="0" w:space="0" w:color="auto"/>
                <w:left w:val="none" w:sz="0" w:space="0" w:color="auto"/>
                <w:bottom w:val="none" w:sz="0" w:space="0" w:color="auto"/>
                <w:right w:val="none" w:sz="0" w:space="0" w:color="auto"/>
              </w:divBdr>
            </w:div>
            <w:div w:id="1737321507">
              <w:marLeft w:val="0"/>
              <w:marRight w:val="0"/>
              <w:marTop w:val="0"/>
              <w:marBottom w:val="0"/>
              <w:divBdr>
                <w:top w:val="none" w:sz="0" w:space="0" w:color="auto"/>
                <w:left w:val="none" w:sz="0" w:space="0" w:color="auto"/>
                <w:bottom w:val="none" w:sz="0" w:space="0" w:color="auto"/>
                <w:right w:val="none" w:sz="0" w:space="0" w:color="auto"/>
              </w:divBdr>
              <w:divsChild>
                <w:div w:id="72632898">
                  <w:marLeft w:val="0"/>
                  <w:marRight w:val="0"/>
                  <w:marTop w:val="0"/>
                  <w:marBottom w:val="0"/>
                  <w:divBdr>
                    <w:top w:val="none" w:sz="0" w:space="0" w:color="auto"/>
                    <w:left w:val="none" w:sz="0" w:space="0" w:color="auto"/>
                    <w:bottom w:val="none" w:sz="0" w:space="0" w:color="auto"/>
                    <w:right w:val="none" w:sz="0" w:space="0" w:color="auto"/>
                  </w:divBdr>
                  <w:divsChild>
                    <w:div w:id="109775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41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874398">
      <w:bodyDiv w:val="1"/>
      <w:marLeft w:val="0"/>
      <w:marRight w:val="0"/>
      <w:marTop w:val="0"/>
      <w:marBottom w:val="0"/>
      <w:divBdr>
        <w:top w:val="none" w:sz="0" w:space="0" w:color="auto"/>
        <w:left w:val="none" w:sz="0" w:space="0" w:color="auto"/>
        <w:bottom w:val="none" w:sz="0" w:space="0" w:color="auto"/>
        <w:right w:val="none" w:sz="0" w:space="0" w:color="auto"/>
      </w:divBdr>
      <w:divsChild>
        <w:div w:id="965160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3448919">
      <w:bodyDiv w:val="1"/>
      <w:marLeft w:val="0"/>
      <w:marRight w:val="0"/>
      <w:marTop w:val="0"/>
      <w:marBottom w:val="0"/>
      <w:divBdr>
        <w:top w:val="none" w:sz="0" w:space="0" w:color="auto"/>
        <w:left w:val="none" w:sz="0" w:space="0" w:color="auto"/>
        <w:bottom w:val="none" w:sz="0" w:space="0" w:color="auto"/>
        <w:right w:val="none" w:sz="0" w:space="0" w:color="auto"/>
      </w:divBdr>
      <w:divsChild>
        <w:div w:id="1608738106">
          <w:marLeft w:val="0"/>
          <w:marRight w:val="0"/>
          <w:marTop w:val="0"/>
          <w:marBottom w:val="0"/>
          <w:divBdr>
            <w:top w:val="none" w:sz="0" w:space="0" w:color="auto"/>
            <w:left w:val="none" w:sz="0" w:space="0" w:color="auto"/>
            <w:bottom w:val="none" w:sz="0" w:space="0" w:color="auto"/>
            <w:right w:val="none" w:sz="0" w:space="0" w:color="auto"/>
          </w:divBdr>
          <w:divsChild>
            <w:div w:id="436213138">
              <w:marLeft w:val="0"/>
              <w:marRight w:val="0"/>
              <w:marTop w:val="0"/>
              <w:marBottom w:val="0"/>
              <w:divBdr>
                <w:top w:val="none" w:sz="0" w:space="0" w:color="auto"/>
                <w:left w:val="none" w:sz="0" w:space="0" w:color="auto"/>
                <w:bottom w:val="none" w:sz="0" w:space="0" w:color="auto"/>
                <w:right w:val="none" w:sz="0" w:space="0" w:color="auto"/>
              </w:divBdr>
            </w:div>
            <w:div w:id="664434436">
              <w:marLeft w:val="0"/>
              <w:marRight w:val="0"/>
              <w:marTop w:val="0"/>
              <w:marBottom w:val="0"/>
              <w:divBdr>
                <w:top w:val="none" w:sz="0" w:space="0" w:color="auto"/>
                <w:left w:val="none" w:sz="0" w:space="0" w:color="auto"/>
                <w:bottom w:val="none" w:sz="0" w:space="0" w:color="auto"/>
                <w:right w:val="none" w:sz="0" w:space="0" w:color="auto"/>
              </w:divBdr>
              <w:divsChild>
                <w:div w:id="419566424">
                  <w:marLeft w:val="0"/>
                  <w:marRight w:val="0"/>
                  <w:marTop w:val="0"/>
                  <w:marBottom w:val="0"/>
                  <w:divBdr>
                    <w:top w:val="none" w:sz="0" w:space="0" w:color="auto"/>
                    <w:left w:val="none" w:sz="0" w:space="0" w:color="auto"/>
                    <w:bottom w:val="none" w:sz="0" w:space="0" w:color="auto"/>
                    <w:right w:val="none" w:sz="0" w:space="0" w:color="auto"/>
                  </w:divBdr>
                  <w:divsChild>
                    <w:div w:id="55045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948923">
              <w:marLeft w:val="0"/>
              <w:marRight w:val="0"/>
              <w:marTop w:val="0"/>
              <w:marBottom w:val="0"/>
              <w:divBdr>
                <w:top w:val="none" w:sz="0" w:space="0" w:color="auto"/>
                <w:left w:val="none" w:sz="0" w:space="0" w:color="auto"/>
                <w:bottom w:val="none" w:sz="0" w:space="0" w:color="auto"/>
                <w:right w:val="none" w:sz="0" w:space="0" w:color="auto"/>
              </w:divBdr>
            </w:div>
          </w:divsChild>
        </w:div>
        <w:div w:id="447890100">
          <w:blockQuote w:val="1"/>
          <w:marLeft w:val="720"/>
          <w:marRight w:val="720"/>
          <w:marTop w:val="100"/>
          <w:marBottom w:val="100"/>
          <w:divBdr>
            <w:top w:val="none" w:sz="0" w:space="0" w:color="auto"/>
            <w:left w:val="none" w:sz="0" w:space="0" w:color="auto"/>
            <w:bottom w:val="none" w:sz="0" w:space="0" w:color="auto"/>
            <w:right w:val="none" w:sz="0" w:space="0" w:color="auto"/>
          </w:divBdr>
        </w:div>
        <w:div w:id="770055829">
          <w:marLeft w:val="0"/>
          <w:marRight w:val="0"/>
          <w:marTop w:val="0"/>
          <w:marBottom w:val="0"/>
          <w:divBdr>
            <w:top w:val="none" w:sz="0" w:space="0" w:color="auto"/>
            <w:left w:val="none" w:sz="0" w:space="0" w:color="auto"/>
            <w:bottom w:val="none" w:sz="0" w:space="0" w:color="auto"/>
            <w:right w:val="none" w:sz="0" w:space="0" w:color="auto"/>
          </w:divBdr>
          <w:divsChild>
            <w:div w:id="567810174">
              <w:marLeft w:val="0"/>
              <w:marRight w:val="0"/>
              <w:marTop w:val="0"/>
              <w:marBottom w:val="0"/>
              <w:divBdr>
                <w:top w:val="none" w:sz="0" w:space="0" w:color="auto"/>
                <w:left w:val="none" w:sz="0" w:space="0" w:color="auto"/>
                <w:bottom w:val="none" w:sz="0" w:space="0" w:color="auto"/>
                <w:right w:val="none" w:sz="0" w:space="0" w:color="auto"/>
              </w:divBdr>
            </w:div>
            <w:div w:id="2081099223">
              <w:marLeft w:val="0"/>
              <w:marRight w:val="0"/>
              <w:marTop w:val="0"/>
              <w:marBottom w:val="0"/>
              <w:divBdr>
                <w:top w:val="none" w:sz="0" w:space="0" w:color="auto"/>
                <w:left w:val="none" w:sz="0" w:space="0" w:color="auto"/>
                <w:bottom w:val="none" w:sz="0" w:space="0" w:color="auto"/>
                <w:right w:val="none" w:sz="0" w:space="0" w:color="auto"/>
              </w:divBdr>
              <w:divsChild>
                <w:div w:id="700864404">
                  <w:marLeft w:val="0"/>
                  <w:marRight w:val="0"/>
                  <w:marTop w:val="0"/>
                  <w:marBottom w:val="0"/>
                  <w:divBdr>
                    <w:top w:val="none" w:sz="0" w:space="0" w:color="auto"/>
                    <w:left w:val="none" w:sz="0" w:space="0" w:color="auto"/>
                    <w:bottom w:val="none" w:sz="0" w:space="0" w:color="auto"/>
                    <w:right w:val="none" w:sz="0" w:space="0" w:color="auto"/>
                  </w:divBdr>
                  <w:divsChild>
                    <w:div w:id="70263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7667">
              <w:marLeft w:val="0"/>
              <w:marRight w:val="0"/>
              <w:marTop w:val="0"/>
              <w:marBottom w:val="0"/>
              <w:divBdr>
                <w:top w:val="none" w:sz="0" w:space="0" w:color="auto"/>
                <w:left w:val="none" w:sz="0" w:space="0" w:color="auto"/>
                <w:bottom w:val="none" w:sz="0" w:space="0" w:color="auto"/>
                <w:right w:val="none" w:sz="0" w:space="0" w:color="auto"/>
              </w:divBdr>
            </w:div>
          </w:divsChild>
        </w:div>
        <w:div w:id="701906579">
          <w:marLeft w:val="0"/>
          <w:marRight w:val="0"/>
          <w:marTop w:val="0"/>
          <w:marBottom w:val="0"/>
          <w:divBdr>
            <w:top w:val="none" w:sz="0" w:space="0" w:color="auto"/>
            <w:left w:val="none" w:sz="0" w:space="0" w:color="auto"/>
            <w:bottom w:val="none" w:sz="0" w:space="0" w:color="auto"/>
            <w:right w:val="none" w:sz="0" w:space="0" w:color="auto"/>
          </w:divBdr>
          <w:divsChild>
            <w:div w:id="341398758">
              <w:marLeft w:val="0"/>
              <w:marRight w:val="0"/>
              <w:marTop w:val="0"/>
              <w:marBottom w:val="0"/>
              <w:divBdr>
                <w:top w:val="none" w:sz="0" w:space="0" w:color="auto"/>
                <w:left w:val="none" w:sz="0" w:space="0" w:color="auto"/>
                <w:bottom w:val="none" w:sz="0" w:space="0" w:color="auto"/>
                <w:right w:val="none" w:sz="0" w:space="0" w:color="auto"/>
              </w:divBdr>
            </w:div>
          </w:divsChild>
        </w:div>
        <w:div w:id="142086519">
          <w:marLeft w:val="0"/>
          <w:marRight w:val="0"/>
          <w:marTop w:val="0"/>
          <w:marBottom w:val="0"/>
          <w:divBdr>
            <w:top w:val="none" w:sz="0" w:space="0" w:color="auto"/>
            <w:left w:val="none" w:sz="0" w:space="0" w:color="auto"/>
            <w:bottom w:val="none" w:sz="0" w:space="0" w:color="auto"/>
            <w:right w:val="none" w:sz="0" w:space="0" w:color="auto"/>
          </w:divBdr>
          <w:divsChild>
            <w:div w:id="613170242">
              <w:marLeft w:val="0"/>
              <w:marRight w:val="0"/>
              <w:marTop w:val="0"/>
              <w:marBottom w:val="0"/>
              <w:divBdr>
                <w:top w:val="none" w:sz="0" w:space="0" w:color="auto"/>
                <w:left w:val="none" w:sz="0" w:space="0" w:color="auto"/>
                <w:bottom w:val="none" w:sz="0" w:space="0" w:color="auto"/>
                <w:right w:val="none" w:sz="0" w:space="0" w:color="auto"/>
              </w:divBdr>
            </w:div>
            <w:div w:id="1074356211">
              <w:marLeft w:val="0"/>
              <w:marRight w:val="0"/>
              <w:marTop w:val="0"/>
              <w:marBottom w:val="0"/>
              <w:divBdr>
                <w:top w:val="none" w:sz="0" w:space="0" w:color="auto"/>
                <w:left w:val="none" w:sz="0" w:space="0" w:color="auto"/>
                <w:bottom w:val="none" w:sz="0" w:space="0" w:color="auto"/>
                <w:right w:val="none" w:sz="0" w:space="0" w:color="auto"/>
              </w:divBdr>
              <w:divsChild>
                <w:div w:id="1400514087">
                  <w:marLeft w:val="0"/>
                  <w:marRight w:val="0"/>
                  <w:marTop w:val="0"/>
                  <w:marBottom w:val="0"/>
                  <w:divBdr>
                    <w:top w:val="none" w:sz="0" w:space="0" w:color="auto"/>
                    <w:left w:val="none" w:sz="0" w:space="0" w:color="auto"/>
                    <w:bottom w:val="none" w:sz="0" w:space="0" w:color="auto"/>
                    <w:right w:val="none" w:sz="0" w:space="0" w:color="auto"/>
                  </w:divBdr>
                  <w:divsChild>
                    <w:div w:id="119931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33181">
              <w:marLeft w:val="0"/>
              <w:marRight w:val="0"/>
              <w:marTop w:val="0"/>
              <w:marBottom w:val="0"/>
              <w:divBdr>
                <w:top w:val="none" w:sz="0" w:space="0" w:color="auto"/>
                <w:left w:val="none" w:sz="0" w:space="0" w:color="auto"/>
                <w:bottom w:val="none" w:sz="0" w:space="0" w:color="auto"/>
                <w:right w:val="none" w:sz="0" w:space="0" w:color="auto"/>
              </w:divBdr>
            </w:div>
          </w:divsChild>
        </w:div>
        <w:div w:id="109594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2743583">
      <w:bodyDiv w:val="1"/>
      <w:marLeft w:val="0"/>
      <w:marRight w:val="0"/>
      <w:marTop w:val="0"/>
      <w:marBottom w:val="0"/>
      <w:divBdr>
        <w:top w:val="none" w:sz="0" w:space="0" w:color="auto"/>
        <w:left w:val="none" w:sz="0" w:space="0" w:color="auto"/>
        <w:bottom w:val="none" w:sz="0" w:space="0" w:color="auto"/>
        <w:right w:val="none" w:sz="0" w:space="0" w:color="auto"/>
      </w:divBdr>
      <w:divsChild>
        <w:div w:id="1171289618">
          <w:marLeft w:val="0"/>
          <w:marRight w:val="0"/>
          <w:marTop w:val="0"/>
          <w:marBottom w:val="0"/>
          <w:divBdr>
            <w:top w:val="none" w:sz="0" w:space="0" w:color="auto"/>
            <w:left w:val="none" w:sz="0" w:space="0" w:color="auto"/>
            <w:bottom w:val="none" w:sz="0" w:space="0" w:color="auto"/>
            <w:right w:val="none" w:sz="0" w:space="0" w:color="auto"/>
          </w:divBdr>
          <w:divsChild>
            <w:div w:id="196088898">
              <w:marLeft w:val="0"/>
              <w:marRight w:val="0"/>
              <w:marTop w:val="0"/>
              <w:marBottom w:val="0"/>
              <w:divBdr>
                <w:top w:val="none" w:sz="0" w:space="0" w:color="auto"/>
                <w:left w:val="none" w:sz="0" w:space="0" w:color="auto"/>
                <w:bottom w:val="none" w:sz="0" w:space="0" w:color="auto"/>
                <w:right w:val="none" w:sz="0" w:space="0" w:color="auto"/>
              </w:divBdr>
              <w:divsChild>
                <w:div w:id="996542828">
                  <w:marLeft w:val="0"/>
                  <w:marRight w:val="0"/>
                  <w:marTop w:val="0"/>
                  <w:marBottom w:val="0"/>
                  <w:divBdr>
                    <w:top w:val="none" w:sz="0" w:space="0" w:color="auto"/>
                    <w:left w:val="none" w:sz="0" w:space="0" w:color="auto"/>
                    <w:bottom w:val="none" w:sz="0" w:space="0" w:color="auto"/>
                    <w:right w:val="none" w:sz="0" w:space="0" w:color="auto"/>
                  </w:divBdr>
                  <w:divsChild>
                    <w:div w:id="707145286">
                      <w:marLeft w:val="0"/>
                      <w:marRight w:val="0"/>
                      <w:marTop w:val="0"/>
                      <w:marBottom w:val="0"/>
                      <w:divBdr>
                        <w:top w:val="none" w:sz="0" w:space="0" w:color="auto"/>
                        <w:left w:val="none" w:sz="0" w:space="0" w:color="auto"/>
                        <w:bottom w:val="none" w:sz="0" w:space="0" w:color="auto"/>
                        <w:right w:val="none" w:sz="0" w:space="0" w:color="auto"/>
                      </w:divBdr>
                      <w:divsChild>
                        <w:div w:id="458569970">
                          <w:marLeft w:val="0"/>
                          <w:marRight w:val="0"/>
                          <w:marTop w:val="0"/>
                          <w:marBottom w:val="0"/>
                          <w:divBdr>
                            <w:top w:val="none" w:sz="0" w:space="0" w:color="auto"/>
                            <w:left w:val="none" w:sz="0" w:space="0" w:color="auto"/>
                            <w:bottom w:val="none" w:sz="0" w:space="0" w:color="auto"/>
                            <w:right w:val="none" w:sz="0" w:space="0" w:color="auto"/>
                          </w:divBdr>
                          <w:divsChild>
                            <w:div w:id="996344019">
                              <w:marLeft w:val="0"/>
                              <w:marRight w:val="0"/>
                              <w:marTop w:val="0"/>
                              <w:marBottom w:val="0"/>
                              <w:divBdr>
                                <w:top w:val="none" w:sz="0" w:space="0" w:color="auto"/>
                                <w:left w:val="none" w:sz="0" w:space="0" w:color="auto"/>
                                <w:bottom w:val="none" w:sz="0" w:space="0" w:color="auto"/>
                                <w:right w:val="none" w:sz="0" w:space="0" w:color="auto"/>
                              </w:divBdr>
                              <w:divsChild>
                                <w:div w:id="1959529811">
                                  <w:marLeft w:val="0"/>
                                  <w:marRight w:val="0"/>
                                  <w:marTop w:val="0"/>
                                  <w:marBottom w:val="0"/>
                                  <w:divBdr>
                                    <w:top w:val="none" w:sz="0" w:space="0" w:color="auto"/>
                                    <w:left w:val="none" w:sz="0" w:space="0" w:color="auto"/>
                                    <w:bottom w:val="none" w:sz="0" w:space="0" w:color="auto"/>
                                    <w:right w:val="none" w:sz="0" w:space="0" w:color="auto"/>
                                  </w:divBdr>
                                  <w:divsChild>
                                    <w:div w:id="1529486923">
                                      <w:marLeft w:val="0"/>
                                      <w:marRight w:val="0"/>
                                      <w:marTop w:val="0"/>
                                      <w:marBottom w:val="0"/>
                                      <w:divBdr>
                                        <w:top w:val="none" w:sz="0" w:space="0" w:color="auto"/>
                                        <w:left w:val="none" w:sz="0" w:space="0" w:color="auto"/>
                                        <w:bottom w:val="none" w:sz="0" w:space="0" w:color="auto"/>
                                        <w:right w:val="none" w:sz="0" w:space="0" w:color="auto"/>
                                      </w:divBdr>
                                      <w:divsChild>
                                        <w:div w:id="245967657">
                                          <w:marLeft w:val="0"/>
                                          <w:marRight w:val="0"/>
                                          <w:marTop w:val="0"/>
                                          <w:marBottom w:val="0"/>
                                          <w:divBdr>
                                            <w:top w:val="none" w:sz="0" w:space="0" w:color="auto"/>
                                            <w:left w:val="none" w:sz="0" w:space="0" w:color="auto"/>
                                            <w:bottom w:val="none" w:sz="0" w:space="0" w:color="auto"/>
                                            <w:right w:val="none" w:sz="0" w:space="0" w:color="auto"/>
                                          </w:divBdr>
                                          <w:divsChild>
                                            <w:div w:id="2048220190">
                                              <w:marLeft w:val="0"/>
                                              <w:marRight w:val="0"/>
                                              <w:marTop w:val="0"/>
                                              <w:marBottom w:val="0"/>
                                              <w:divBdr>
                                                <w:top w:val="none" w:sz="0" w:space="0" w:color="auto"/>
                                                <w:left w:val="none" w:sz="0" w:space="0" w:color="auto"/>
                                                <w:bottom w:val="none" w:sz="0" w:space="0" w:color="auto"/>
                                                <w:right w:val="none" w:sz="0" w:space="0" w:color="auto"/>
                                              </w:divBdr>
                                              <w:divsChild>
                                                <w:div w:id="1025866507">
                                                  <w:marLeft w:val="0"/>
                                                  <w:marRight w:val="0"/>
                                                  <w:marTop w:val="0"/>
                                                  <w:marBottom w:val="0"/>
                                                  <w:divBdr>
                                                    <w:top w:val="none" w:sz="0" w:space="0" w:color="auto"/>
                                                    <w:left w:val="none" w:sz="0" w:space="0" w:color="auto"/>
                                                    <w:bottom w:val="none" w:sz="0" w:space="0" w:color="auto"/>
                                                    <w:right w:val="none" w:sz="0" w:space="0" w:color="auto"/>
                                                  </w:divBdr>
                                                  <w:divsChild>
                                                    <w:div w:id="178858902">
                                                      <w:marLeft w:val="0"/>
                                                      <w:marRight w:val="0"/>
                                                      <w:marTop w:val="0"/>
                                                      <w:marBottom w:val="0"/>
                                                      <w:divBdr>
                                                        <w:top w:val="none" w:sz="0" w:space="0" w:color="auto"/>
                                                        <w:left w:val="none" w:sz="0" w:space="0" w:color="auto"/>
                                                        <w:bottom w:val="none" w:sz="0" w:space="0" w:color="auto"/>
                                                        <w:right w:val="none" w:sz="0" w:space="0" w:color="auto"/>
                                                      </w:divBdr>
                                                      <w:divsChild>
                                                        <w:div w:id="1938521002">
                                                          <w:marLeft w:val="0"/>
                                                          <w:marRight w:val="0"/>
                                                          <w:marTop w:val="0"/>
                                                          <w:marBottom w:val="0"/>
                                                          <w:divBdr>
                                                            <w:top w:val="none" w:sz="0" w:space="0" w:color="auto"/>
                                                            <w:left w:val="none" w:sz="0" w:space="0" w:color="auto"/>
                                                            <w:bottom w:val="none" w:sz="0" w:space="0" w:color="auto"/>
                                                            <w:right w:val="none" w:sz="0" w:space="0" w:color="auto"/>
                                                          </w:divBdr>
                                                          <w:divsChild>
                                                            <w:div w:id="727416028">
                                                              <w:marLeft w:val="0"/>
                                                              <w:marRight w:val="0"/>
                                                              <w:marTop w:val="0"/>
                                                              <w:marBottom w:val="0"/>
                                                              <w:divBdr>
                                                                <w:top w:val="none" w:sz="0" w:space="0" w:color="auto"/>
                                                                <w:left w:val="none" w:sz="0" w:space="0" w:color="auto"/>
                                                                <w:bottom w:val="none" w:sz="0" w:space="0" w:color="auto"/>
                                                                <w:right w:val="none" w:sz="0" w:space="0" w:color="auto"/>
                                                              </w:divBdr>
                                                            </w:div>
                                                            <w:div w:id="1373188948">
                                                              <w:marLeft w:val="0"/>
                                                              <w:marRight w:val="0"/>
                                                              <w:marTop w:val="0"/>
                                                              <w:marBottom w:val="0"/>
                                                              <w:divBdr>
                                                                <w:top w:val="none" w:sz="0" w:space="0" w:color="auto"/>
                                                                <w:left w:val="none" w:sz="0" w:space="0" w:color="auto"/>
                                                                <w:bottom w:val="none" w:sz="0" w:space="0" w:color="auto"/>
                                                                <w:right w:val="none" w:sz="0" w:space="0" w:color="auto"/>
                                                              </w:divBdr>
                                                              <w:divsChild>
                                                                <w:div w:id="716664625">
                                                                  <w:marLeft w:val="0"/>
                                                                  <w:marRight w:val="0"/>
                                                                  <w:marTop w:val="0"/>
                                                                  <w:marBottom w:val="0"/>
                                                                  <w:divBdr>
                                                                    <w:top w:val="none" w:sz="0" w:space="0" w:color="auto"/>
                                                                    <w:left w:val="none" w:sz="0" w:space="0" w:color="auto"/>
                                                                    <w:bottom w:val="none" w:sz="0" w:space="0" w:color="auto"/>
                                                                    <w:right w:val="none" w:sz="0" w:space="0" w:color="auto"/>
                                                                  </w:divBdr>
                                                                  <w:divsChild>
                                                                    <w:div w:id="63657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85819">
                                                              <w:marLeft w:val="0"/>
                                                              <w:marRight w:val="0"/>
                                                              <w:marTop w:val="0"/>
                                                              <w:marBottom w:val="0"/>
                                                              <w:divBdr>
                                                                <w:top w:val="none" w:sz="0" w:space="0" w:color="auto"/>
                                                                <w:left w:val="none" w:sz="0" w:space="0" w:color="auto"/>
                                                                <w:bottom w:val="none" w:sz="0" w:space="0" w:color="auto"/>
                                                                <w:right w:val="none" w:sz="0" w:space="0" w:color="auto"/>
                                                              </w:divBdr>
                                                            </w:div>
                                                          </w:divsChild>
                                                        </w:div>
                                                        <w:div w:id="74473921">
                                                          <w:marLeft w:val="0"/>
                                                          <w:marRight w:val="0"/>
                                                          <w:marTop w:val="0"/>
                                                          <w:marBottom w:val="0"/>
                                                          <w:divBdr>
                                                            <w:top w:val="none" w:sz="0" w:space="0" w:color="auto"/>
                                                            <w:left w:val="none" w:sz="0" w:space="0" w:color="auto"/>
                                                            <w:bottom w:val="none" w:sz="0" w:space="0" w:color="auto"/>
                                                            <w:right w:val="none" w:sz="0" w:space="0" w:color="auto"/>
                                                          </w:divBdr>
                                                          <w:divsChild>
                                                            <w:div w:id="1390835309">
                                                              <w:marLeft w:val="0"/>
                                                              <w:marRight w:val="0"/>
                                                              <w:marTop w:val="0"/>
                                                              <w:marBottom w:val="0"/>
                                                              <w:divBdr>
                                                                <w:top w:val="none" w:sz="0" w:space="0" w:color="auto"/>
                                                                <w:left w:val="none" w:sz="0" w:space="0" w:color="auto"/>
                                                                <w:bottom w:val="none" w:sz="0" w:space="0" w:color="auto"/>
                                                                <w:right w:val="none" w:sz="0" w:space="0" w:color="auto"/>
                                                              </w:divBdr>
                                                            </w:div>
                                                            <w:div w:id="1489437318">
                                                              <w:marLeft w:val="0"/>
                                                              <w:marRight w:val="0"/>
                                                              <w:marTop w:val="0"/>
                                                              <w:marBottom w:val="0"/>
                                                              <w:divBdr>
                                                                <w:top w:val="none" w:sz="0" w:space="0" w:color="auto"/>
                                                                <w:left w:val="none" w:sz="0" w:space="0" w:color="auto"/>
                                                                <w:bottom w:val="none" w:sz="0" w:space="0" w:color="auto"/>
                                                                <w:right w:val="none" w:sz="0" w:space="0" w:color="auto"/>
                                                              </w:divBdr>
                                                              <w:divsChild>
                                                                <w:div w:id="1946840821">
                                                                  <w:marLeft w:val="0"/>
                                                                  <w:marRight w:val="0"/>
                                                                  <w:marTop w:val="0"/>
                                                                  <w:marBottom w:val="0"/>
                                                                  <w:divBdr>
                                                                    <w:top w:val="none" w:sz="0" w:space="0" w:color="auto"/>
                                                                    <w:left w:val="none" w:sz="0" w:space="0" w:color="auto"/>
                                                                    <w:bottom w:val="none" w:sz="0" w:space="0" w:color="auto"/>
                                                                    <w:right w:val="none" w:sz="0" w:space="0" w:color="auto"/>
                                                                  </w:divBdr>
                                                                  <w:divsChild>
                                                                    <w:div w:id="127540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521287">
                                                              <w:marLeft w:val="0"/>
                                                              <w:marRight w:val="0"/>
                                                              <w:marTop w:val="0"/>
                                                              <w:marBottom w:val="0"/>
                                                              <w:divBdr>
                                                                <w:top w:val="none" w:sz="0" w:space="0" w:color="auto"/>
                                                                <w:left w:val="none" w:sz="0" w:space="0" w:color="auto"/>
                                                                <w:bottom w:val="none" w:sz="0" w:space="0" w:color="auto"/>
                                                                <w:right w:val="none" w:sz="0" w:space="0" w:color="auto"/>
                                                              </w:divBdr>
                                                            </w:div>
                                                          </w:divsChild>
                                                        </w:div>
                                                        <w:div w:id="1169952909">
                                                          <w:blockQuote w:val="1"/>
                                                          <w:marLeft w:val="720"/>
                                                          <w:marRight w:val="720"/>
                                                          <w:marTop w:val="100"/>
                                                          <w:marBottom w:val="100"/>
                                                          <w:divBdr>
                                                            <w:top w:val="none" w:sz="0" w:space="0" w:color="auto"/>
                                                            <w:left w:val="none" w:sz="0" w:space="0" w:color="auto"/>
                                                            <w:bottom w:val="none" w:sz="0" w:space="0" w:color="auto"/>
                                                            <w:right w:val="none" w:sz="0" w:space="0" w:color="auto"/>
                                                          </w:divBdr>
                                                        </w:div>
                                                        <w:div w:id="1391004666">
                                                          <w:marLeft w:val="0"/>
                                                          <w:marRight w:val="0"/>
                                                          <w:marTop w:val="0"/>
                                                          <w:marBottom w:val="0"/>
                                                          <w:divBdr>
                                                            <w:top w:val="none" w:sz="0" w:space="0" w:color="auto"/>
                                                            <w:left w:val="none" w:sz="0" w:space="0" w:color="auto"/>
                                                            <w:bottom w:val="none" w:sz="0" w:space="0" w:color="auto"/>
                                                            <w:right w:val="none" w:sz="0" w:space="0" w:color="auto"/>
                                                          </w:divBdr>
                                                          <w:divsChild>
                                                            <w:div w:id="79201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9062732">
                                      <w:marLeft w:val="0"/>
                                      <w:marRight w:val="0"/>
                                      <w:marTop w:val="0"/>
                                      <w:marBottom w:val="0"/>
                                      <w:divBdr>
                                        <w:top w:val="none" w:sz="0" w:space="0" w:color="auto"/>
                                        <w:left w:val="none" w:sz="0" w:space="0" w:color="auto"/>
                                        <w:bottom w:val="none" w:sz="0" w:space="0" w:color="auto"/>
                                        <w:right w:val="none" w:sz="0" w:space="0" w:color="auto"/>
                                      </w:divBdr>
                                      <w:divsChild>
                                        <w:div w:id="58334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6711707">
          <w:marLeft w:val="0"/>
          <w:marRight w:val="0"/>
          <w:marTop w:val="0"/>
          <w:marBottom w:val="0"/>
          <w:divBdr>
            <w:top w:val="none" w:sz="0" w:space="0" w:color="auto"/>
            <w:left w:val="none" w:sz="0" w:space="0" w:color="auto"/>
            <w:bottom w:val="none" w:sz="0" w:space="0" w:color="auto"/>
            <w:right w:val="none" w:sz="0" w:space="0" w:color="auto"/>
          </w:divBdr>
          <w:divsChild>
            <w:div w:id="1896116336">
              <w:marLeft w:val="0"/>
              <w:marRight w:val="0"/>
              <w:marTop w:val="0"/>
              <w:marBottom w:val="0"/>
              <w:divBdr>
                <w:top w:val="none" w:sz="0" w:space="0" w:color="auto"/>
                <w:left w:val="none" w:sz="0" w:space="0" w:color="auto"/>
                <w:bottom w:val="none" w:sz="0" w:space="0" w:color="auto"/>
                <w:right w:val="none" w:sz="0" w:space="0" w:color="auto"/>
              </w:divBdr>
              <w:divsChild>
                <w:div w:id="100690090">
                  <w:marLeft w:val="0"/>
                  <w:marRight w:val="0"/>
                  <w:marTop w:val="0"/>
                  <w:marBottom w:val="0"/>
                  <w:divBdr>
                    <w:top w:val="none" w:sz="0" w:space="0" w:color="auto"/>
                    <w:left w:val="none" w:sz="0" w:space="0" w:color="auto"/>
                    <w:bottom w:val="none" w:sz="0" w:space="0" w:color="auto"/>
                    <w:right w:val="none" w:sz="0" w:space="0" w:color="auto"/>
                  </w:divBdr>
                  <w:divsChild>
                    <w:div w:id="130908142">
                      <w:marLeft w:val="0"/>
                      <w:marRight w:val="0"/>
                      <w:marTop w:val="0"/>
                      <w:marBottom w:val="0"/>
                      <w:divBdr>
                        <w:top w:val="none" w:sz="0" w:space="0" w:color="auto"/>
                        <w:left w:val="none" w:sz="0" w:space="0" w:color="auto"/>
                        <w:bottom w:val="none" w:sz="0" w:space="0" w:color="auto"/>
                        <w:right w:val="none" w:sz="0" w:space="0" w:color="auto"/>
                      </w:divBdr>
                      <w:divsChild>
                        <w:div w:id="1678465284">
                          <w:marLeft w:val="0"/>
                          <w:marRight w:val="0"/>
                          <w:marTop w:val="0"/>
                          <w:marBottom w:val="0"/>
                          <w:divBdr>
                            <w:top w:val="none" w:sz="0" w:space="0" w:color="auto"/>
                            <w:left w:val="none" w:sz="0" w:space="0" w:color="auto"/>
                            <w:bottom w:val="none" w:sz="0" w:space="0" w:color="auto"/>
                            <w:right w:val="none" w:sz="0" w:space="0" w:color="auto"/>
                          </w:divBdr>
                          <w:divsChild>
                            <w:div w:id="1539468188">
                              <w:marLeft w:val="0"/>
                              <w:marRight w:val="0"/>
                              <w:marTop w:val="0"/>
                              <w:marBottom w:val="0"/>
                              <w:divBdr>
                                <w:top w:val="none" w:sz="0" w:space="0" w:color="auto"/>
                                <w:left w:val="none" w:sz="0" w:space="0" w:color="auto"/>
                                <w:bottom w:val="none" w:sz="0" w:space="0" w:color="auto"/>
                                <w:right w:val="none" w:sz="0" w:space="0" w:color="auto"/>
                              </w:divBdr>
                              <w:divsChild>
                                <w:div w:id="1326862818">
                                  <w:marLeft w:val="0"/>
                                  <w:marRight w:val="0"/>
                                  <w:marTop w:val="0"/>
                                  <w:marBottom w:val="0"/>
                                  <w:divBdr>
                                    <w:top w:val="none" w:sz="0" w:space="0" w:color="auto"/>
                                    <w:left w:val="none" w:sz="0" w:space="0" w:color="auto"/>
                                    <w:bottom w:val="none" w:sz="0" w:space="0" w:color="auto"/>
                                    <w:right w:val="none" w:sz="0" w:space="0" w:color="auto"/>
                                  </w:divBdr>
                                  <w:divsChild>
                                    <w:div w:id="502286406">
                                      <w:marLeft w:val="0"/>
                                      <w:marRight w:val="0"/>
                                      <w:marTop w:val="0"/>
                                      <w:marBottom w:val="0"/>
                                      <w:divBdr>
                                        <w:top w:val="none" w:sz="0" w:space="0" w:color="auto"/>
                                        <w:left w:val="none" w:sz="0" w:space="0" w:color="auto"/>
                                        <w:bottom w:val="none" w:sz="0" w:space="0" w:color="auto"/>
                                        <w:right w:val="none" w:sz="0" w:space="0" w:color="auto"/>
                                      </w:divBdr>
                                      <w:divsChild>
                                        <w:div w:id="1197498809">
                                          <w:marLeft w:val="0"/>
                                          <w:marRight w:val="0"/>
                                          <w:marTop w:val="0"/>
                                          <w:marBottom w:val="0"/>
                                          <w:divBdr>
                                            <w:top w:val="none" w:sz="0" w:space="0" w:color="auto"/>
                                            <w:left w:val="none" w:sz="0" w:space="0" w:color="auto"/>
                                            <w:bottom w:val="none" w:sz="0" w:space="0" w:color="auto"/>
                                            <w:right w:val="none" w:sz="0" w:space="0" w:color="auto"/>
                                          </w:divBdr>
                                          <w:divsChild>
                                            <w:div w:id="263265357">
                                              <w:marLeft w:val="0"/>
                                              <w:marRight w:val="0"/>
                                              <w:marTop w:val="0"/>
                                              <w:marBottom w:val="0"/>
                                              <w:divBdr>
                                                <w:top w:val="none" w:sz="0" w:space="0" w:color="auto"/>
                                                <w:left w:val="none" w:sz="0" w:space="0" w:color="auto"/>
                                                <w:bottom w:val="none" w:sz="0" w:space="0" w:color="auto"/>
                                                <w:right w:val="none" w:sz="0" w:space="0" w:color="auto"/>
                                              </w:divBdr>
                                              <w:divsChild>
                                                <w:div w:id="62803704">
                                                  <w:marLeft w:val="0"/>
                                                  <w:marRight w:val="0"/>
                                                  <w:marTop w:val="0"/>
                                                  <w:marBottom w:val="0"/>
                                                  <w:divBdr>
                                                    <w:top w:val="none" w:sz="0" w:space="0" w:color="auto"/>
                                                    <w:left w:val="none" w:sz="0" w:space="0" w:color="auto"/>
                                                    <w:bottom w:val="none" w:sz="0" w:space="0" w:color="auto"/>
                                                    <w:right w:val="none" w:sz="0" w:space="0" w:color="auto"/>
                                                  </w:divBdr>
                                                  <w:divsChild>
                                                    <w:div w:id="1636181849">
                                                      <w:marLeft w:val="0"/>
                                                      <w:marRight w:val="0"/>
                                                      <w:marTop w:val="0"/>
                                                      <w:marBottom w:val="0"/>
                                                      <w:divBdr>
                                                        <w:top w:val="none" w:sz="0" w:space="0" w:color="auto"/>
                                                        <w:left w:val="none" w:sz="0" w:space="0" w:color="auto"/>
                                                        <w:bottom w:val="none" w:sz="0" w:space="0" w:color="auto"/>
                                                        <w:right w:val="none" w:sz="0" w:space="0" w:color="auto"/>
                                                      </w:divBdr>
                                                      <w:divsChild>
                                                        <w:div w:id="222496310">
                                                          <w:marLeft w:val="0"/>
                                                          <w:marRight w:val="0"/>
                                                          <w:marTop w:val="0"/>
                                                          <w:marBottom w:val="0"/>
                                                          <w:divBdr>
                                                            <w:top w:val="none" w:sz="0" w:space="0" w:color="auto"/>
                                                            <w:left w:val="none" w:sz="0" w:space="0" w:color="auto"/>
                                                            <w:bottom w:val="none" w:sz="0" w:space="0" w:color="auto"/>
                                                            <w:right w:val="none" w:sz="0" w:space="0" w:color="auto"/>
                                                          </w:divBdr>
                                                          <w:divsChild>
                                                            <w:div w:id="96161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04511049">
      <w:bodyDiv w:val="1"/>
      <w:marLeft w:val="0"/>
      <w:marRight w:val="0"/>
      <w:marTop w:val="0"/>
      <w:marBottom w:val="0"/>
      <w:divBdr>
        <w:top w:val="none" w:sz="0" w:space="0" w:color="auto"/>
        <w:left w:val="none" w:sz="0" w:space="0" w:color="auto"/>
        <w:bottom w:val="none" w:sz="0" w:space="0" w:color="auto"/>
        <w:right w:val="none" w:sz="0" w:space="0" w:color="auto"/>
      </w:divBdr>
      <w:divsChild>
        <w:div w:id="21564835">
          <w:marLeft w:val="0"/>
          <w:marRight w:val="0"/>
          <w:marTop w:val="0"/>
          <w:marBottom w:val="0"/>
          <w:divBdr>
            <w:top w:val="none" w:sz="0" w:space="0" w:color="auto"/>
            <w:left w:val="none" w:sz="0" w:space="0" w:color="auto"/>
            <w:bottom w:val="none" w:sz="0" w:space="0" w:color="auto"/>
            <w:right w:val="none" w:sz="0" w:space="0" w:color="auto"/>
          </w:divBdr>
          <w:divsChild>
            <w:div w:id="1789278922">
              <w:marLeft w:val="0"/>
              <w:marRight w:val="0"/>
              <w:marTop w:val="0"/>
              <w:marBottom w:val="0"/>
              <w:divBdr>
                <w:top w:val="none" w:sz="0" w:space="0" w:color="auto"/>
                <w:left w:val="none" w:sz="0" w:space="0" w:color="auto"/>
                <w:bottom w:val="none" w:sz="0" w:space="0" w:color="auto"/>
                <w:right w:val="none" w:sz="0" w:space="0" w:color="auto"/>
              </w:divBdr>
              <w:divsChild>
                <w:div w:id="1095905329">
                  <w:marLeft w:val="0"/>
                  <w:marRight w:val="0"/>
                  <w:marTop w:val="0"/>
                  <w:marBottom w:val="0"/>
                  <w:divBdr>
                    <w:top w:val="none" w:sz="0" w:space="0" w:color="auto"/>
                    <w:left w:val="none" w:sz="0" w:space="0" w:color="auto"/>
                    <w:bottom w:val="none" w:sz="0" w:space="0" w:color="auto"/>
                    <w:right w:val="none" w:sz="0" w:space="0" w:color="auto"/>
                  </w:divBdr>
                  <w:divsChild>
                    <w:div w:id="1409424668">
                      <w:marLeft w:val="0"/>
                      <w:marRight w:val="0"/>
                      <w:marTop w:val="0"/>
                      <w:marBottom w:val="0"/>
                      <w:divBdr>
                        <w:top w:val="none" w:sz="0" w:space="0" w:color="auto"/>
                        <w:left w:val="none" w:sz="0" w:space="0" w:color="auto"/>
                        <w:bottom w:val="none" w:sz="0" w:space="0" w:color="auto"/>
                        <w:right w:val="none" w:sz="0" w:space="0" w:color="auto"/>
                      </w:divBdr>
                      <w:divsChild>
                        <w:div w:id="238297199">
                          <w:marLeft w:val="0"/>
                          <w:marRight w:val="0"/>
                          <w:marTop w:val="0"/>
                          <w:marBottom w:val="0"/>
                          <w:divBdr>
                            <w:top w:val="none" w:sz="0" w:space="0" w:color="auto"/>
                            <w:left w:val="none" w:sz="0" w:space="0" w:color="auto"/>
                            <w:bottom w:val="none" w:sz="0" w:space="0" w:color="auto"/>
                            <w:right w:val="none" w:sz="0" w:space="0" w:color="auto"/>
                          </w:divBdr>
                          <w:divsChild>
                            <w:div w:id="1163426458">
                              <w:marLeft w:val="0"/>
                              <w:marRight w:val="0"/>
                              <w:marTop w:val="0"/>
                              <w:marBottom w:val="0"/>
                              <w:divBdr>
                                <w:top w:val="none" w:sz="0" w:space="0" w:color="auto"/>
                                <w:left w:val="none" w:sz="0" w:space="0" w:color="auto"/>
                                <w:bottom w:val="none" w:sz="0" w:space="0" w:color="auto"/>
                                <w:right w:val="none" w:sz="0" w:space="0" w:color="auto"/>
                              </w:divBdr>
                              <w:divsChild>
                                <w:div w:id="762071260">
                                  <w:marLeft w:val="0"/>
                                  <w:marRight w:val="0"/>
                                  <w:marTop w:val="0"/>
                                  <w:marBottom w:val="0"/>
                                  <w:divBdr>
                                    <w:top w:val="none" w:sz="0" w:space="0" w:color="auto"/>
                                    <w:left w:val="none" w:sz="0" w:space="0" w:color="auto"/>
                                    <w:bottom w:val="none" w:sz="0" w:space="0" w:color="auto"/>
                                    <w:right w:val="none" w:sz="0" w:space="0" w:color="auto"/>
                                  </w:divBdr>
                                  <w:divsChild>
                                    <w:div w:id="321204752">
                                      <w:marLeft w:val="0"/>
                                      <w:marRight w:val="0"/>
                                      <w:marTop w:val="0"/>
                                      <w:marBottom w:val="0"/>
                                      <w:divBdr>
                                        <w:top w:val="none" w:sz="0" w:space="0" w:color="auto"/>
                                        <w:left w:val="none" w:sz="0" w:space="0" w:color="auto"/>
                                        <w:bottom w:val="none" w:sz="0" w:space="0" w:color="auto"/>
                                        <w:right w:val="none" w:sz="0" w:space="0" w:color="auto"/>
                                      </w:divBdr>
                                      <w:divsChild>
                                        <w:div w:id="162746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2950506">
          <w:marLeft w:val="0"/>
          <w:marRight w:val="0"/>
          <w:marTop w:val="0"/>
          <w:marBottom w:val="0"/>
          <w:divBdr>
            <w:top w:val="none" w:sz="0" w:space="0" w:color="auto"/>
            <w:left w:val="none" w:sz="0" w:space="0" w:color="auto"/>
            <w:bottom w:val="none" w:sz="0" w:space="0" w:color="auto"/>
            <w:right w:val="none" w:sz="0" w:space="0" w:color="auto"/>
          </w:divBdr>
          <w:divsChild>
            <w:div w:id="1979920583">
              <w:marLeft w:val="0"/>
              <w:marRight w:val="0"/>
              <w:marTop w:val="0"/>
              <w:marBottom w:val="0"/>
              <w:divBdr>
                <w:top w:val="none" w:sz="0" w:space="0" w:color="auto"/>
                <w:left w:val="none" w:sz="0" w:space="0" w:color="auto"/>
                <w:bottom w:val="none" w:sz="0" w:space="0" w:color="auto"/>
                <w:right w:val="none" w:sz="0" w:space="0" w:color="auto"/>
              </w:divBdr>
              <w:divsChild>
                <w:div w:id="1988895426">
                  <w:marLeft w:val="0"/>
                  <w:marRight w:val="0"/>
                  <w:marTop w:val="0"/>
                  <w:marBottom w:val="0"/>
                  <w:divBdr>
                    <w:top w:val="none" w:sz="0" w:space="0" w:color="auto"/>
                    <w:left w:val="none" w:sz="0" w:space="0" w:color="auto"/>
                    <w:bottom w:val="none" w:sz="0" w:space="0" w:color="auto"/>
                    <w:right w:val="none" w:sz="0" w:space="0" w:color="auto"/>
                  </w:divBdr>
                  <w:divsChild>
                    <w:div w:id="544828787">
                      <w:marLeft w:val="0"/>
                      <w:marRight w:val="0"/>
                      <w:marTop w:val="0"/>
                      <w:marBottom w:val="0"/>
                      <w:divBdr>
                        <w:top w:val="none" w:sz="0" w:space="0" w:color="auto"/>
                        <w:left w:val="none" w:sz="0" w:space="0" w:color="auto"/>
                        <w:bottom w:val="none" w:sz="0" w:space="0" w:color="auto"/>
                        <w:right w:val="none" w:sz="0" w:space="0" w:color="auto"/>
                      </w:divBdr>
                      <w:divsChild>
                        <w:div w:id="2040735711">
                          <w:marLeft w:val="0"/>
                          <w:marRight w:val="0"/>
                          <w:marTop w:val="0"/>
                          <w:marBottom w:val="0"/>
                          <w:divBdr>
                            <w:top w:val="none" w:sz="0" w:space="0" w:color="auto"/>
                            <w:left w:val="none" w:sz="0" w:space="0" w:color="auto"/>
                            <w:bottom w:val="none" w:sz="0" w:space="0" w:color="auto"/>
                            <w:right w:val="none" w:sz="0" w:space="0" w:color="auto"/>
                          </w:divBdr>
                          <w:divsChild>
                            <w:div w:id="1030913786">
                              <w:marLeft w:val="0"/>
                              <w:marRight w:val="0"/>
                              <w:marTop w:val="0"/>
                              <w:marBottom w:val="0"/>
                              <w:divBdr>
                                <w:top w:val="none" w:sz="0" w:space="0" w:color="auto"/>
                                <w:left w:val="none" w:sz="0" w:space="0" w:color="auto"/>
                                <w:bottom w:val="none" w:sz="0" w:space="0" w:color="auto"/>
                                <w:right w:val="none" w:sz="0" w:space="0" w:color="auto"/>
                              </w:divBdr>
                              <w:divsChild>
                                <w:div w:id="1040784681">
                                  <w:marLeft w:val="0"/>
                                  <w:marRight w:val="0"/>
                                  <w:marTop w:val="0"/>
                                  <w:marBottom w:val="0"/>
                                  <w:divBdr>
                                    <w:top w:val="none" w:sz="0" w:space="0" w:color="auto"/>
                                    <w:left w:val="none" w:sz="0" w:space="0" w:color="auto"/>
                                    <w:bottom w:val="none" w:sz="0" w:space="0" w:color="auto"/>
                                    <w:right w:val="none" w:sz="0" w:space="0" w:color="auto"/>
                                  </w:divBdr>
                                  <w:divsChild>
                                    <w:div w:id="891236567">
                                      <w:marLeft w:val="0"/>
                                      <w:marRight w:val="0"/>
                                      <w:marTop w:val="0"/>
                                      <w:marBottom w:val="0"/>
                                      <w:divBdr>
                                        <w:top w:val="none" w:sz="0" w:space="0" w:color="auto"/>
                                        <w:left w:val="none" w:sz="0" w:space="0" w:color="auto"/>
                                        <w:bottom w:val="none" w:sz="0" w:space="0" w:color="auto"/>
                                        <w:right w:val="none" w:sz="0" w:space="0" w:color="auto"/>
                                      </w:divBdr>
                                      <w:divsChild>
                                        <w:div w:id="1538153248">
                                          <w:blockQuote w:val="1"/>
                                          <w:marLeft w:val="720"/>
                                          <w:marRight w:val="720"/>
                                          <w:marTop w:val="100"/>
                                          <w:marBottom w:val="100"/>
                                          <w:divBdr>
                                            <w:top w:val="none" w:sz="0" w:space="0" w:color="auto"/>
                                            <w:left w:val="none" w:sz="0" w:space="0" w:color="auto"/>
                                            <w:bottom w:val="none" w:sz="0" w:space="0" w:color="auto"/>
                                            <w:right w:val="none" w:sz="0" w:space="0" w:color="auto"/>
                                          </w:divBdr>
                                        </w:div>
                                        <w:div w:id="444546281">
                                          <w:marLeft w:val="0"/>
                                          <w:marRight w:val="0"/>
                                          <w:marTop w:val="0"/>
                                          <w:marBottom w:val="0"/>
                                          <w:divBdr>
                                            <w:top w:val="none" w:sz="0" w:space="0" w:color="auto"/>
                                            <w:left w:val="none" w:sz="0" w:space="0" w:color="auto"/>
                                            <w:bottom w:val="none" w:sz="0" w:space="0" w:color="auto"/>
                                            <w:right w:val="none" w:sz="0" w:space="0" w:color="auto"/>
                                          </w:divBdr>
                                          <w:divsChild>
                                            <w:div w:id="75984623">
                                              <w:marLeft w:val="0"/>
                                              <w:marRight w:val="0"/>
                                              <w:marTop w:val="0"/>
                                              <w:marBottom w:val="0"/>
                                              <w:divBdr>
                                                <w:top w:val="none" w:sz="0" w:space="0" w:color="auto"/>
                                                <w:left w:val="none" w:sz="0" w:space="0" w:color="auto"/>
                                                <w:bottom w:val="none" w:sz="0" w:space="0" w:color="auto"/>
                                                <w:right w:val="none" w:sz="0" w:space="0" w:color="auto"/>
                                              </w:divBdr>
                                            </w:div>
                                            <w:div w:id="1922447732">
                                              <w:marLeft w:val="0"/>
                                              <w:marRight w:val="0"/>
                                              <w:marTop w:val="0"/>
                                              <w:marBottom w:val="0"/>
                                              <w:divBdr>
                                                <w:top w:val="none" w:sz="0" w:space="0" w:color="auto"/>
                                                <w:left w:val="none" w:sz="0" w:space="0" w:color="auto"/>
                                                <w:bottom w:val="none" w:sz="0" w:space="0" w:color="auto"/>
                                                <w:right w:val="none" w:sz="0" w:space="0" w:color="auto"/>
                                              </w:divBdr>
                                              <w:divsChild>
                                                <w:div w:id="955217614">
                                                  <w:marLeft w:val="0"/>
                                                  <w:marRight w:val="0"/>
                                                  <w:marTop w:val="0"/>
                                                  <w:marBottom w:val="0"/>
                                                  <w:divBdr>
                                                    <w:top w:val="none" w:sz="0" w:space="0" w:color="auto"/>
                                                    <w:left w:val="none" w:sz="0" w:space="0" w:color="auto"/>
                                                    <w:bottom w:val="none" w:sz="0" w:space="0" w:color="auto"/>
                                                    <w:right w:val="none" w:sz="0" w:space="0" w:color="auto"/>
                                                  </w:divBdr>
                                                  <w:divsChild>
                                                    <w:div w:id="202567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622078">
                                              <w:marLeft w:val="0"/>
                                              <w:marRight w:val="0"/>
                                              <w:marTop w:val="0"/>
                                              <w:marBottom w:val="0"/>
                                              <w:divBdr>
                                                <w:top w:val="none" w:sz="0" w:space="0" w:color="auto"/>
                                                <w:left w:val="none" w:sz="0" w:space="0" w:color="auto"/>
                                                <w:bottom w:val="none" w:sz="0" w:space="0" w:color="auto"/>
                                                <w:right w:val="none" w:sz="0" w:space="0" w:color="auto"/>
                                              </w:divBdr>
                                            </w:div>
                                          </w:divsChild>
                                        </w:div>
                                        <w:div w:id="764114756">
                                          <w:marLeft w:val="0"/>
                                          <w:marRight w:val="0"/>
                                          <w:marTop w:val="0"/>
                                          <w:marBottom w:val="0"/>
                                          <w:divBdr>
                                            <w:top w:val="none" w:sz="0" w:space="0" w:color="auto"/>
                                            <w:left w:val="none" w:sz="0" w:space="0" w:color="auto"/>
                                            <w:bottom w:val="none" w:sz="0" w:space="0" w:color="auto"/>
                                            <w:right w:val="none" w:sz="0" w:space="0" w:color="auto"/>
                                          </w:divBdr>
                                          <w:divsChild>
                                            <w:div w:id="333532437">
                                              <w:marLeft w:val="0"/>
                                              <w:marRight w:val="0"/>
                                              <w:marTop w:val="0"/>
                                              <w:marBottom w:val="0"/>
                                              <w:divBdr>
                                                <w:top w:val="none" w:sz="0" w:space="0" w:color="auto"/>
                                                <w:left w:val="none" w:sz="0" w:space="0" w:color="auto"/>
                                                <w:bottom w:val="none" w:sz="0" w:space="0" w:color="auto"/>
                                                <w:right w:val="none" w:sz="0" w:space="0" w:color="auto"/>
                                              </w:divBdr>
                                            </w:div>
                                          </w:divsChild>
                                        </w:div>
                                        <w:div w:id="12841194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9001140">
      <w:bodyDiv w:val="1"/>
      <w:marLeft w:val="0"/>
      <w:marRight w:val="0"/>
      <w:marTop w:val="0"/>
      <w:marBottom w:val="0"/>
      <w:divBdr>
        <w:top w:val="none" w:sz="0" w:space="0" w:color="auto"/>
        <w:left w:val="none" w:sz="0" w:space="0" w:color="auto"/>
        <w:bottom w:val="none" w:sz="0" w:space="0" w:color="auto"/>
        <w:right w:val="none" w:sz="0" w:space="0" w:color="auto"/>
      </w:divBdr>
      <w:divsChild>
        <w:div w:id="2167777">
          <w:marLeft w:val="0"/>
          <w:marRight w:val="0"/>
          <w:marTop w:val="0"/>
          <w:marBottom w:val="0"/>
          <w:divBdr>
            <w:top w:val="none" w:sz="0" w:space="0" w:color="auto"/>
            <w:left w:val="none" w:sz="0" w:space="0" w:color="auto"/>
            <w:bottom w:val="none" w:sz="0" w:space="0" w:color="auto"/>
            <w:right w:val="none" w:sz="0" w:space="0" w:color="auto"/>
          </w:divBdr>
          <w:divsChild>
            <w:div w:id="559823627">
              <w:marLeft w:val="0"/>
              <w:marRight w:val="0"/>
              <w:marTop w:val="0"/>
              <w:marBottom w:val="0"/>
              <w:divBdr>
                <w:top w:val="none" w:sz="0" w:space="0" w:color="auto"/>
                <w:left w:val="none" w:sz="0" w:space="0" w:color="auto"/>
                <w:bottom w:val="none" w:sz="0" w:space="0" w:color="auto"/>
                <w:right w:val="none" w:sz="0" w:space="0" w:color="auto"/>
              </w:divBdr>
            </w:div>
            <w:div w:id="1720591154">
              <w:marLeft w:val="0"/>
              <w:marRight w:val="0"/>
              <w:marTop w:val="0"/>
              <w:marBottom w:val="0"/>
              <w:divBdr>
                <w:top w:val="none" w:sz="0" w:space="0" w:color="auto"/>
                <w:left w:val="none" w:sz="0" w:space="0" w:color="auto"/>
                <w:bottom w:val="none" w:sz="0" w:space="0" w:color="auto"/>
                <w:right w:val="none" w:sz="0" w:space="0" w:color="auto"/>
              </w:divBdr>
              <w:divsChild>
                <w:div w:id="1604460405">
                  <w:marLeft w:val="0"/>
                  <w:marRight w:val="0"/>
                  <w:marTop w:val="0"/>
                  <w:marBottom w:val="0"/>
                  <w:divBdr>
                    <w:top w:val="none" w:sz="0" w:space="0" w:color="auto"/>
                    <w:left w:val="none" w:sz="0" w:space="0" w:color="auto"/>
                    <w:bottom w:val="none" w:sz="0" w:space="0" w:color="auto"/>
                    <w:right w:val="none" w:sz="0" w:space="0" w:color="auto"/>
                  </w:divBdr>
                  <w:divsChild>
                    <w:div w:id="46504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602921">
              <w:marLeft w:val="0"/>
              <w:marRight w:val="0"/>
              <w:marTop w:val="0"/>
              <w:marBottom w:val="0"/>
              <w:divBdr>
                <w:top w:val="none" w:sz="0" w:space="0" w:color="auto"/>
                <w:left w:val="none" w:sz="0" w:space="0" w:color="auto"/>
                <w:bottom w:val="none" w:sz="0" w:space="0" w:color="auto"/>
                <w:right w:val="none" w:sz="0" w:space="0" w:color="auto"/>
              </w:divBdr>
            </w:div>
          </w:divsChild>
        </w:div>
        <w:div w:id="597717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7365928">
      <w:bodyDiv w:val="1"/>
      <w:marLeft w:val="0"/>
      <w:marRight w:val="0"/>
      <w:marTop w:val="0"/>
      <w:marBottom w:val="0"/>
      <w:divBdr>
        <w:top w:val="none" w:sz="0" w:space="0" w:color="auto"/>
        <w:left w:val="none" w:sz="0" w:space="0" w:color="auto"/>
        <w:bottom w:val="none" w:sz="0" w:space="0" w:color="auto"/>
        <w:right w:val="none" w:sz="0" w:space="0" w:color="auto"/>
      </w:divBdr>
    </w:div>
    <w:div w:id="1780833871">
      <w:bodyDiv w:val="1"/>
      <w:marLeft w:val="0"/>
      <w:marRight w:val="0"/>
      <w:marTop w:val="0"/>
      <w:marBottom w:val="0"/>
      <w:divBdr>
        <w:top w:val="none" w:sz="0" w:space="0" w:color="auto"/>
        <w:left w:val="none" w:sz="0" w:space="0" w:color="auto"/>
        <w:bottom w:val="none" w:sz="0" w:space="0" w:color="auto"/>
        <w:right w:val="none" w:sz="0" w:space="0" w:color="auto"/>
      </w:divBdr>
      <w:divsChild>
        <w:div w:id="1329097077">
          <w:marLeft w:val="0"/>
          <w:marRight w:val="0"/>
          <w:marTop w:val="0"/>
          <w:marBottom w:val="0"/>
          <w:divBdr>
            <w:top w:val="none" w:sz="0" w:space="0" w:color="auto"/>
            <w:left w:val="none" w:sz="0" w:space="0" w:color="auto"/>
            <w:bottom w:val="none" w:sz="0" w:space="0" w:color="auto"/>
            <w:right w:val="none" w:sz="0" w:space="0" w:color="auto"/>
          </w:divBdr>
          <w:divsChild>
            <w:div w:id="747842702">
              <w:marLeft w:val="0"/>
              <w:marRight w:val="0"/>
              <w:marTop w:val="0"/>
              <w:marBottom w:val="0"/>
              <w:divBdr>
                <w:top w:val="none" w:sz="0" w:space="0" w:color="auto"/>
                <w:left w:val="none" w:sz="0" w:space="0" w:color="auto"/>
                <w:bottom w:val="none" w:sz="0" w:space="0" w:color="auto"/>
                <w:right w:val="none" w:sz="0" w:space="0" w:color="auto"/>
              </w:divBdr>
            </w:div>
            <w:div w:id="470830702">
              <w:marLeft w:val="0"/>
              <w:marRight w:val="0"/>
              <w:marTop w:val="0"/>
              <w:marBottom w:val="0"/>
              <w:divBdr>
                <w:top w:val="none" w:sz="0" w:space="0" w:color="auto"/>
                <w:left w:val="none" w:sz="0" w:space="0" w:color="auto"/>
                <w:bottom w:val="none" w:sz="0" w:space="0" w:color="auto"/>
                <w:right w:val="none" w:sz="0" w:space="0" w:color="auto"/>
              </w:divBdr>
              <w:divsChild>
                <w:div w:id="1223904279">
                  <w:marLeft w:val="0"/>
                  <w:marRight w:val="0"/>
                  <w:marTop w:val="0"/>
                  <w:marBottom w:val="0"/>
                  <w:divBdr>
                    <w:top w:val="none" w:sz="0" w:space="0" w:color="auto"/>
                    <w:left w:val="none" w:sz="0" w:space="0" w:color="auto"/>
                    <w:bottom w:val="none" w:sz="0" w:space="0" w:color="auto"/>
                    <w:right w:val="none" w:sz="0" w:space="0" w:color="auto"/>
                  </w:divBdr>
                  <w:divsChild>
                    <w:div w:id="140083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927280">
              <w:marLeft w:val="0"/>
              <w:marRight w:val="0"/>
              <w:marTop w:val="0"/>
              <w:marBottom w:val="0"/>
              <w:divBdr>
                <w:top w:val="none" w:sz="0" w:space="0" w:color="auto"/>
                <w:left w:val="none" w:sz="0" w:space="0" w:color="auto"/>
                <w:bottom w:val="none" w:sz="0" w:space="0" w:color="auto"/>
                <w:right w:val="none" w:sz="0" w:space="0" w:color="auto"/>
              </w:divBdr>
            </w:div>
          </w:divsChild>
        </w:div>
        <w:div w:id="1119959073">
          <w:marLeft w:val="0"/>
          <w:marRight w:val="0"/>
          <w:marTop w:val="0"/>
          <w:marBottom w:val="0"/>
          <w:divBdr>
            <w:top w:val="none" w:sz="0" w:space="0" w:color="auto"/>
            <w:left w:val="none" w:sz="0" w:space="0" w:color="auto"/>
            <w:bottom w:val="none" w:sz="0" w:space="0" w:color="auto"/>
            <w:right w:val="none" w:sz="0" w:space="0" w:color="auto"/>
          </w:divBdr>
          <w:divsChild>
            <w:div w:id="1121344296">
              <w:marLeft w:val="0"/>
              <w:marRight w:val="0"/>
              <w:marTop w:val="0"/>
              <w:marBottom w:val="0"/>
              <w:divBdr>
                <w:top w:val="none" w:sz="0" w:space="0" w:color="auto"/>
                <w:left w:val="none" w:sz="0" w:space="0" w:color="auto"/>
                <w:bottom w:val="none" w:sz="0" w:space="0" w:color="auto"/>
                <w:right w:val="none" w:sz="0" w:space="0" w:color="auto"/>
              </w:divBdr>
            </w:div>
            <w:div w:id="1228146379">
              <w:marLeft w:val="0"/>
              <w:marRight w:val="0"/>
              <w:marTop w:val="0"/>
              <w:marBottom w:val="0"/>
              <w:divBdr>
                <w:top w:val="none" w:sz="0" w:space="0" w:color="auto"/>
                <w:left w:val="none" w:sz="0" w:space="0" w:color="auto"/>
                <w:bottom w:val="none" w:sz="0" w:space="0" w:color="auto"/>
                <w:right w:val="none" w:sz="0" w:space="0" w:color="auto"/>
              </w:divBdr>
              <w:divsChild>
                <w:div w:id="810367479">
                  <w:marLeft w:val="0"/>
                  <w:marRight w:val="0"/>
                  <w:marTop w:val="0"/>
                  <w:marBottom w:val="0"/>
                  <w:divBdr>
                    <w:top w:val="none" w:sz="0" w:space="0" w:color="auto"/>
                    <w:left w:val="none" w:sz="0" w:space="0" w:color="auto"/>
                    <w:bottom w:val="none" w:sz="0" w:space="0" w:color="auto"/>
                    <w:right w:val="none" w:sz="0" w:space="0" w:color="auto"/>
                  </w:divBdr>
                  <w:divsChild>
                    <w:div w:id="91516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55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96480">
      <w:bodyDiv w:val="1"/>
      <w:marLeft w:val="0"/>
      <w:marRight w:val="0"/>
      <w:marTop w:val="0"/>
      <w:marBottom w:val="0"/>
      <w:divBdr>
        <w:top w:val="none" w:sz="0" w:space="0" w:color="auto"/>
        <w:left w:val="none" w:sz="0" w:space="0" w:color="auto"/>
        <w:bottom w:val="none" w:sz="0" w:space="0" w:color="auto"/>
        <w:right w:val="none" w:sz="0" w:space="0" w:color="auto"/>
      </w:divBdr>
      <w:divsChild>
        <w:div w:id="1268922455">
          <w:marLeft w:val="0"/>
          <w:marRight w:val="0"/>
          <w:marTop w:val="0"/>
          <w:marBottom w:val="0"/>
          <w:divBdr>
            <w:top w:val="none" w:sz="0" w:space="0" w:color="auto"/>
            <w:left w:val="none" w:sz="0" w:space="0" w:color="auto"/>
            <w:bottom w:val="none" w:sz="0" w:space="0" w:color="auto"/>
            <w:right w:val="none" w:sz="0" w:space="0" w:color="auto"/>
          </w:divBdr>
          <w:divsChild>
            <w:div w:id="1145775766">
              <w:marLeft w:val="0"/>
              <w:marRight w:val="0"/>
              <w:marTop w:val="0"/>
              <w:marBottom w:val="0"/>
              <w:divBdr>
                <w:top w:val="none" w:sz="0" w:space="0" w:color="auto"/>
                <w:left w:val="none" w:sz="0" w:space="0" w:color="auto"/>
                <w:bottom w:val="none" w:sz="0" w:space="0" w:color="auto"/>
                <w:right w:val="none" w:sz="0" w:space="0" w:color="auto"/>
              </w:divBdr>
            </w:div>
            <w:div w:id="1939169427">
              <w:marLeft w:val="0"/>
              <w:marRight w:val="0"/>
              <w:marTop w:val="0"/>
              <w:marBottom w:val="0"/>
              <w:divBdr>
                <w:top w:val="none" w:sz="0" w:space="0" w:color="auto"/>
                <w:left w:val="none" w:sz="0" w:space="0" w:color="auto"/>
                <w:bottom w:val="none" w:sz="0" w:space="0" w:color="auto"/>
                <w:right w:val="none" w:sz="0" w:space="0" w:color="auto"/>
              </w:divBdr>
              <w:divsChild>
                <w:div w:id="1007558004">
                  <w:marLeft w:val="0"/>
                  <w:marRight w:val="0"/>
                  <w:marTop w:val="0"/>
                  <w:marBottom w:val="0"/>
                  <w:divBdr>
                    <w:top w:val="none" w:sz="0" w:space="0" w:color="auto"/>
                    <w:left w:val="none" w:sz="0" w:space="0" w:color="auto"/>
                    <w:bottom w:val="none" w:sz="0" w:space="0" w:color="auto"/>
                    <w:right w:val="none" w:sz="0" w:space="0" w:color="auto"/>
                  </w:divBdr>
                  <w:divsChild>
                    <w:div w:id="142214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03928">
              <w:marLeft w:val="0"/>
              <w:marRight w:val="0"/>
              <w:marTop w:val="0"/>
              <w:marBottom w:val="0"/>
              <w:divBdr>
                <w:top w:val="none" w:sz="0" w:space="0" w:color="auto"/>
                <w:left w:val="none" w:sz="0" w:space="0" w:color="auto"/>
                <w:bottom w:val="none" w:sz="0" w:space="0" w:color="auto"/>
                <w:right w:val="none" w:sz="0" w:space="0" w:color="auto"/>
              </w:divBdr>
            </w:div>
          </w:divsChild>
        </w:div>
        <w:div w:id="948507527">
          <w:marLeft w:val="0"/>
          <w:marRight w:val="0"/>
          <w:marTop w:val="0"/>
          <w:marBottom w:val="0"/>
          <w:divBdr>
            <w:top w:val="none" w:sz="0" w:space="0" w:color="auto"/>
            <w:left w:val="none" w:sz="0" w:space="0" w:color="auto"/>
            <w:bottom w:val="none" w:sz="0" w:space="0" w:color="auto"/>
            <w:right w:val="none" w:sz="0" w:space="0" w:color="auto"/>
          </w:divBdr>
          <w:divsChild>
            <w:div w:id="2035843042">
              <w:marLeft w:val="0"/>
              <w:marRight w:val="0"/>
              <w:marTop w:val="0"/>
              <w:marBottom w:val="0"/>
              <w:divBdr>
                <w:top w:val="none" w:sz="0" w:space="0" w:color="auto"/>
                <w:left w:val="none" w:sz="0" w:space="0" w:color="auto"/>
                <w:bottom w:val="none" w:sz="0" w:space="0" w:color="auto"/>
                <w:right w:val="none" w:sz="0" w:space="0" w:color="auto"/>
              </w:divBdr>
            </w:div>
            <w:div w:id="1276130881">
              <w:marLeft w:val="0"/>
              <w:marRight w:val="0"/>
              <w:marTop w:val="0"/>
              <w:marBottom w:val="0"/>
              <w:divBdr>
                <w:top w:val="none" w:sz="0" w:space="0" w:color="auto"/>
                <w:left w:val="none" w:sz="0" w:space="0" w:color="auto"/>
                <w:bottom w:val="none" w:sz="0" w:space="0" w:color="auto"/>
                <w:right w:val="none" w:sz="0" w:space="0" w:color="auto"/>
              </w:divBdr>
              <w:divsChild>
                <w:div w:id="2131899010">
                  <w:marLeft w:val="0"/>
                  <w:marRight w:val="0"/>
                  <w:marTop w:val="0"/>
                  <w:marBottom w:val="0"/>
                  <w:divBdr>
                    <w:top w:val="none" w:sz="0" w:space="0" w:color="auto"/>
                    <w:left w:val="none" w:sz="0" w:space="0" w:color="auto"/>
                    <w:bottom w:val="none" w:sz="0" w:space="0" w:color="auto"/>
                    <w:right w:val="none" w:sz="0" w:space="0" w:color="auto"/>
                  </w:divBdr>
                  <w:divsChild>
                    <w:div w:id="71913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28034">
              <w:marLeft w:val="0"/>
              <w:marRight w:val="0"/>
              <w:marTop w:val="0"/>
              <w:marBottom w:val="0"/>
              <w:divBdr>
                <w:top w:val="none" w:sz="0" w:space="0" w:color="auto"/>
                <w:left w:val="none" w:sz="0" w:space="0" w:color="auto"/>
                <w:bottom w:val="none" w:sz="0" w:space="0" w:color="auto"/>
                <w:right w:val="none" w:sz="0" w:space="0" w:color="auto"/>
              </w:divBdr>
            </w:div>
          </w:divsChild>
        </w:div>
        <w:div w:id="1859125740">
          <w:marLeft w:val="0"/>
          <w:marRight w:val="0"/>
          <w:marTop w:val="0"/>
          <w:marBottom w:val="0"/>
          <w:divBdr>
            <w:top w:val="none" w:sz="0" w:space="0" w:color="auto"/>
            <w:left w:val="none" w:sz="0" w:space="0" w:color="auto"/>
            <w:bottom w:val="none" w:sz="0" w:space="0" w:color="auto"/>
            <w:right w:val="none" w:sz="0" w:space="0" w:color="auto"/>
          </w:divBdr>
          <w:divsChild>
            <w:div w:id="1340307397">
              <w:marLeft w:val="0"/>
              <w:marRight w:val="0"/>
              <w:marTop w:val="0"/>
              <w:marBottom w:val="0"/>
              <w:divBdr>
                <w:top w:val="none" w:sz="0" w:space="0" w:color="auto"/>
                <w:left w:val="none" w:sz="0" w:space="0" w:color="auto"/>
                <w:bottom w:val="none" w:sz="0" w:space="0" w:color="auto"/>
                <w:right w:val="none" w:sz="0" w:space="0" w:color="auto"/>
              </w:divBdr>
            </w:div>
          </w:divsChild>
        </w:div>
        <w:div w:id="1409571177">
          <w:blockQuote w:val="1"/>
          <w:marLeft w:val="720"/>
          <w:marRight w:val="720"/>
          <w:marTop w:val="100"/>
          <w:marBottom w:val="100"/>
          <w:divBdr>
            <w:top w:val="none" w:sz="0" w:space="0" w:color="auto"/>
            <w:left w:val="none" w:sz="0" w:space="0" w:color="auto"/>
            <w:bottom w:val="none" w:sz="0" w:space="0" w:color="auto"/>
            <w:right w:val="none" w:sz="0" w:space="0" w:color="auto"/>
          </w:divBdr>
        </w:div>
        <w:div w:id="2043554606">
          <w:marLeft w:val="0"/>
          <w:marRight w:val="0"/>
          <w:marTop w:val="0"/>
          <w:marBottom w:val="0"/>
          <w:divBdr>
            <w:top w:val="none" w:sz="0" w:space="0" w:color="auto"/>
            <w:left w:val="none" w:sz="0" w:space="0" w:color="auto"/>
            <w:bottom w:val="none" w:sz="0" w:space="0" w:color="auto"/>
            <w:right w:val="none" w:sz="0" w:space="0" w:color="auto"/>
          </w:divBdr>
          <w:divsChild>
            <w:div w:id="746802414">
              <w:marLeft w:val="0"/>
              <w:marRight w:val="0"/>
              <w:marTop w:val="0"/>
              <w:marBottom w:val="0"/>
              <w:divBdr>
                <w:top w:val="none" w:sz="0" w:space="0" w:color="auto"/>
                <w:left w:val="none" w:sz="0" w:space="0" w:color="auto"/>
                <w:bottom w:val="none" w:sz="0" w:space="0" w:color="auto"/>
                <w:right w:val="none" w:sz="0" w:space="0" w:color="auto"/>
              </w:divBdr>
            </w:div>
            <w:div w:id="1602686694">
              <w:marLeft w:val="0"/>
              <w:marRight w:val="0"/>
              <w:marTop w:val="0"/>
              <w:marBottom w:val="0"/>
              <w:divBdr>
                <w:top w:val="none" w:sz="0" w:space="0" w:color="auto"/>
                <w:left w:val="none" w:sz="0" w:space="0" w:color="auto"/>
                <w:bottom w:val="none" w:sz="0" w:space="0" w:color="auto"/>
                <w:right w:val="none" w:sz="0" w:space="0" w:color="auto"/>
              </w:divBdr>
              <w:divsChild>
                <w:div w:id="1916625893">
                  <w:marLeft w:val="0"/>
                  <w:marRight w:val="0"/>
                  <w:marTop w:val="0"/>
                  <w:marBottom w:val="0"/>
                  <w:divBdr>
                    <w:top w:val="none" w:sz="0" w:space="0" w:color="auto"/>
                    <w:left w:val="none" w:sz="0" w:space="0" w:color="auto"/>
                    <w:bottom w:val="none" w:sz="0" w:space="0" w:color="auto"/>
                    <w:right w:val="none" w:sz="0" w:space="0" w:color="auto"/>
                  </w:divBdr>
                  <w:divsChild>
                    <w:div w:id="180928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78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plsqltutorial.com/plsql-block-structure/"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43</Pages>
  <Words>6069</Words>
  <Characters>34596</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40584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Niti Dwivedi</cp:lastModifiedBy>
  <cp:revision>3</cp:revision>
  <dcterms:created xsi:type="dcterms:W3CDTF">2025-06-30T19:54:00Z</dcterms:created>
  <dcterms:modified xsi:type="dcterms:W3CDTF">2025-07-01T12:19:00Z</dcterms:modified>
  <cp:category/>
</cp:coreProperties>
</file>